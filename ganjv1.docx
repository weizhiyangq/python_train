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15" w:rsidRPr="006D547D" w:rsidRDefault="00691D21">
      <w:pPr>
        <w:framePr w:wrap="none" w:vAnchor="page" w:hAnchor="page" w:x="1138" w:y="2112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bookmarkStart w:id="0" w:name="_GoBack"/>
      <w:bookmarkEnd w:id="0"/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2305685" cy="498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21"/>
        <w:framePr w:w="5429" w:h="1315" w:hRule="exact" w:wrap="none" w:vAnchor="page" w:hAnchor="page" w:x="1138" w:y="3945"/>
        <w:shd w:val="clear" w:color="auto" w:fill="auto"/>
        <w:spacing w:before="0" w:line="312" w:lineRule="exact"/>
        <w:ind w:left="440" w:right="500" w:firstLine="40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本书内容包括柑橘产业现状与发展趋势、建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园、育苗、生产管理、病虫草害综合防治、果品质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量安全、果品采后处理、防寒防冻等技术。可供基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层果树技术人员及广大果农参考阅读。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40"/>
        <w:framePr w:wrap="none" w:vAnchor="page" w:hAnchor="page" w:x="2847" w:y="2423"/>
        <w:shd w:val="clear" w:color="auto" w:fill="auto"/>
        <w:spacing w:line="90" w:lineRule="exact"/>
        <w:rPr>
          <w:rFonts w:ascii="宋体" w:eastAsia="宋体" w:hAnsi="宋体"/>
          <w:lang w:eastAsia="zh-CN"/>
        </w:rPr>
      </w:pPr>
      <w:r w:rsidRPr="006D547D">
        <w:rPr>
          <w:rStyle w:val="4MingLiU"/>
          <w:rFonts w:ascii="宋体" w:eastAsia="宋体" w:hAnsi="宋体" w:hint="eastAsia"/>
          <w:b/>
          <w:bCs/>
          <w:color w:val="000000"/>
          <w:lang w:eastAsia="zh-CN"/>
        </w:rPr>
        <w:lastRenderedPageBreak/>
        <w:t>□□</w:t>
      </w:r>
      <w:r w:rsidRPr="006D547D">
        <w:rPr>
          <w:rStyle w:val="4"/>
          <w:rFonts w:ascii="宋体" w:eastAsia="宋体" w:hAnsi="宋体"/>
          <w:b/>
          <w:bCs/>
          <w:color w:val="000000"/>
          <w:lang w:eastAsia="zh-CN"/>
        </w:rPr>
        <w:t>0</w:t>
      </w:r>
      <w:r w:rsidRPr="006D547D">
        <w:rPr>
          <w:rStyle w:val="4MingLiU"/>
          <w:rFonts w:ascii="宋体" w:eastAsia="宋体" w:hAnsi="宋体" w:hint="eastAsia"/>
          <w:b/>
          <w:bCs/>
          <w:color w:val="000000"/>
          <w:lang w:eastAsia="zh-CN"/>
        </w:rPr>
        <w:t>□□</w:t>
      </w:r>
      <w:r w:rsidRPr="006D547D">
        <w:rPr>
          <w:rStyle w:val="4"/>
          <w:rFonts w:ascii="宋体" w:eastAsia="宋体" w:hAnsi="宋体"/>
          <w:b/>
          <w:bCs/>
          <w:color w:val="000000"/>
          <w:lang w:eastAsia="zh-CN"/>
        </w:rPr>
        <w:t>0</w:t>
      </w:r>
      <w:r w:rsidRPr="006D547D">
        <w:rPr>
          <w:rStyle w:val="4MingLiU"/>
          <w:rFonts w:ascii="宋体" w:eastAsia="宋体" w:hAnsi="宋体" w:hint="eastAsia"/>
          <w:b/>
          <w:bCs/>
          <w:color w:val="000000"/>
          <w:lang w:eastAsia="zh-CN"/>
        </w:rPr>
        <w:t>□</w:t>
      </w:r>
      <w:r w:rsidRPr="006D547D">
        <w:rPr>
          <w:rStyle w:val="4"/>
          <w:rFonts w:ascii="宋体" w:eastAsia="宋体" w:hAnsi="宋体"/>
          <w:b/>
          <w:bCs/>
          <w:color w:val="000000"/>
          <w:lang w:eastAsia="zh-CN"/>
        </w:rPr>
        <w:t>0000</w:t>
      </w:r>
      <w:r w:rsidRPr="006D547D">
        <w:rPr>
          <w:rStyle w:val="4MingLiU"/>
          <w:rFonts w:ascii="宋体" w:eastAsia="宋体" w:hAnsi="宋体" w:hint="eastAsia"/>
          <w:b/>
          <w:bCs/>
          <w:color w:val="000000"/>
          <w:lang w:eastAsia="zh-CN"/>
        </w:rPr>
        <w:t>□</w:t>
      </w:r>
      <w:r w:rsidRPr="006D547D">
        <w:rPr>
          <w:rStyle w:val="4"/>
          <w:rFonts w:ascii="宋体" w:eastAsia="宋体" w:hAnsi="宋体"/>
          <w:b/>
          <w:bCs/>
          <w:color w:val="000000"/>
          <w:lang w:eastAsia="zh-CN"/>
        </w:rPr>
        <w:t>00</w:t>
      </w:r>
      <w:r w:rsidRPr="006D547D">
        <w:rPr>
          <w:rStyle w:val="4MingLiU"/>
          <w:rFonts w:ascii="宋体" w:eastAsia="宋体" w:hAnsi="宋体" w:hint="eastAsia"/>
          <w:b/>
          <w:bCs/>
          <w:color w:val="000000"/>
          <w:lang w:eastAsia="zh-CN"/>
        </w:rPr>
        <w:t>□</w:t>
      </w:r>
      <w:r w:rsidRPr="006D547D">
        <w:rPr>
          <w:rStyle w:val="4"/>
          <w:rFonts w:ascii="宋体" w:eastAsia="宋体" w:hAnsi="宋体"/>
          <w:b/>
          <w:bCs/>
          <w:color w:val="000000"/>
          <w:lang w:eastAsia="zh-CN"/>
        </w:rPr>
        <w:t>00</w:t>
      </w:r>
      <w:r w:rsidRPr="006D547D">
        <w:rPr>
          <w:rStyle w:val="4MingLiU"/>
          <w:rFonts w:ascii="宋体" w:eastAsia="宋体" w:hAnsi="宋体" w:hint="eastAsia"/>
          <w:b/>
          <w:bCs/>
          <w:color w:val="000000"/>
          <w:lang w:eastAsia="zh-CN"/>
        </w:rPr>
        <w:t>□</w:t>
      </w:r>
      <w:r w:rsidRPr="006D547D">
        <w:rPr>
          <w:rStyle w:val="4"/>
          <w:rFonts w:ascii="宋体" w:eastAsia="宋体" w:hAnsi="宋体"/>
          <w:b/>
          <w:bCs/>
          <w:color w:val="000000"/>
          <w:lang w:eastAsia="zh-CN"/>
        </w:rPr>
        <w:t>00□0</w:t>
      </w:r>
    </w:p>
    <w:p w:rsidR="00A13815" w:rsidRPr="006D547D" w:rsidRDefault="00A13815">
      <w:pPr>
        <w:pStyle w:val="21"/>
        <w:framePr w:w="5424" w:h="1083" w:hRule="exact" w:wrap="none" w:vAnchor="page" w:hAnchor="page" w:x="783" w:y="3704"/>
        <w:shd w:val="clear" w:color="auto" w:fill="auto"/>
        <w:spacing w:before="0" w:after="52" w:line="200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序</w:t>
      </w:r>
    </w:p>
    <w:p w:rsidR="00A13815" w:rsidRPr="006D547D" w:rsidRDefault="00A13815">
      <w:pPr>
        <w:pStyle w:val="21"/>
        <w:framePr w:w="5424" w:h="1083" w:hRule="exact" w:wrap="none" w:vAnchor="page" w:hAnchor="page" w:x="783" w:y="3704"/>
        <w:shd w:val="clear" w:color="auto" w:fill="auto"/>
        <w:spacing w:before="0" w:after="248" w:line="200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编写说明</w:t>
      </w:r>
    </w:p>
    <w:p w:rsidR="00A13815" w:rsidRPr="006D547D" w:rsidRDefault="00A13815">
      <w:pPr>
        <w:pStyle w:val="50"/>
        <w:framePr w:w="5424" w:h="1083" w:hRule="exact" w:wrap="none" w:vAnchor="page" w:hAnchor="page" w:x="783" w:y="3704"/>
        <w:shd w:val="clear" w:color="auto" w:fill="auto"/>
        <w:spacing w:before="0" w:after="0" w:line="210" w:lineRule="exact"/>
        <w:jc w:val="both"/>
        <w:rPr>
          <w:rFonts w:ascii="宋体" w:eastAsia="宋体" w:hAnsi="宋体"/>
        </w:rPr>
      </w:pPr>
      <w:r w:rsidRPr="006D547D">
        <w:rPr>
          <w:rStyle w:val="5"/>
          <w:rFonts w:ascii="宋体" w:eastAsia="宋体" w:hAnsi="宋体" w:hint="eastAsia"/>
          <w:color w:val="000000"/>
          <w:lang w:val="zh-TW" w:eastAsia="zh-TW"/>
        </w:rPr>
        <w:t>―、柑橘产业现状与发展趋势</w:t>
      </w:r>
    </w:p>
    <w:p w:rsidR="00A13815" w:rsidRPr="006D547D" w:rsidRDefault="00A13815">
      <w:pPr>
        <w:pStyle w:val="21"/>
        <w:framePr w:w="5424" w:h="4780" w:hRule="exact" w:wrap="none" w:vAnchor="page" w:hAnchor="page" w:x="783" w:y="4901"/>
        <w:numPr>
          <w:ilvl w:val="0"/>
          <w:numId w:val="1"/>
        </w:numPr>
        <w:shd w:val="clear" w:color="auto" w:fill="auto"/>
        <w:tabs>
          <w:tab w:val="left" w:pos="760"/>
        </w:tabs>
        <w:spacing w:before="0" w:line="317" w:lineRule="exact"/>
        <w:ind w:left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国内柑橘产业现状如何？柑橘是否有发展前途？……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</w:p>
    <w:p w:rsidR="00A13815" w:rsidRPr="006D547D" w:rsidRDefault="00A13815">
      <w:pPr>
        <w:pStyle w:val="a5"/>
        <w:framePr w:w="5424" w:h="4780" w:hRule="exact" w:wrap="none" w:vAnchor="page" w:hAnchor="page" w:x="783" w:y="4901"/>
        <w:numPr>
          <w:ilvl w:val="0"/>
          <w:numId w:val="1"/>
        </w:numPr>
        <w:shd w:val="clear" w:color="auto" w:fill="auto"/>
        <w:tabs>
          <w:tab w:val="left" w:pos="770"/>
          <w:tab w:val="right" w:leader="dot" w:pos="5378"/>
        </w:tabs>
        <w:ind w:left="440"/>
        <w:jc w:val="both"/>
        <w:rPr>
          <w:rFonts w:ascii="宋体" w:eastAsia="宋体" w:hAnsi="宋体"/>
        </w:rPr>
      </w:pPr>
      <w:hyperlink w:anchor="bookmark3" w:tooltip="Current Document" w:history="1">
        <w:r w:rsidRPr="006D547D">
          <w:rPr>
            <w:rStyle w:val="a4"/>
            <w:rFonts w:ascii="宋体" w:eastAsia="宋体" w:hAnsi="宋体" w:hint="eastAsia"/>
            <w:color w:val="000000"/>
            <w:lang w:val="zh-TW" w:eastAsia="zh-TW"/>
          </w:rPr>
          <w:t>柑橘类果树需要什么样的环境条件？</w:t>
        </w:r>
        <w:r w:rsidRPr="006D547D">
          <w:rPr>
            <w:rStyle w:val="a4"/>
            <w:rFonts w:ascii="宋体" w:eastAsia="宋体" w:hAnsi="宋体"/>
            <w:color w:val="000000"/>
            <w:lang w:val="zh-TW" w:eastAsia="zh-TW"/>
          </w:rPr>
          <w:t xml:space="preserve"> </w:t>
        </w:r>
        <w:r w:rsidRPr="006D547D">
          <w:rPr>
            <w:rStyle w:val="a4"/>
            <w:rFonts w:ascii="宋体" w:eastAsia="宋体" w:hAnsi="宋体"/>
            <w:color w:val="000000"/>
          </w:rPr>
          <w:tab/>
          <w:t xml:space="preserve"> </w:t>
        </w:r>
        <w:r w:rsidRPr="006D547D">
          <w:rPr>
            <w:rStyle w:val="a4"/>
            <w:rFonts w:ascii="宋体" w:eastAsia="宋体" w:hAnsi="宋体"/>
            <w:color w:val="000000"/>
            <w:lang w:val="zh-TW" w:eastAsia="zh-TW"/>
          </w:rPr>
          <w:t>2</w:t>
        </w:r>
      </w:hyperlink>
    </w:p>
    <w:p w:rsidR="00A13815" w:rsidRPr="006D547D" w:rsidRDefault="00A13815">
      <w:pPr>
        <w:pStyle w:val="a5"/>
        <w:framePr w:w="5424" w:h="4780" w:hRule="exact" w:wrap="none" w:vAnchor="page" w:hAnchor="page" w:x="783" w:y="4901"/>
        <w:numPr>
          <w:ilvl w:val="0"/>
          <w:numId w:val="1"/>
        </w:numPr>
        <w:shd w:val="clear" w:color="auto" w:fill="auto"/>
        <w:tabs>
          <w:tab w:val="left" w:pos="770"/>
          <w:tab w:val="right" w:leader="dot" w:pos="5378"/>
        </w:tabs>
        <w:ind w:left="440"/>
        <w:jc w:val="both"/>
        <w:rPr>
          <w:rFonts w:ascii="宋体" w:eastAsia="宋体" w:hAnsi="宋体"/>
        </w:rPr>
      </w:pPr>
      <w:hyperlink w:anchor="bookmark4" w:tooltip="Current Document" w:history="1">
        <w:r w:rsidRPr="006D547D">
          <w:rPr>
            <w:rStyle w:val="a4"/>
            <w:rFonts w:ascii="宋体" w:eastAsia="宋体" w:hAnsi="宋体" w:hint="eastAsia"/>
            <w:color w:val="000000"/>
            <w:lang w:val="zh-TW" w:eastAsia="zh-TW"/>
          </w:rPr>
          <w:t>如何利用小气候发展柑橘生产？</w:t>
        </w:r>
        <w:r w:rsidRPr="006D547D">
          <w:rPr>
            <w:rStyle w:val="a4"/>
            <w:rFonts w:ascii="宋体" w:eastAsia="宋体" w:hAnsi="宋体"/>
            <w:color w:val="000000"/>
            <w:lang w:val="zh-TW" w:eastAsia="zh-TW"/>
          </w:rPr>
          <w:t xml:space="preserve"> </w:t>
        </w:r>
        <w:r w:rsidRPr="006D547D">
          <w:rPr>
            <w:rStyle w:val="a4"/>
            <w:rFonts w:ascii="宋体" w:eastAsia="宋体" w:hAnsi="宋体"/>
            <w:color w:val="000000"/>
          </w:rPr>
          <w:tab/>
          <w:t xml:space="preserve"> </w:t>
        </w:r>
        <w:r w:rsidRPr="006D547D">
          <w:rPr>
            <w:rStyle w:val="a4"/>
            <w:rFonts w:ascii="宋体" w:eastAsia="宋体" w:hAnsi="宋体"/>
            <w:color w:val="000000"/>
            <w:lang w:val="zh-TW" w:eastAsia="zh-TW"/>
          </w:rPr>
          <w:t>4</w:t>
        </w:r>
      </w:hyperlink>
    </w:p>
    <w:p w:rsidR="00A13815" w:rsidRPr="006D547D" w:rsidRDefault="00A13815">
      <w:pPr>
        <w:pStyle w:val="a5"/>
        <w:framePr w:w="5424" w:h="4780" w:hRule="exact" w:wrap="none" w:vAnchor="page" w:hAnchor="page" w:x="783" w:y="4901"/>
        <w:numPr>
          <w:ilvl w:val="0"/>
          <w:numId w:val="1"/>
        </w:numPr>
        <w:shd w:val="clear" w:color="auto" w:fill="auto"/>
        <w:tabs>
          <w:tab w:val="left" w:pos="774"/>
        </w:tabs>
        <w:ind w:left="440"/>
        <w:jc w:val="both"/>
        <w:rPr>
          <w:rFonts w:ascii="宋体" w:eastAsia="宋体" w:hAnsi="宋体"/>
        </w:rPr>
      </w:pPr>
      <w:r w:rsidRPr="006D547D">
        <w:rPr>
          <w:rStyle w:val="a4"/>
          <w:rFonts w:ascii="宋体" w:eastAsia="宋体" w:hAnsi="宋体" w:hint="eastAsia"/>
          <w:color w:val="000000"/>
          <w:lang w:val="zh-TW" w:eastAsia="zh-TW"/>
        </w:rPr>
        <w:t>我国柑橘生态区划的主要依据是什么？如何</w:t>
      </w:r>
    </w:p>
    <w:p w:rsidR="00A13815" w:rsidRPr="006D547D" w:rsidRDefault="00A13815">
      <w:pPr>
        <w:pStyle w:val="a5"/>
        <w:framePr w:w="5424" w:h="4780" w:hRule="exact" w:wrap="none" w:vAnchor="page" w:hAnchor="page" w:x="783" w:y="4901"/>
        <w:shd w:val="clear" w:color="auto" w:fill="auto"/>
        <w:tabs>
          <w:tab w:val="right" w:leader="dot" w:pos="5378"/>
        </w:tabs>
        <w:ind w:left="680"/>
        <w:jc w:val="both"/>
        <w:rPr>
          <w:rFonts w:ascii="宋体" w:eastAsia="宋体" w:hAnsi="宋体"/>
        </w:rPr>
      </w:pPr>
      <w:r w:rsidRPr="006D547D">
        <w:rPr>
          <w:rStyle w:val="a4"/>
          <w:rFonts w:ascii="宋体" w:eastAsia="宋体" w:hAnsi="宋体" w:hint="eastAsia"/>
          <w:color w:val="000000"/>
          <w:lang w:val="zh-TW" w:eastAsia="zh-TW"/>
        </w:rPr>
        <w:t>分</w:t>
      </w:r>
      <w:r w:rsidRPr="006D547D">
        <w:rPr>
          <w:rStyle w:val="CenturySchoolbook"/>
          <w:rFonts w:ascii="宋体" w:eastAsia="宋体" w:hAnsi="宋体"/>
          <w:color w:val="000000"/>
        </w:rPr>
        <w:t>K</w:t>
      </w:r>
      <w:r w:rsidRPr="006D547D">
        <w:rPr>
          <w:rStyle w:val="a4"/>
          <w:rFonts w:ascii="宋体" w:eastAsia="宋体" w:hAnsi="宋体"/>
          <w:color w:val="000000"/>
          <w:lang w:eastAsia="en-US"/>
        </w:rPr>
        <w:t xml:space="preserve">? </w:t>
      </w:r>
      <w:r w:rsidRPr="006D547D">
        <w:rPr>
          <w:rStyle w:val="a4"/>
          <w:rFonts w:ascii="宋体" w:eastAsia="宋体" w:hAnsi="宋体"/>
          <w:color w:val="000000"/>
          <w:lang w:eastAsia="en-US"/>
        </w:rPr>
        <w:tab/>
        <w:t xml:space="preserve"> </w:t>
      </w:r>
      <w:r w:rsidRPr="006D547D">
        <w:rPr>
          <w:rStyle w:val="a4"/>
          <w:rFonts w:ascii="宋体" w:eastAsia="宋体" w:hAnsi="宋体"/>
          <w:color w:val="000000"/>
          <w:lang w:val="zh-TW" w:eastAsia="zh-TW"/>
        </w:rPr>
        <w:t>4</w:t>
      </w:r>
    </w:p>
    <w:p w:rsidR="00A13815" w:rsidRPr="006D547D" w:rsidRDefault="00A13815">
      <w:pPr>
        <w:pStyle w:val="a5"/>
        <w:framePr w:w="5424" w:h="4780" w:hRule="exact" w:wrap="none" w:vAnchor="page" w:hAnchor="page" w:x="783" w:y="4901"/>
        <w:numPr>
          <w:ilvl w:val="0"/>
          <w:numId w:val="1"/>
        </w:numPr>
        <w:shd w:val="clear" w:color="auto" w:fill="auto"/>
        <w:tabs>
          <w:tab w:val="left" w:pos="774"/>
        </w:tabs>
        <w:ind w:left="440"/>
        <w:jc w:val="both"/>
        <w:rPr>
          <w:rFonts w:ascii="宋体" w:eastAsia="宋体" w:hAnsi="宋体"/>
        </w:rPr>
      </w:pPr>
      <w:r w:rsidRPr="006D547D">
        <w:rPr>
          <w:rStyle w:val="a4"/>
          <w:rFonts w:ascii="宋体" w:eastAsia="宋体" w:hAnsi="宋体" w:hint="eastAsia"/>
          <w:color w:val="000000"/>
          <w:lang w:val="zh-TW" w:eastAsia="zh-TW"/>
        </w:rPr>
        <w:t>甜橙、宽皮柑橘生态区划的气温指标是怎样的？……</w:t>
      </w:r>
      <w:r w:rsidRPr="006D547D">
        <w:rPr>
          <w:rStyle w:val="a4"/>
          <w:rFonts w:ascii="宋体" w:eastAsia="宋体" w:hAnsi="宋体"/>
          <w:color w:val="000000"/>
          <w:lang w:val="zh-TW" w:eastAsia="zh-TW"/>
        </w:rPr>
        <w:t>5</w:t>
      </w:r>
    </w:p>
    <w:p w:rsidR="00A13815" w:rsidRPr="006D547D" w:rsidRDefault="00A13815">
      <w:pPr>
        <w:pStyle w:val="a5"/>
        <w:framePr w:w="5424" w:h="4780" w:hRule="exact" w:wrap="none" w:vAnchor="page" w:hAnchor="page" w:x="783" w:y="4901"/>
        <w:shd w:val="clear" w:color="auto" w:fill="auto"/>
        <w:tabs>
          <w:tab w:val="right" w:leader="dot" w:pos="5378"/>
        </w:tabs>
        <w:spacing w:after="146"/>
        <w:ind w:left="440"/>
        <w:jc w:val="both"/>
        <w:rPr>
          <w:rFonts w:ascii="宋体" w:eastAsia="宋体" w:hAnsi="宋体"/>
        </w:rPr>
      </w:pPr>
      <w:hyperlink w:anchor="bookmark7" w:tooltip="Current Document" w:history="1">
        <w:r w:rsidRPr="006D547D">
          <w:rPr>
            <w:rStyle w:val="a4"/>
            <w:rFonts w:ascii="宋体" w:eastAsia="宋体" w:hAnsi="宋体"/>
            <w:color w:val="000000"/>
            <w:lang w:val="zh-TW" w:eastAsia="zh-TW"/>
          </w:rPr>
          <w:t>6</w:t>
        </w:r>
        <w:r w:rsidRPr="006D547D">
          <w:rPr>
            <w:rStyle w:val="a4"/>
            <w:rFonts w:ascii="宋体" w:eastAsia="宋体" w:hAnsi="宋体" w:hint="eastAsia"/>
            <w:color w:val="000000"/>
            <w:lang w:val="zh-TW" w:eastAsia="zh-TW"/>
          </w:rPr>
          <w:t>•怎样制定本年度的种植计划？</w:t>
        </w:r>
        <w:r w:rsidRPr="006D547D">
          <w:rPr>
            <w:rStyle w:val="a4"/>
            <w:rFonts w:ascii="宋体" w:eastAsia="宋体" w:hAnsi="宋体"/>
            <w:color w:val="000000"/>
            <w:lang w:val="zh-TW" w:eastAsia="zh-TW"/>
          </w:rPr>
          <w:t xml:space="preserve"> </w:t>
        </w:r>
        <w:r w:rsidRPr="006D547D">
          <w:rPr>
            <w:rStyle w:val="a4"/>
            <w:rFonts w:ascii="宋体" w:eastAsia="宋体" w:hAnsi="宋体"/>
            <w:color w:val="000000"/>
          </w:rPr>
          <w:tab/>
          <w:t xml:space="preserve"> </w:t>
        </w:r>
        <w:r w:rsidRPr="006D547D">
          <w:rPr>
            <w:rStyle w:val="a4"/>
            <w:rFonts w:ascii="宋体" w:eastAsia="宋体" w:hAnsi="宋体"/>
            <w:color w:val="000000"/>
            <w:lang w:val="zh-TW" w:eastAsia="zh-TW"/>
          </w:rPr>
          <w:t>6</w:t>
        </w:r>
      </w:hyperlink>
    </w:p>
    <w:p w:rsidR="00A13815" w:rsidRPr="006D547D" w:rsidRDefault="00A13815">
      <w:pPr>
        <w:pStyle w:val="22"/>
        <w:framePr w:w="5424" w:h="4780" w:hRule="exact" w:wrap="none" w:vAnchor="page" w:hAnchor="page" w:x="783" w:y="4901"/>
        <w:shd w:val="clear" w:color="auto" w:fill="auto"/>
        <w:tabs>
          <w:tab w:val="right" w:leader="dot" w:pos="5378"/>
        </w:tabs>
        <w:spacing w:before="0" w:after="127" w:line="210" w:lineRule="exact"/>
        <w:jc w:val="both"/>
        <w:rPr>
          <w:rFonts w:ascii="宋体" w:eastAsia="宋体" w:hAnsi="宋体"/>
        </w:rPr>
      </w:pPr>
      <w:r w:rsidRPr="006D547D">
        <w:rPr>
          <w:rStyle w:val="20"/>
          <w:rFonts w:ascii="宋体" w:eastAsia="宋体" w:hAnsi="宋体" w:hint="eastAsia"/>
          <w:color w:val="000000"/>
          <w:lang w:val="zh-TW" w:eastAsia="zh-TW"/>
        </w:rPr>
        <w:t>二</w:t>
      </w:r>
      <w:r w:rsidRPr="006D547D">
        <w:rPr>
          <w:rStyle w:val="20"/>
          <w:rFonts w:ascii="宋体" w:eastAsia="宋体" w:hAnsi="宋体"/>
          <w:color w:val="000000"/>
          <w:lang w:val="zh-TW" w:eastAsia="zh-TW"/>
        </w:rPr>
        <w:t>\</w:t>
      </w:r>
      <w:r w:rsidRPr="006D547D">
        <w:rPr>
          <w:rStyle w:val="20"/>
          <w:rFonts w:ascii="宋体" w:eastAsia="宋体" w:hAnsi="宋体" w:hint="eastAsia"/>
          <w:color w:val="000000"/>
          <w:lang w:val="zh-TW" w:eastAsia="zh-TW"/>
        </w:rPr>
        <w:t>建园</w:t>
      </w:r>
      <w:r w:rsidRPr="006D547D">
        <w:rPr>
          <w:rStyle w:val="20"/>
          <w:rFonts w:ascii="宋体" w:eastAsia="宋体" w:hAnsi="宋体"/>
          <w:color w:val="000000"/>
          <w:lang w:eastAsia="en-US"/>
        </w:rPr>
        <w:tab/>
      </w:r>
      <w:r w:rsidRPr="006D547D">
        <w:rPr>
          <w:rStyle w:val="20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0"/>
          <w:rFonts w:ascii="宋体" w:eastAsia="宋体" w:hAnsi="宋体" w:hint="eastAsia"/>
          <w:color w:val="000000"/>
          <w:lang w:val="zh-TW" w:eastAsia="zh-TW"/>
        </w:rPr>
        <w:t>〇</w:t>
      </w:r>
    </w:p>
    <w:p w:rsidR="00A13815" w:rsidRPr="006D547D" w:rsidRDefault="00A13815">
      <w:pPr>
        <w:pStyle w:val="a5"/>
        <w:framePr w:w="5424" w:h="4780" w:hRule="exact" w:wrap="none" w:vAnchor="page" w:hAnchor="page" w:x="783" w:y="4901"/>
        <w:numPr>
          <w:ilvl w:val="0"/>
          <w:numId w:val="2"/>
        </w:numPr>
        <w:shd w:val="clear" w:color="auto" w:fill="auto"/>
        <w:tabs>
          <w:tab w:val="left" w:pos="765"/>
        </w:tabs>
        <w:ind w:left="440"/>
        <w:jc w:val="both"/>
        <w:rPr>
          <w:rFonts w:ascii="宋体" w:eastAsia="宋体" w:hAnsi="宋体"/>
        </w:rPr>
      </w:pPr>
      <w:r w:rsidRPr="006D547D">
        <w:rPr>
          <w:rStyle w:val="a4"/>
          <w:rFonts w:ascii="宋体" w:eastAsia="宋体" w:hAnsi="宋体" w:hint="eastAsia"/>
          <w:color w:val="000000"/>
          <w:lang w:val="zh-TW" w:eastAsia="zh-TW"/>
        </w:rPr>
        <w:t>目前在生产上推广的优良柑橘品种主要有哪些？……</w:t>
      </w:r>
      <w:r w:rsidRPr="006D547D">
        <w:rPr>
          <w:rStyle w:val="a4"/>
          <w:rFonts w:ascii="宋体" w:eastAsia="宋体" w:hAnsi="宋体"/>
          <w:color w:val="000000"/>
          <w:lang w:val="zh-TW" w:eastAsia="zh-TW"/>
        </w:rPr>
        <w:t>10</w:t>
      </w:r>
    </w:p>
    <w:p w:rsidR="00A13815" w:rsidRPr="006D547D" w:rsidRDefault="00A13815">
      <w:pPr>
        <w:pStyle w:val="a5"/>
        <w:framePr w:w="5424" w:h="4780" w:hRule="exact" w:wrap="none" w:vAnchor="page" w:hAnchor="page" w:x="783" w:y="4901"/>
        <w:numPr>
          <w:ilvl w:val="0"/>
          <w:numId w:val="2"/>
        </w:numPr>
        <w:shd w:val="clear" w:color="auto" w:fill="auto"/>
        <w:tabs>
          <w:tab w:val="left" w:pos="765"/>
          <w:tab w:val="right" w:leader="dot" w:pos="5378"/>
        </w:tabs>
        <w:ind w:left="440"/>
        <w:jc w:val="both"/>
        <w:rPr>
          <w:rFonts w:ascii="宋体" w:eastAsia="宋体" w:hAnsi="宋体"/>
        </w:rPr>
      </w:pPr>
      <w:hyperlink w:anchor="bookmark10" w:tooltip="Current Document" w:history="1">
        <w:r w:rsidRPr="006D547D">
          <w:rPr>
            <w:rStyle w:val="a4"/>
            <w:rFonts w:ascii="宋体" w:eastAsia="宋体" w:hAnsi="宋体" w:hint="eastAsia"/>
            <w:color w:val="000000"/>
            <w:lang w:val="zh-TW" w:eastAsia="zh-TW"/>
          </w:rPr>
          <w:t>在选用优良品种时应注意哪些问题？</w:t>
        </w:r>
        <w:r w:rsidRPr="006D547D">
          <w:rPr>
            <w:rStyle w:val="a4"/>
            <w:rFonts w:ascii="宋体" w:eastAsia="宋体" w:hAnsi="宋体"/>
            <w:color w:val="000000"/>
            <w:lang w:val="zh-TW" w:eastAsia="zh-TW"/>
          </w:rPr>
          <w:t xml:space="preserve"> </w:t>
        </w:r>
        <w:r w:rsidRPr="006D547D">
          <w:rPr>
            <w:rStyle w:val="a4"/>
            <w:rFonts w:ascii="宋体" w:eastAsia="宋体" w:hAnsi="宋体"/>
            <w:color w:val="000000"/>
          </w:rPr>
          <w:tab/>
          <w:t xml:space="preserve"> </w:t>
        </w:r>
        <w:r w:rsidRPr="006D547D">
          <w:rPr>
            <w:rStyle w:val="a4"/>
            <w:rFonts w:ascii="宋体" w:eastAsia="宋体" w:hAnsi="宋体"/>
            <w:color w:val="000000"/>
            <w:lang w:val="zh-TW" w:eastAsia="zh-TW"/>
          </w:rPr>
          <w:t>17</w:t>
        </w:r>
      </w:hyperlink>
    </w:p>
    <w:p w:rsidR="00A13815" w:rsidRPr="006D547D" w:rsidRDefault="00A13815">
      <w:pPr>
        <w:pStyle w:val="a5"/>
        <w:framePr w:w="5424" w:h="4780" w:hRule="exact" w:wrap="none" w:vAnchor="page" w:hAnchor="page" w:x="783" w:y="4901"/>
        <w:shd w:val="clear" w:color="auto" w:fill="auto"/>
        <w:tabs>
          <w:tab w:val="right" w:leader="dot" w:pos="5378"/>
        </w:tabs>
        <w:ind w:left="440"/>
        <w:jc w:val="both"/>
        <w:rPr>
          <w:rFonts w:ascii="宋体" w:eastAsia="宋体" w:hAnsi="宋体"/>
        </w:rPr>
      </w:pPr>
      <w:hyperlink w:anchor="bookmark11" w:tooltip="Current Document" w:history="1">
        <w:r w:rsidRPr="006D547D">
          <w:rPr>
            <w:rStyle w:val="a4"/>
            <w:rFonts w:ascii="宋体" w:eastAsia="宋体" w:hAnsi="宋体"/>
            <w:color w:val="000000"/>
            <w:lang w:val="zh-TW" w:eastAsia="zh-TW"/>
          </w:rPr>
          <w:t>9</w:t>
        </w:r>
        <w:r w:rsidRPr="006D547D">
          <w:rPr>
            <w:rStyle w:val="a4"/>
            <w:rFonts w:ascii="宋体" w:eastAsia="宋体" w:hAnsi="宋体" w:hint="eastAsia"/>
            <w:color w:val="000000"/>
            <w:lang w:val="zh-TW" w:eastAsia="zh-TW"/>
          </w:rPr>
          <w:t>•柑橘园的选址应注意哪些问题？</w:t>
        </w:r>
        <w:r w:rsidRPr="006D547D">
          <w:rPr>
            <w:rStyle w:val="a4"/>
            <w:rFonts w:ascii="宋体" w:eastAsia="宋体" w:hAnsi="宋体"/>
            <w:color w:val="000000"/>
            <w:lang w:val="zh-TW" w:eastAsia="zh-TW"/>
          </w:rPr>
          <w:t xml:space="preserve"> </w:t>
        </w:r>
        <w:r w:rsidRPr="006D547D">
          <w:rPr>
            <w:rStyle w:val="a4"/>
            <w:rFonts w:ascii="宋体" w:eastAsia="宋体" w:hAnsi="宋体"/>
            <w:color w:val="000000"/>
          </w:rPr>
          <w:tab/>
          <w:t xml:space="preserve"> </w:t>
        </w:r>
        <w:r w:rsidRPr="006D547D">
          <w:rPr>
            <w:rStyle w:val="a4"/>
            <w:rFonts w:ascii="宋体" w:eastAsia="宋体" w:hAnsi="宋体"/>
            <w:color w:val="000000"/>
            <w:lang w:val="zh-TW" w:eastAsia="zh-TW"/>
          </w:rPr>
          <w:t>18</w:t>
        </w:r>
      </w:hyperlink>
    </w:p>
    <w:p w:rsidR="00A13815" w:rsidRPr="006D547D" w:rsidRDefault="00A13815">
      <w:pPr>
        <w:pStyle w:val="a5"/>
        <w:framePr w:w="5424" w:h="4780" w:hRule="exact" w:wrap="none" w:vAnchor="page" w:hAnchor="page" w:x="783" w:y="4901"/>
        <w:numPr>
          <w:ilvl w:val="0"/>
          <w:numId w:val="3"/>
        </w:numPr>
        <w:shd w:val="clear" w:color="auto" w:fill="auto"/>
        <w:tabs>
          <w:tab w:val="left" w:pos="856"/>
          <w:tab w:val="right" w:leader="dot" w:pos="5378"/>
        </w:tabs>
        <w:ind w:left="440"/>
        <w:jc w:val="both"/>
        <w:rPr>
          <w:rFonts w:ascii="宋体" w:eastAsia="宋体" w:hAnsi="宋体"/>
        </w:rPr>
      </w:pPr>
      <w:hyperlink w:anchor="bookmark12" w:tooltip="Current Document" w:history="1">
        <w:r w:rsidRPr="006D547D">
          <w:rPr>
            <w:rStyle w:val="a4"/>
            <w:rFonts w:ascii="宋体" w:eastAsia="宋体" w:hAnsi="宋体" w:hint="eastAsia"/>
            <w:color w:val="000000"/>
            <w:lang w:val="zh-TW" w:eastAsia="zh-TW"/>
          </w:rPr>
          <w:t>坡地建园应注意哪些问题？</w:t>
        </w:r>
        <w:r w:rsidRPr="006D547D">
          <w:rPr>
            <w:rStyle w:val="a4"/>
            <w:rFonts w:ascii="宋体" w:eastAsia="宋体" w:hAnsi="宋体"/>
            <w:color w:val="000000"/>
            <w:lang w:val="zh-TW" w:eastAsia="zh-TW"/>
          </w:rPr>
          <w:t xml:space="preserve"> </w:t>
        </w:r>
        <w:r w:rsidRPr="006D547D">
          <w:rPr>
            <w:rStyle w:val="a4"/>
            <w:rFonts w:ascii="宋体" w:eastAsia="宋体" w:hAnsi="宋体"/>
            <w:color w:val="000000"/>
          </w:rPr>
          <w:tab/>
          <w:t xml:space="preserve"> </w:t>
        </w:r>
        <w:r w:rsidRPr="006D547D">
          <w:rPr>
            <w:rStyle w:val="a4"/>
            <w:rFonts w:ascii="宋体" w:eastAsia="宋体" w:hAnsi="宋体"/>
            <w:color w:val="000000"/>
            <w:lang w:val="zh-TW" w:eastAsia="zh-TW"/>
          </w:rPr>
          <w:t>18</w:t>
        </w:r>
      </w:hyperlink>
    </w:p>
    <w:p w:rsidR="00A13815" w:rsidRPr="006D547D" w:rsidRDefault="00A13815">
      <w:pPr>
        <w:pStyle w:val="a5"/>
        <w:framePr w:w="5424" w:h="4780" w:hRule="exact" w:wrap="none" w:vAnchor="page" w:hAnchor="page" w:x="783" w:y="4901"/>
        <w:numPr>
          <w:ilvl w:val="0"/>
          <w:numId w:val="3"/>
        </w:numPr>
        <w:shd w:val="clear" w:color="auto" w:fill="auto"/>
        <w:tabs>
          <w:tab w:val="left" w:pos="856"/>
          <w:tab w:val="right" w:leader="dot" w:pos="5378"/>
        </w:tabs>
        <w:ind w:left="440"/>
        <w:jc w:val="both"/>
        <w:rPr>
          <w:rFonts w:ascii="宋体" w:eastAsia="宋体" w:hAnsi="宋体"/>
        </w:rPr>
      </w:pPr>
      <w:r w:rsidRPr="006D547D">
        <w:rPr>
          <w:rStyle w:val="a4"/>
          <w:rFonts w:ascii="宋体" w:eastAsia="宋体" w:hAnsi="宋体" w:hint="eastAsia"/>
          <w:color w:val="000000"/>
          <w:lang w:val="zh-TW" w:eastAsia="zh-TW"/>
        </w:rPr>
        <w:t>平地建园应注意哪些问题？</w:t>
      </w:r>
      <w:r w:rsidRPr="006D547D">
        <w:rPr>
          <w:rStyle w:val="a4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a4"/>
          <w:rFonts w:ascii="宋体" w:eastAsia="宋体" w:hAnsi="宋体"/>
          <w:color w:val="000000"/>
        </w:rPr>
        <w:tab/>
        <w:t xml:space="preserve"> </w:t>
      </w:r>
      <w:r w:rsidRPr="006D547D">
        <w:rPr>
          <w:rStyle w:val="a4"/>
          <w:rFonts w:ascii="宋体" w:eastAsia="宋体" w:hAnsi="宋体"/>
          <w:color w:val="000000"/>
          <w:lang w:val="zh-TW" w:eastAsia="zh-TW"/>
        </w:rPr>
        <w:t>19</w:t>
      </w:r>
    </w:p>
    <w:p w:rsidR="00A13815" w:rsidRPr="006D547D" w:rsidRDefault="00A13815">
      <w:pPr>
        <w:pStyle w:val="21"/>
        <w:framePr w:w="5424" w:h="4780" w:hRule="exact" w:wrap="none" w:vAnchor="page" w:hAnchor="page" w:x="783" w:y="4901"/>
        <w:numPr>
          <w:ilvl w:val="0"/>
          <w:numId w:val="3"/>
        </w:numPr>
        <w:shd w:val="clear" w:color="auto" w:fill="auto"/>
        <w:tabs>
          <w:tab w:val="left" w:pos="856"/>
        </w:tabs>
        <w:spacing w:before="0" w:line="317" w:lineRule="exact"/>
        <w:ind w:left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合理密植有哪些优点？如何确定栽植密度？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90"/>
        <w:framePr w:w="5424" w:h="7574" w:hRule="exact" w:wrap="none" w:vAnchor="page" w:hAnchor="page" w:x="1046" w:y="1700"/>
        <w:shd w:val="clear" w:color="auto" w:fill="auto"/>
        <w:spacing w:after="690" w:line="320" w:lineRule="exact"/>
        <w:ind w:right="200"/>
        <w:rPr>
          <w:rFonts w:ascii="宋体" w:eastAsia="宋体" w:hAnsi="宋体"/>
        </w:rPr>
      </w:pPr>
      <w:bookmarkStart w:id="1" w:name="bookmark0"/>
      <w:r w:rsidRPr="006D547D">
        <w:rPr>
          <w:rStyle w:val="9"/>
          <w:rFonts w:ascii="宋体" w:eastAsia="宋体" w:hAnsi="宋体" w:hint="eastAsia"/>
          <w:color w:val="000000"/>
          <w:lang w:val="zh-TW" w:eastAsia="zh-TW"/>
        </w:rPr>
        <w:lastRenderedPageBreak/>
        <w:t>柑橘产业现状与发展趋势</w:t>
      </w:r>
      <w:bookmarkEnd w:id="1"/>
    </w:p>
    <w:p w:rsidR="00A13815" w:rsidRPr="006D547D" w:rsidRDefault="00A13815">
      <w:pPr>
        <w:pStyle w:val="1120"/>
        <w:framePr w:w="5424" w:h="7574" w:hRule="exact" w:wrap="none" w:vAnchor="page" w:hAnchor="page" w:x="1046" w:y="1700"/>
        <w:numPr>
          <w:ilvl w:val="0"/>
          <w:numId w:val="4"/>
        </w:numPr>
        <w:shd w:val="clear" w:color="auto" w:fill="auto"/>
        <w:tabs>
          <w:tab w:val="left" w:pos="294"/>
        </w:tabs>
        <w:spacing w:after="181" w:line="210" w:lineRule="exact"/>
        <w:jc w:val="both"/>
        <w:rPr>
          <w:rFonts w:ascii="宋体" w:eastAsia="宋体" w:hAnsi="宋体"/>
        </w:rPr>
      </w:pPr>
      <w:bookmarkStart w:id="2" w:name="bookmark1"/>
      <w:r w:rsidRPr="006D547D">
        <w:rPr>
          <w:rStyle w:val="112"/>
          <w:rFonts w:ascii="宋体" w:eastAsia="宋体" w:hAnsi="宋体" w:hint="eastAsia"/>
          <w:color w:val="000000"/>
          <w:lang w:val="zh-TW" w:eastAsia="zh-TW"/>
        </w:rPr>
        <w:t>•国内彬橘产业现状如何？柑橘是否有发展前途？</w:t>
      </w:r>
      <w:bookmarkEnd w:id="2"/>
    </w:p>
    <w:p w:rsidR="00A13815" w:rsidRPr="006D547D" w:rsidRDefault="00A13815">
      <w:pPr>
        <w:pStyle w:val="21"/>
        <w:framePr w:w="5424" w:h="7574" w:hRule="exact" w:wrap="none" w:vAnchor="page" w:hAnchor="page" w:x="1046" w:y="170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中国是柑橘的原产地，柑橘的商业栽培历史长达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2 500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年以上。现在，柑橘</w:t>
      </w:r>
      <w:r w:rsidRPr="006D547D">
        <w:rPr>
          <w:rStyle w:val="2"/>
          <w:rFonts w:ascii="宋体" w:eastAsia="宋体" w:hAnsi="宋体" w:hint="eastAsia"/>
          <w:color w:val="000000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包括柑、橘、橙、柚等品种）是我国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重要的水果之一。我国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年总产量达到了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2 </w:t>
      </w:r>
      <w:r w:rsidRPr="006D547D">
        <w:rPr>
          <w:rStyle w:val="2"/>
          <w:rFonts w:ascii="宋体" w:eastAsia="宋体" w:hAnsi="宋体"/>
          <w:color w:val="000000"/>
        </w:rPr>
        <w:t xml:space="preserve">202.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万吨，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是仅次于苹果的第二大水果种类。柑橘是很多南方地区农民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的主要收人来源，同时也带动了相关产业的发展。例如柑橘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罐头产业，目前中国是世界上最大的橘瓣罐头生产国，生产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的橘瓣罐头占世界总产量的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。中国橙汁加工产业近年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来发展也非常迅速。</w:t>
      </w:r>
    </w:p>
    <w:p w:rsidR="00A13815" w:rsidRPr="006D547D" w:rsidRDefault="00A13815">
      <w:pPr>
        <w:pStyle w:val="21"/>
        <w:framePr w:w="5424" w:h="7574" w:hRule="exact" w:wrap="none" w:vAnchor="page" w:hAnchor="page" w:x="1046" w:y="170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中国柑橘在世界上具有重要的地位，是世界主要的柑橘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种植大国。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1990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年中国柑橘栽培面积已经居世界第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一位</w:t>
      </w:r>
      <w:r w:rsidRPr="006D547D">
        <w:rPr>
          <w:rStyle w:val="2"/>
          <w:rFonts w:ascii="宋体" w:eastAsia="宋体" w:hAnsi="宋体"/>
          <w:color w:val="000000"/>
          <w:lang w:val="zh-CN"/>
        </w:rPr>
        <w:t xml:space="preserve">;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年时，柑橘总产量位于世界第三位，仅次于巴西和美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国；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年产量仅次于巴西，到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年，无论是种植面积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还是总产量都已是位于世界第一位。</w:t>
      </w:r>
    </w:p>
    <w:p w:rsidR="00A13815" w:rsidRPr="006D547D" w:rsidRDefault="00A13815">
      <w:pPr>
        <w:pStyle w:val="21"/>
        <w:framePr w:w="5424" w:h="7574" w:hRule="exact" w:wrap="none" w:vAnchor="page" w:hAnchor="page" w:x="1046" w:y="170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柑橘属于高附加值农产品，其种植的经济效益高于许多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大田作物。尽管目前还存在品种结构不合理，生产技术水平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低，质量较低等问题，但只要采用优良品种和先进的生产技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术，就能提高柑橘品质，从而提髙经济效益。柑橘的发展前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途是非常光明的。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42"/>
        <w:framePr w:w="5410" w:h="437" w:hRule="exact" w:wrap="none" w:vAnchor="page" w:hAnchor="page" w:x="1054" w:y="385"/>
        <w:shd w:val="clear" w:color="auto" w:fill="auto"/>
        <w:tabs>
          <w:tab w:val="left" w:pos="802"/>
        </w:tabs>
        <w:spacing w:line="240" w:lineRule="auto"/>
        <w:ind w:left="240" w:firstLine="0"/>
        <w:jc w:val="both"/>
        <w:rPr>
          <w:rFonts w:ascii="宋体" w:eastAsia="宋体" w:hAnsi="宋体"/>
        </w:rPr>
      </w:pPr>
      <w:r w:rsidRPr="006D547D">
        <w:rPr>
          <w:rStyle w:val="4Garamond"/>
          <w:rFonts w:ascii="宋体" w:eastAsia="宋体" w:hAnsi="宋体"/>
          <w:color w:val="000000"/>
          <w:lang w:eastAsia="zh-CN"/>
        </w:rPr>
        <w:lastRenderedPageBreak/>
        <w:t>J</w:t>
      </w:r>
      <w:r w:rsidRPr="006D547D">
        <w:rPr>
          <w:rStyle w:val="41"/>
          <w:rFonts w:ascii="宋体" w:eastAsia="宋体" w:hAnsi="宋体"/>
          <w:color w:val="000000"/>
        </w:rPr>
        <w:tab/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80"/>
        <w:framePr w:w="5410" w:h="437" w:hRule="exact" w:wrap="none" w:vAnchor="page" w:hAnchor="page" w:x="1054" w:y="385"/>
        <w:shd w:val="clear" w:color="auto" w:fill="auto"/>
        <w:tabs>
          <w:tab w:val="left" w:leader="dot" w:pos="1099"/>
          <w:tab w:val="left" w:leader="dot" w:pos="1244"/>
          <w:tab w:val="left" w:leader="dot" w:pos="1886"/>
          <w:tab w:val="left" w:leader="dot" w:pos="2031"/>
        </w:tabs>
        <w:spacing w:after="0" w:line="240" w:lineRule="auto"/>
        <w:ind w:left="240"/>
        <w:rPr>
          <w:rFonts w:ascii="宋体" w:eastAsia="宋体" w:hAnsi="宋体"/>
          <w:lang w:eastAsia="zh-CN"/>
        </w:rPr>
      </w:pPr>
      <w:bookmarkStart w:id="3" w:name="bookmark2"/>
      <w:r w:rsidRPr="006D547D">
        <w:rPr>
          <w:rStyle w:val="810pt"/>
          <w:rFonts w:ascii="宋体" w:eastAsia="宋体" w:hAnsi="宋体"/>
          <w:color w:val="000000"/>
          <w:lang w:eastAsia="zh-CN"/>
        </w:rPr>
        <w:t xml:space="preserve">•" </w:t>
      </w:r>
      <w:r w:rsidRPr="006D547D">
        <w:rPr>
          <w:rStyle w:val="8"/>
          <w:rFonts w:ascii="宋体" w:eastAsia="宋体" w:hAnsi="宋体"/>
          <w:color w:val="000000"/>
          <w:lang w:val="zh-TW" w:eastAsia="zh-TW"/>
        </w:rPr>
        <w:t>„</w:t>
      </w:r>
      <w:r w:rsidRPr="006D547D">
        <w:rPr>
          <w:rStyle w:val="8"/>
          <w:rFonts w:ascii="宋体" w:eastAsia="宋体" w:hAnsi="宋体"/>
          <w:color w:val="000000"/>
          <w:lang w:eastAsia="zh-CN"/>
        </w:rPr>
        <w:t xml:space="preserve">. </w:t>
      </w:r>
      <w:r w:rsidRPr="006D547D">
        <w:rPr>
          <w:rStyle w:val="8"/>
          <w:rFonts w:ascii="宋体" w:eastAsia="宋体" w:hAnsi="宋体"/>
          <w:color w:val="000000"/>
          <w:lang w:eastAsia="zh-CN"/>
        </w:rPr>
        <w:tab/>
      </w:r>
      <w:r w:rsidRPr="006D547D">
        <w:rPr>
          <w:rStyle w:val="810pt"/>
          <w:rFonts w:ascii="宋体" w:eastAsia="宋体" w:hAnsi="宋体"/>
          <w:color w:val="000000"/>
          <w:lang w:eastAsia="zh-CN"/>
        </w:rPr>
        <w:tab/>
      </w:r>
      <w:r w:rsidRPr="006D547D">
        <w:rPr>
          <w:rStyle w:val="8"/>
          <w:rFonts w:ascii="宋体" w:eastAsia="宋体" w:hAnsi="宋体"/>
          <w:color w:val="000000"/>
          <w:lang w:eastAsia="zh-CN"/>
        </w:rPr>
        <w:tab/>
      </w:r>
      <w:r w:rsidRPr="006D547D">
        <w:rPr>
          <w:rStyle w:val="8"/>
          <w:rFonts w:ascii="宋体" w:eastAsia="宋体" w:hAnsi="宋体"/>
          <w:color w:val="000000"/>
          <w:lang w:eastAsia="zh-CN"/>
        </w:rPr>
        <w:tab/>
        <w:t xml:space="preserve"> • • •</w:t>
      </w:r>
      <w:bookmarkEnd w:id="3"/>
    </w:p>
    <w:p w:rsidR="00A13815" w:rsidRPr="006D547D" w:rsidRDefault="00A13815">
      <w:pPr>
        <w:pStyle w:val="1130"/>
        <w:framePr w:wrap="none" w:vAnchor="page" w:hAnchor="page" w:x="1054" w:y="1417"/>
        <w:shd w:val="clear" w:color="auto" w:fill="auto"/>
        <w:spacing w:before="0" w:after="0" w:line="200" w:lineRule="exact"/>
        <w:rPr>
          <w:rFonts w:ascii="宋体" w:eastAsia="宋体" w:hAnsi="宋体"/>
        </w:rPr>
      </w:pPr>
      <w:bookmarkStart w:id="4" w:name="bookmark3"/>
      <w:r w:rsidRPr="006D547D">
        <w:rPr>
          <w:rStyle w:val="113"/>
          <w:rFonts w:ascii="宋体" w:eastAsia="宋体" w:hAnsi="宋体" w:hint="eastAsia"/>
          <w:color w:val="000000"/>
          <w:lang w:val="zh-TW" w:eastAsia="zh-TW"/>
        </w:rPr>
        <w:t>上棚类果树需要什么样的环境条件</w:t>
      </w:r>
      <w:r w:rsidRPr="006D547D">
        <w:rPr>
          <w:rStyle w:val="113"/>
          <w:rFonts w:ascii="宋体" w:eastAsia="宋体" w:hAnsi="宋体"/>
          <w:color w:val="000000"/>
          <w:lang w:val="zh-TW" w:eastAsia="zh-TW"/>
        </w:rPr>
        <w:t>?</w:t>
      </w:r>
      <w:bookmarkEnd w:id="4"/>
    </w:p>
    <w:p w:rsidR="00A13815" w:rsidRPr="006D547D" w:rsidRDefault="00A13815">
      <w:pPr>
        <w:pStyle w:val="21"/>
        <w:framePr w:w="5410" w:h="7603" w:hRule="exact" w:wrap="none" w:vAnchor="page" w:hAnchor="page" w:x="1054" w:y="205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柑橘较耐阴，喜欢温暖、湿润，富含有机质的土壤。</w:t>
      </w:r>
    </w:p>
    <w:p w:rsidR="00A13815" w:rsidRPr="006D547D" w:rsidRDefault="00A13815">
      <w:pPr>
        <w:pStyle w:val="21"/>
        <w:framePr w:w="5410" w:h="7603" w:hRule="exact" w:wrap="none" w:vAnchor="page" w:hAnchor="page" w:x="1054" w:y="2050"/>
        <w:numPr>
          <w:ilvl w:val="0"/>
          <w:numId w:val="5"/>
        </w:numPr>
        <w:shd w:val="clear" w:color="auto" w:fill="auto"/>
        <w:tabs>
          <w:tab w:val="left" w:pos="826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温度。温度是柑橘分布和生长发育的决定因素之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一。年平均温度</w:t>
      </w:r>
      <w:r w:rsidRPr="006D547D">
        <w:rPr>
          <w:rStyle w:val="2"/>
          <w:rFonts w:ascii="宋体" w:eastAsia="宋体" w:hAnsi="宋体"/>
          <w:color w:val="000000"/>
        </w:rPr>
        <w:t>15</w:t>
      </w:r>
      <w:r w:rsidRPr="006D547D">
        <w:rPr>
          <w:rStyle w:val="2"/>
          <w:rFonts w:ascii="宋体" w:eastAsia="宋体" w:hAnsi="宋体" w:hint="eastAsia"/>
          <w:color w:val="000000"/>
        </w:rPr>
        <w:t>°</w:t>
      </w:r>
      <w:r w:rsidRPr="006D547D">
        <w:rPr>
          <w:rStyle w:val="2CenturySchoolbook"/>
          <w:rFonts w:ascii="宋体" w:eastAsia="宋体" w:hAnsi="宋体"/>
          <w:color w:val="000000"/>
          <w:lang w:eastAsia="zh-CN"/>
        </w:rPr>
        <w:t>C</w:t>
      </w:r>
      <w:r w:rsidRPr="006D547D">
        <w:rPr>
          <w:rStyle w:val="2"/>
          <w:rFonts w:ascii="宋体" w:eastAsia="宋体" w:hAnsi="宋体" w:hint="eastAsia"/>
          <w:color w:val="000000"/>
        </w:rPr>
        <w:t>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最冷月平均温度</w:t>
      </w:r>
      <w:r w:rsidRPr="006D547D">
        <w:rPr>
          <w:rStyle w:val="2"/>
          <w:rFonts w:ascii="宋体" w:eastAsia="宋体" w:hAnsi="宋体"/>
          <w:color w:val="000000"/>
        </w:rPr>
        <w:t>5</w:t>
      </w:r>
      <w:r w:rsidRPr="006D547D">
        <w:rPr>
          <w:rStyle w:val="2"/>
          <w:rFonts w:ascii="宋体" w:eastAsia="宋体" w:hAnsi="宋体" w:hint="eastAsia"/>
          <w:color w:val="000000"/>
        </w:rPr>
        <w:t>°</w:t>
      </w:r>
      <w:r w:rsidRPr="006D547D">
        <w:rPr>
          <w:rStyle w:val="2CenturySchoolbook"/>
          <w:rFonts w:ascii="宋体" w:eastAsia="宋体" w:hAnsi="宋体"/>
          <w:color w:val="000000"/>
          <w:lang w:eastAsia="zh-CN"/>
        </w:rPr>
        <w:t>C</w:t>
      </w:r>
      <w:r w:rsidRPr="006D547D">
        <w:rPr>
          <w:rStyle w:val="2"/>
          <w:rFonts w:ascii="宋体" w:eastAsia="宋体" w:hAnsi="宋体" w:hint="eastAsia"/>
          <w:color w:val="000000"/>
        </w:rPr>
        <w:t>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极端最低温度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5^</w:t>
      </w:r>
      <w:r w:rsidRPr="006D547D">
        <w:rPr>
          <w:rStyle w:val="2"/>
          <w:rFonts w:ascii="宋体" w:eastAsia="宋体" w:hAnsi="宋体"/>
          <w:color w:val="000000"/>
        </w:rPr>
        <w:t>3</w:t>
      </w:r>
      <w:r w:rsidRPr="006D547D">
        <w:rPr>
          <w:rStyle w:val="2"/>
          <w:rFonts w:ascii="宋体" w:eastAsia="宋体" w:hAnsi="宋体" w:hint="eastAsia"/>
          <w:color w:val="000000"/>
        </w:rPr>
        <w:t>°</w:t>
      </w:r>
      <w:r w:rsidRPr="006D547D">
        <w:rPr>
          <w:rStyle w:val="2CenturySchoolbook"/>
          <w:rFonts w:ascii="宋体" w:eastAsia="宋体" w:hAnsi="宋体"/>
          <w:color w:val="000000"/>
          <w:lang w:eastAsia="zh-CN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的地区，几乎所有的柑橘类果树都能比较好地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生长发育。柑橘一般萌芽生长的温度为</w:t>
      </w:r>
      <w:r w:rsidRPr="006D547D">
        <w:rPr>
          <w:rStyle w:val="2"/>
          <w:rFonts w:ascii="宋体" w:eastAsia="宋体" w:hAnsi="宋体"/>
          <w:color w:val="000000"/>
        </w:rPr>
        <w:t>12. 5</w:t>
      </w:r>
      <w:r w:rsidRPr="006D547D">
        <w:rPr>
          <w:rStyle w:val="2"/>
          <w:rFonts w:ascii="宋体" w:eastAsia="宋体" w:hAnsi="宋体" w:hint="eastAsia"/>
          <w:color w:val="000000"/>
        </w:rPr>
        <w:t>°</w:t>
      </w:r>
      <w:r w:rsidRPr="006D547D">
        <w:rPr>
          <w:rStyle w:val="2CenturySchoolbook"/>
          <w:rFonts w:ascii="宋体" w:eastAsia="宋体" w:hAnsi="宋体"/>
          <w:color w:val="000000"/>
          <w:lang w:eastAsia="zh-CN"/>
        </w:rPr>
        <w:t>C</w:t>
      </w:r>
      <w:r w:rsidRPr="006D547D">
        <w:rPr>
          <w:rStyle w:val="2"/>
          <w:rFonts w:ascii="宋体" w:eastAsia="宋体" w:hAnsi="宋体" w:hint="eastAsia"/>
          <w:color w:val="000000"/>
        </w:rPr>
        <w:t>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生长适宜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温度为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</w:rPr>
        <w:t>29</w:t>
      </w:r>
      <w:r w:rsidRPr="006D547D">
        <w:rPr>
          <w:rStyle w:val="2"/>
          <w:rFonts w:ascii="宋体" w:eastAsia="宋体" w:hAnsi="宋体" w:hint="eastAsia"/>
          <w:color w:val="000000"/>
        </w:rPr>
        <w:t>°</w:t>
      </w:r>
      <w:r w:rsidRPr="006D547D">
        <w:rPr>
          <w:rStyle w:val="2CenturySchoolbook"/>
          <w:rFonts w:ascii="宋体" w:eastAsia="宋体" w:hAnsi="宋体"/>
          <w:color w:val="000000"/>
          <w:lang w:eastAsia="zh-CN"/>
        </w:rPr>
        <w:t>C</w:t>
      </w:r>
      <w:r w:rsidRPr="006D547D">
        <w:rPr>
          <w:rStyle w:val="2"/>
          <w:rFonts w:ascii="宋体" w:eastAsia="宋体" w:hAnsi="宋体" w:hint="eastAsia"/>
          <w:color w:val="000000"/>
        </w:rPr>
        <w:t>，</w:t>
      </w:r>
      <w:r w:rsidRPr="006D547D">
        <w:rPr>
          <w:rStyle w:val="2"/>
          <w:rFonts w:ascii="宋体" w:eastAsia="宋体" w:hAnsi="宋体"/>
          <w:color w:val="000000"/>
        </w:rPr>
        <w:t>37</w:t>
      </w:r>
      <w:r w:rsidRPr="006D547D">
        <w:rPr>
          <w:rStyle w:val="2"/>
          <w:rFonts w:ascii="宋体" w:eastAsia="宋体" w:hAnsi="宋体" w:hint="eastAsia"/>
          <w:color w:val="000000"/>
        </w:rPr>
        <w:t>°</w:t>
      </w:r>
      <w:r w:rsidRPr="006D547D">
        <w:rPr>
          <w:rStyle w:val="2CenturySchoolbook"/>
          <w:rFonts w:ascii="宋体" w:eastAsia="宋体" w:hAnsi="宋体"/>
          <w:color w:val="000000"/>
          <w:lang w:eastAsia="zh-CN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以上则停止生长。不同的柑橘种类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和品种，要求相适宜的温度有所不同。</w:t>
      </w:r>
    </w:p>
    <w:p w:rsidR="00A13815" w:rsidRPr="006D547D" w:rsidRDefault="00A13815">
      <w:pPr>
        <w:pStyle w:val="21"/>
        <w:framePr w:w="5410" w:h="7603" w:hRule="exact" w:wrap="none" w:vAnchor="page" w:hAnchor="page" w:x="1054" w:y="205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柑橘不耐寒，在气温低于一</w:t>
      </w:r>
      <w:r w:rsidRPr="006D547D">
        <w:rPr>
          <w:rStyle w:val="2"/>
          <w:rFonts w:ascii="宋体" w:eastAsia="宋体" w:hAnsi="宋体"/>
          <w:color w:val="000000"/>
        </w:rPr>
        <w:t>5</w:t>
      </w:r>
      <w:r w:rsidRPr="006D547D">
        <w:rPr>
          <w:rStyle w:val="2"/>
          <w:rFonts w:ascii="宋体" w:eastAsia="宋体" w:hAnsi="宋体" w:hint="eastAsia"/>
          <w:color w:val="000000"/>
        </w:rPr>
        <w:t>°</w:t>
      </w:r>
      <w:r w:rsidRPr="006D547D">
        <w:rPr>
          <w:rStyle w:val="2CenturySchoolbook"/>
          <w:rFonts w:ascii="宋体" w:eastAsia="宋体" w:hAnsi="宋体"/>
          <w:color w:val="000000"/>
          <w:lang w:eastAsia="zh-CN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以下就会产生不同程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度的冻害。种类品种不同，其耐寒力差别较大。耐寒力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最强的能耐一</w:t>
      </w:r>
      <w:r w:rsidRPr="006D547D">
        <w:rPr>
          <w:rStyle w:val="2"/>
          <w:rFonts w:ascii="宋体" w:eastAsia="宋体" w:hAnsi="宋体"/>
          <w:color w:val="000000"/>
        </w:rPr>
        <w:t>20</w:t>
      </w:r>
      <w:r w:rsidRPr="006D547D">
        <w:rPr>
          <w:rStyle w:val="2"/>
          <w:rFonts w:ascii="宋体" w:eastAsia="宋体" w:hAnsi="宋体" w:hint="eastAsia"/>
          <w:color w:val="000000"/>
        </w:rPr>
        <w:t>°</w:t>
      </w:r>
      <w:r w:rsidRPr="006D547D">
        <w:rPr>
          <w:rStyle w:val="2CenturySchoolbook"/>
          <w:rFonts w:ascii="宋体" w:eastAsia="宋体" w:hAnsi="宋体"/>
          <w:color w:val="000000"/>
          <w:lang w:eastAsia="zh-CN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的低温，宜昌橙可耐一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/>
          <w:color w:val="000000"/>
        </w:rPr>
        <w:t>15</w:t>
      </w:r>
      <w:r w:rsidRPr="006D547D">
        <w:rPr>
          <w:rStyle w:val="2"/>
          <w:rFonts w:ascii="宋体" w:eastAsia="宋体" w:hAnsi="宋体" w:hint="eastAsia"/>
          <w:color w:val="000000"/>
        </w:rPr>
        <w:t>°</w:t>
      </w:r>
      <w:r w:rsidRPr="006D547D">
        <w:rPr>
          <w:rStyle w:val="2CenturySchoolbook"/>
          <w:rFonts w:ascii="宋体" w:eastAsia="宋体" w:hAnsi="宋体"/>
          <w:color w:val="000000"/>
          <w:lang w:eastAsia="zh-CN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的低温，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其他种类品种冻害的低温临界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值为；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金柑一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/>
          <w:color w:val="000000"/>
        </w:rPr>
        <w:t>12</w:t>
      </w:r>
      <w:r w:rsidRPr="006D547D">
        <w:rPr>
          <w:rStyle w:val="2"/>
          <w:rFonts w:ascii="宋体" w:eastAsia="宋体" w:hAnsi="宋体" w:hint="eastAsia"/>
          <w:color w:val="000000"/>
        </w:rPr>
        <w:t>°</w:t>
      </w:r>
      <w:r w:rsidRPr="006D547D">
        <w:rPr>
          <w:rStyle w:val="2CenturySchoolbook"/>
          <w:rFonts w:ascii="宋体" w:eastAsia="宋体" w:hAnsi="宋体"/>
          <w:color w:val="000000"/>
          <w:lang w:eastAsia="zh-CN"/>
        </w:rPr>
        <w:t>C</w:t>
      </w:r>
      <w:r w:rsidRPr="006D547D">
        <w:rPr>
          <w:rStyle w:val="2"/>
          <w:rFonts w:ascii="宋体" w:eastAsia="宋体" w:hAnsi="宋体" w:hint="eastAsia"/>
          <w:color w:val="000000"/>
        </w:rPr>
        <w:t>、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酸橙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</w:rPr>
        <w:t>—</w:t>
      </w:r>
      <w:r w:rsidRPr="006D547D">
        <w:rPr>
          <w:rStyle w:val="2"/>
          <w:rFonts w:ascii="宋体" w:eastAsia="宋体" w:hAnsi="宋体"/>
          <w:color w:val="000000"/>
        </w:rPr>
        <w:t>9</w:t>
      </w:r>
      <w:r w:rsidRPr="006D547D">
        <w:rPr>
          <w:rStyle w:val="2"/>
          <w:rFonts w:ascii="宋体" w:eastAsia="宋体" w:hAnsi="宋体" w:hint="eastAsia"/>
          <w:color w:val="000000"/>
        </w:rPr>
        <w:t>°</w:t>
      </w:r>
      <w:r w:rsidRPr="006D547D">
        <w:rPr>
          <w:rStyle w:val="2CenturySchoolbook"/>
          <w:rFonts w:ascii="宋体" w:eastAsia="宋体" w:hAnsi="宋体"/>
          <w:color w:val="000000"/>
          <w:lang w:eastAsia="zh-CN"/>
        </w:rPr>
        <w:t>C</w:t>
      </w:r>
      <w:r w:rsidRPr="006D547D">
        <w:rPr>
          <w:rStyle w:val="2"/>
          <w:rFonts w:ascii="宋体" w:eastAsia="宋体" w:hAnsi="宋体" w:hint="eastAsia"/>
          <w:color w:val="000000"/>
        </w:rPr>
        <w:t>、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温州蜜柑一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</w:t>
      </w:r>
      <w:r w:rsidRPr="006D547D">
        <w:rPr>
          <w:rStyle w:val="2"/>
          <w:rFonts w:ascii="宋体" w:eastAsia="宋体" w:hAnsi="宋体"/>
          <w:color w:val="000000"/>
        </w:rPr>
        <w:t>9</w:t>
      </w:r>
      <w:r w:rsidRPr="006D547D">
        <w:rPr>
          <w:rStyle w:val="2"/>
          <w:rFonts w:ascii="宋体" w:eastAsia="宋体" w:hAnsi="宋体" w:hint="eastAsia"/>
          <w:color w:val="000000"/>
        </w:rPr>
        <w:t>°</w:t>
      </w:r>
      <w:r w:rsidRPr="006D547D">
        <w:rPr>
          <w:rStyle w:val="2CenturySchoolbook"/>
          <w:rFonts w:ascii="宋体" w:eastAsia="宋体" w:hAnsi="宋体"/>
          <w:color w:val="000000"/>
          <w:lang w:eastAsia="zh-CN"/>
        </w:rPr>
        <w:t>C</w:t>
      </w:r>
      <w:r w:rsidRPr="006D547D">
        <w:rPr>
          <w:rStyle w:val="2"/>
          <w:rFonts w:ascii="宋体" w:eastAsia="宋体" w:hAnsi="宋体" w:hint="eastAsia"/>
          <w:color w:val="000000"/>
        </w:rPr>
        <w:t>、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柚类及橙类一</w:t>
      </w:r>
      <w:r w:rsidRPr="006D547D">
        <w:rPr>
          <w:rStyle w:val="2"/>
          <w:rFonts w:ascii="宋体" w:eastAsia="宋体" w:hAnsi="宋体"/>
          <w:color w:val="000000"/>
        </w:rPr>
        <w:t>5</w:t>
      </w:r>
      <w:r w:rsidRPr="006D547D">
        <w:rPr>
          <w:rStyle w:val="2CenturySchoolbook"/>
          <w:rFonts w:ascii="宋体" w:eastAsia="宋体" w:hAnsi="宋体"/>
          <w:color w:val="000000"/>
          <w:lang w:eastAsia="zh-CN"/>
        </w:rPr>
        <w:t>X</w:t>
      </w:r>
      <w:r w:rsidRPr="006D547D">
        <w:rPr>
          <w:rStyle w:val="2"/>
          <w:rFonts w:ascii="宋体" w:eastAsia="宋体" w:hAnsi="宋体" w:hint="eastAsia"/>
          <w:color w:val="000000"/>
        </w:rPr>
        <w:t>：、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柠檬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-2pt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-2pt"/>
          <w:rFonts w:ascii="宋体" w:eastAsia="宋体" w:hAnsi="宋体" w:hint="eastAsia"/>
          <w:color w:val="000000"/>
          <w:lang w:val="zh-TW" w:eastAsia="zh-TW"/>
        </w:rPr>
        <w:t>。。。</w:t>
      </w:r>
    </w:p>
    <w:p w:rsidR="00A13815" w:rsidRPr="006D547D" w:rsidRDefault="00A13815">
      <w:pPr>
        <w:pStyle w:val="21"/>
        <w:framePr w:w="5410" w:h="7603" w:hRule="exact" w:wrap="none" w:vAnchor="page" w:hAnchor="page" w:x="1054" w:y="205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果实品质与温度的关系也很密切。果实发育初期若温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度过低则果实发育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不良；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在果实成熟期间，昼夜温差较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大，则味浓着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色好；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若夜温过高、雨水过多，则果实着色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不良。</w:t>
      </w:r>
    </w:p>
    <w:p w:rsidR="00A13815" w:rsidRPr="006D547D" w:rsidRDefault="00A13815">
      <w:pPr>
        <w:pStyle w:val="21"/>
        <w:framePr w:w="5410" w:h="7603" w:hRule="exact" w:wrap="none" w:vAnchor="page" w:hAnchor="page" w:x="1054" w:y="2050"/>
        <w:numPr>
          <w:ilvl w:val="0"/>
          <w:numId w:val="5"/>
        </w:numPr>
        <w:shd w:val="clear" w:color="auto" w:fill="auto"/>
        <w:tabs>
          <w:tab w:val="left" w:pos="836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水分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。柑橘要求比较湿润的环境条件。土壤干旱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时，根系、果实停止生长，树势削弱。久旱逢雨会使果肉汁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囊迅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速膨大，一些果皮薄的品种，如南丰蜜橘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、脐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橙等，易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发生裂果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。当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土壤水分含量太大时，氧气供应不足，根系生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长不良，甚至烂根死亡。因此水分过多、过少时柑橘生长发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育都不利。柑橘优质高产栽培需要的年降水量为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1 200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2 000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毫米，而且分布均匀，土壤的田间持水量为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7"/>
        <w:framePr w:wrap="none" w:vAnchor="page" w:hAnchor="page" w:x="3434" w:y="370"/>
        <w:shd w:val="clear" w:color="auto" w:fill="auto"/>
        <w:spacing w:line="240" w:lineRule="exact"/>
        <w:jc w:val="both"/>
        <w:rPr>
          <w:rFonts w:ascii="宋体" w:eastAsia="宋体" w:hAnsi="宋体"/>
        </w:rPr>
      </w:pPr>
      <w:r w:rsidRPr="006D547D">
        <w:rPr>
          <w:rStyle w:val="MingLiU"/>
          <w:rFonts w:ascii="宋体" w:eastAsia="宋体" w:hAnsi="宋体"/>
          <w:color w:val="000000"/>
        </w:rPr>
        <w:t>.7</w:t>
      </w:r>
      <w:r w:rsidRPr="006D547D">
        <w:rPr>
          <w:rStyle w:val="MingLiU"/>
          <w:rFonts w:ascii="宋体" w:eastAsia="宋体" w:hAnsi="宋体" w:hint="eastAsia"/>
          <w:color w:val="000000"/>
        </w:rPr>
        <w:t>：、</w:t>
      </w:r>
      <w:r w:rsidRPr="006D547D">
        <w:rPr>
          <w:rStyle w:val="MingLiU"/>
          <w:rFonts w:ascii="宋体" w:eastAsia="宋体" w:hAnsi="宋体"/>
          <w:color w:val="000000"/>
        </w:rPr>
        <w:t>.</w:t>
      </w:r>
      <w:r w:rsidRPr="006D547D">
        <w:rPr>
          <w:rStyle w:val="MingLiU"/>
          <w:rFonts w:ascii="宋体" w:eastAsia="宋体" w:hAnsi="宋体" w:hint="eastAsia"/>
          <w:color w:val="000000"/>
        </w:rPr>
        <w:t>半”</w:t>
      </w:r>
      <w:r w:rsidRPr="006D547D">
        <w:rPr>
          <w:rStyle w:val="MingLiU"/>
          <w:rFonts w:ascii="宋体" w:eastAsia="宋体" w:hAnsi="宋体"/>
          <w:color w:val="000000"/>
        </w:rPr>
        <w:t>.1</w:t>
      </w:r>
      <w:r w:rsidRPr="006D547D">
        <w:rPr>
          <w:rStyle w:val="MingLiU"/>
          <w:rFonts w:ascii="宋体" w:eastAsia="宋体" w:hAnsi="宋体" w:hint="eastAsia"/>
          <w:color w:val="000000"/>
        </w:rPr>
        <w:t>亨</w:t>
      </w:r>
      <w:r w:rsidRPr="006D547D">
        <w:rPr>
          <w:rStyle w:val="MingLiU"/>
          <w:rFonts w:ascii="宋体" w:eastAsia="宋体" w:hAnsi="宋体"/>
          <w:color w:val="000000"/>
        </w:rPr>
        <w:t>.</w:t>
      </w:r>
      <w:r w:rsidRPr="006D547D">
        <w:rPr>
          <w:rStyle w:val="MingLiU"/>
          <w:rFonts w:ascii="宋体" w:eastAsia="宋体" w:hAnsi="宋体" w:hint="eastAsia"/>
          <w:color w:val="000000"/>
        </w:rPr>
        <w:t>襞</w:t>
      </w:r>
      <w:r w:rsidRPr="006D547D">
        <w:rPr>
          <w:rStyle w:val="MingLiU"/>
          <w:rFonts w:ascii="宋体" w:eastAsia="宋体" w:hAnsi="宋体" w:hint="eastAsia"/>
          <w:color w:val="000000"/>
          <w:lang w:val="zh-TW" w:eastAsia="zh-TW"/>
        </w:rPr>
        <w:t>手</w:t>
      </w:r>
      <w:r w:rsidRPr="006D547D">
        <w:rPr>
          <w:rStyle w:val="MingLiU"/>
          <w:rFonts w:ascii="宋体" w:eastAsia="宋体" w:hAnsi="宋体"/>
          <w:color w:val="000000"/>
          <w:lang w:val="en-US"/>
        </w:rPr>
        <w:t>.</w:t>
      </w:r>
      <w:r w:rsidRPr="006D547D">
        <w:rPr>
          <w:rStyle w:val="MingLiU"/>
          <w:rFonts w:ascii="宋体" w:eastAsia="宋体" w:hAnsi="宋体"/>
          <w:color w:val="000000"/>
          <w:vertAlign w:val="superscript"/>
        </w:rPr>
        <w:t>3</w:t>
      </w:r>
    </w:p>
    <w:p w:rsidR="00A13815" w:rsidRPr="006D547D" w:rsidRDefault="00A13815">
      <w:pPr>
        <w:pStyle w:val="21"/>
        <w:framePr w:w="5438" w:h="8597" w:hRule="exact" w:wrap="none" w:vAnchor="page" w:hAnchor="page" w:x="1039" w:y="951"/>
        <w:shd w:val="clear" w:color="auto" w:fill="auto"/>
        <w:tabs>
          <w:tab w:val="left" w:pos="836"/>
        </w:tabs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，柑橘园的空气相对湿度为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左右。在南方秋季干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旱时正值柑橘果实迅速膨大时期，需水较多，应及时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灌溉</w:t>
      </w:r>
      <w:r w:rsidRPr="006D547D">
        <w:rPr>
          <w:rStyle w:val="2"/>
          <w:rFonts w:ascii="宋体" w:eastAsia="宋体" w:hAnsi="宋体"/>
          <w:color w:val="000000"/>
          <w:lang w:val="zh-CN"/>
        </w:rPr>
        <w:t xml:space="preserve">;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而在梅雨季节，降水量较多，地势低或地下水位高的柑橘园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需及时排水。</w:t>
      </w:r>
    </w:p>
    <w:p w:rsidR="00A13815" w:rsidRPr="006D547D" w:rsidRDefault="00A13815">
      <w:pPr>
        <w:pStyle w:val="21"/>
        <w:framePr w:w="5438" w:h="8597" w:hRule="exact" w:wrap="none" w:vAnchor="page" w:hAnchor="page" w:x="1039" w:y="951"/>
        <w:numPr>
          <w:ilvl w:val="0"/>
          <w:numId w:val="5"/>
        </w:numPr>
        <w:shd w:val="clear" w:color="auto" w:fill="auto"/>
        <w:tabs>
          <w:tab w:val="left" w:pos="842"/>
        </w:tabs>
        <w:spacing w:before="0" w:line="312" w:lineRule="exact"/>
        <w:ind w:firstLine="50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光照。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柑榻是较耐阴的果树。但光照充足，可增强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光合作用，改善树体营养，促进花芽分化，坐果率高，果实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着色好，含糖量高，成熟早，品质好。反之，则枝梢细弱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,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叶片变薄，叶色淡绿，花芽分化不良，落花落果严重，果实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品质下降。</w:t>
      </w:r>
    </w:p>
    <w:p w:rsidR="00A13815" w:rsidRPr="006D547D" w:rsidRDefault="00A13815">
      <w:pPr>
        <w:pStyle w:val="21"/>
        <w:framePr w:w="5438" w:h="8597" w:hRule="exact" w:wrap="none" w:vAnchor="page" w:hAnchor="page" w:x="1039" w:y="951"/>
        <w:shd w:val="clear" w:color="auto" w:fill="auto"/>
        <w:spacing w:before="0" w:line="312" w:lineRule="exact"/>
        <w:ind w:firstLine="50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柑橘对光照的要求，因种类品种而异。如树形紧凑，枝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短挺直，枝梢相互遮阳少，则有利光合作用。生产中可以通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过选择种类品种、合理密植、调整株行方向、整形修剪等措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施，充分利用光能，满足柑橘对光的要求，以达到优质丰产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的目的。</w:t>
      </w:r>
    </w:p>
    <w:p w:rsidR="00A13815" w:rsidRPr="006D547D" w:rsidRDefault="00A13815">
      <w:pPr>
        <w:pStyle w:val="21"/>
        <w:framePr w:w="5438" w:h="8597" w:hRule="exact" w:wrap="none" w:vAnchor="page" w:hAnchor="page" w:x="1039" w:y="951"/>
        <w:numPr>
          <w:ilvl w:val="0"/>
          <w:numId w:val="5"/>
        </w:numPr>
        <w:shd w:val="clear" w:color="auto" w:fill="auto"/>
        <w:tabs>
          <w:tab w:val="left" w:pos="846"/>
        </w:tabs>
        <w:spacing w:before="0" w:line="312" w:lineRule="exact"/>
        <w:ind w:firstLine="50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土壤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。柑橘对土壤的适应性较广，各种类型的土壤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都可栽培，但以沙壤土和壤土较好。最适宜的土壤条件是土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层深厚，达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米左右，土质疏松、通气性好，含氧量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上，土壤肥沃，有机质含量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以上</w:t>
      </w:r>
      <w:r w:rsidRPr="006D547D">
        <w:rPr>
          <w:rStyle w:val="2CenturySchoolbook"/>
          <w:rFonts w:ascii="宋体" w:eastAsia="宋体" w:hAnsi="宋体"/>
          <w:color w:val="000000"/>
          <w:lang w:val="zh-TW" w:eastAsia="zh-TW"/>
        </w:rPr>
        <w:t>，</w:t>
      </w:r>
      <w:r w:rsidRPr="006D547D">
        <w:rPr>
          <w:rStyle w:val="2CenturySchoolbook"/>
          <w:rFonts w:ascii="宋体" w:eastAsia="宋体" w:hAnsi="宋体"/>
          <w:color w:val="000000"/>
          <w:lang w:eastAsia="zh-CN"/>
        </w:rPr>
        <w:t>pH</w:t>
      </w:r>
      <w:r w:rsidRPr="006D547D">
        <w:rPr>
          <w:rStyle w:val="2"/>
          <w:rFonts w:ascii="宋体" w:eastAsia="宋体" w:hAnsi="宋体"/>
          <w:color w:val="000000"/>
        </w:rPr>
        <w:t xml:space="preserve"> 5.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6.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5,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地下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水位</w:t>
      </w:r>
      <w:r w:rsidRPr="006D547D">
        <w:rPr>
          <w:rStyle w:val="2CenturySchoolbook"/>
          <w:rFonts w:ascii="宋体" w:eastAsia="宋体" w:hAnsi="宋体"/>
          <w:color w:val="000000"/>
        </w:rPr>
        <w:t>lm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以下。</w:t>
      </w:r>
    </w:p>
    <w:p w:rsidR="00A13815" w:rsidRPr="006D547D" w:rsidRDefault="00A13815">
      <w:pPr>
        <w:pStyle w:val="21"/>
        <w:framePr w:w="5438" w:h="8597" w:hRule="exact" w:wrap="none" w:vAnchor="page" w:hAnchor="page" w:x="1039" w:y="951"/>
        <w:numPr>
          <w:ilvl w:val="0"/>
          <w:numId w:val="5"/>
        </w:numPr>
        <w:shd w:val="clear" w:color="auto" w:fill="auto"/>
        <w:tabs>
          <w:tab w:val="left" w:pos="850"/>
        </w:tabs>
        <w:spacing w:before="0" w:line="312" w:lineRule="exact"/>
        <w:ind w:firstLine="50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地势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。柑橘在平地、丘陵、山地都可栽植，但以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丘陵山地较好。因为山地排水好，通风透光，病虫害少，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光照充足，紫外线多，树体较矮化，果实着色好，成熟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早，品质好。而且可以利用山腰的逆温层种植柑橘，这可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减轻冻害。坡向的选择，在中、北亚热带地区，一般以南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向和东南向较好。在南亚热带和热带地区，由于夏季温度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过高，光照强，易造成干旱，发生日灼，故宜选择北向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栽培。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691D21">
      <w:pPr>
        <w:framePr w:wrap="none" w:vAnchor="page" w:hAnchor="page" w:x="1244" w:y="354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54965" cy="315595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a9"/>
        <w:framePr w:wrap="none" w:vAnchor="page" w:hAnchor="page" w:x="1940" w:y="503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a8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110"/>
        <w:framePr w:w="5410" w:h="7314" w:hRule="exact" w:wrap="none" w:vAnchor="page" w:hAnchor="page" w:x="1191" w:y="1395"/>
        <w:shd w:val="clear" w:color="auto" w:fill="auto"/>
        <w:spacing w:before="0" w:after="272" w:line="200" w:lineRule="exact"/>
        <w:ind w:firstLine="0"/>
        <w:rPr>
          <w:rFonts w:ascii="宋体" w:eastAsia="宋体" w:hAnsi="宋体"/>
        </w:rPr>
      </w:pPr>
      <w:bookmarkStart w:id="5" w:name="bookmark4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3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•如何利用小气候发展麵生产？</w:t>
      </w:r>
      <w:bookmarkEnd w:id="5"/>
    </w:p>
    <w:p w:rsidR="00A13815" w:rsidRPr="006D547D" w:rsidRDefault="00A13815">
      <w:pPr>
        <w:pStyle w:val="21"/>
        <w:framePr w:w="5410" w:h="7314" w:hRule="exact" w:wrap="none" w:vAnchor="page" w:hAnchor="page" w:x="1191" w:y="1395"/>
        <w:shd w:val="clear" w:color="auto" w:fill="auto"/>
        <w:spacing w:before="0" w:after="45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应遵循柑橘生长和分布的规律，根据气候、土壤等生态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条件，合理区划，选择适宜的优质品种。在有效积温较高，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相对湿度也较高的地区，适合发展优质甜橙、柚品种。在积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温、湿度均适中，但日照时数长的地区，适宜发展鲜食品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种，宜作为我国优质早、中熟及中晚熟脐橙种植区。在积温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较低地区，应以种植宽皮柑橘为主，宜以温州蜜柑为主栽品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种，早、中熟品种合理搭配。可选择小气候发展晚熟蜜柑品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种及栊柑品种。</w:t>
      </w:r>
    </w:p>
    <w:p w:rsidR="00A13815" w:rsidRPr="006D547D" w:rsidRDefault="00A13815">
      <w:pPr>
        <w:pStyle w:val="110"/>
        <w:framePr w:w="5410" w:h="7314" w:hRule="exact" w:wrap="none" w:vAnchor="page" w:hAnchor="page" w:x="1191" w:y="1395"/>
        <w:shd w:val="clear" w:color="auto" w:fill="auto"/>
        <w:spacing w:before="0" w:after="267" w:line="200" w:lineRule="exact"/>
        <w:ind w:firstLine="0"/>
        <w:rPr>
          <w:rFonts w:ascii="宋体" w:eastAsia="宋体" w:hAnsi="宋体"/>
        </w:rPr>
      </w:pPr>
      <w:bookmarkStart w:id="6" w:name="bookmark5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4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•我国柑橘生态区划的主要依据是什么？如何分区？</w:t>
      </w:r>
      <w:bookmarkEnd w:id="6"/>
    </w:p>
    <w:p w:rsidR="00A13815" w:rsidRPr="006D547D" w:rsidRDefault="00A13815">
      <w:pPr>
        <w:pStyle w:val="21"/>
        <w:framePr w:w="5410" w:h="7314" w:hRule="exact" w:wrap="none" w:vAnchor="page" w:hAnchor="page" w:x="1191" w:y="139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柑橘生态区域以气温作为分区的主要指标，其中极端低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温及其出现频率是生态区域划分的主要依据，如甜橙最适宜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区要求极端低温大于一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适宜区要求最低温度大于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-5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低于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一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的频率小于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一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是甜橙、甜柚栽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培的安全极限，发展柑橘类果树的时候就要按照这种生态区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划合理选择品种。</w:t>
      </w:r>
    </w:p>
    <w:p w:rsidR="00A13815" w:rsidRPr="006D547D" w:rsidRDefault="00A13815">
      <w:pPr>
        <w:pStyle w:val="21"/>
        <w:framePr w:w="5410" w:h="7314" w:hRule="exact" w:wrap="none" w:vAnchor="page" w:hAnchor="page" w:x="1191" w:y="139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在次适宜区要注意选择小气候条件好的地方建园，如避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风向阳处、逆温层、有水库等大水体的地方，即使在适宜区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也要避免选择在盆地的低洼处、高山脚下等冷空气沉积的地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方种植柑橘。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42"/>
        <w:framePr w:w="5443" w:h="239" w:hRule="exact" w:wrap="none" w:vAnchor="page" w:hAnchor="page" w:x="1080" w:y="574"/>
        <w:shd w:val="clear" w:color="auto" w:fill="auto"/>
        <w:spacing w:line="140" w:lineRule="exact"/>
        <w:ind w:right="710" w:firstLine="0"/>
        <w:jc w:val="right"/>
        <w:rPr>
          <w:rFonts w:ascii="宋体" w:eastAsia="宋体" w:hAnsi="宋体"/>
        </w:rPr>
      </w:pPr>
      <w:r w:rsidRPr="006D547D">
        <w:rPr>
          <w:rStyle w:val="41"/>
          <w:rFonts w:ascii="宋体" w:eastAsia="宋体" w:hAnsi="宋体" w:hint="eastAsia"/>
          <w:color w:val="000000"/>
          <w:lang w:val="zh-CN"/>
        </w:rPr>
        <w:t>一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、柑橘产业现状与发展趋势</w:t>
      </w:r>
    </w:p>
    <w:p w:rsidR="00A13815" w:rsidRPr="006D547D" w:rsidRDefault="00691D21">
      <w:pPr>
        <w:framePr w:wrap="none" w:vAnchor="page" w:hAnchor="page" w:x="5904" w:y="584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288290" cy="182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110"/>
        <w:framePr w:w="5443" w:h="972" w:hRule="exact" w:wrap="none" w:vAnchor="page" w:hAnchor="page" w:x="1080" w:y="1477"/>
        <w:shd w:val="clear" w:color="auto" w:fill="auto"/>
        <w:spacing w:before="0" w:after="297" w:line="200" w:lineRule="exact"/>
        <w:ind w:firstLine="0"/>
        <w:rPr>
          <w:rFonts w:ascii="宋体" w:eastAsia="宋体" w:hAnsi="宋体"/>
        </w:rPr>
      </w:pPr>
      <w:bookmarkStart w:id="7" w:name="bookmark6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&lt;5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•甜橙、宽皮柑橘生态区划的气温指标是怎样的？</w:t>
      </w:r>
      <w:bookmarkEnd w:id="7"/>
    </w:p>
    <w:p w:rsidR="00A13815" w:rsidRPr="006D547D" w:rsidRDefault="00A13815">
      <w:pPr>
        <w:pStyle w:val="21"/>
        <w:framePr w:w="5443" w:h="972" w:hRule="exact" w:wrap="none" w:vAnchor="page" w:hAnchor="page" w:x="1080" w:y="1477"/>
        <w:shd w:val="clear" w:color="auto" w:fill="auto"/>
        <w:spacing w:before="0" w:line="200" w:lineRule="exact"/>
        <w:jc w:val="righ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我国甜橙、宽皮柑橘生态区划的气温指标及生态条件见</w:t>
      </w:r>
    </w:p>
    <w:p w:rsidR="00A13815" w:rsidRPr="006D547D" w:rsidRDefault="00A13815">
      <w:pPr>
        <w:pStyle w:val="21"/>
        <w:framePr w:w="5443" w:h="667" w:hRule="exact" w:wrap="none" w:vAnchor="page" w:hAnchor="page" w:x="1080" w:y="2480"/>
        <w:shd w:val="clear" w:color="auto" w:fill="auto"/>
        <w:spacing w:before="0" w:after="172" w:line="200" w:lineRule="exac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pStyle w:val="60"/>
        <w:framePr w:w="5443" w:h="667" w:hRule="exact" w:wrap="none" w:vAnchor="page" w:hAnchor="page" w:x="1080" w:y="2480"/>
        <w:shd w:val="clear" w:color="auto" w:fill="auto"/>
        <w:spacing w:before="0" w:line="170" w:lineRule="exact"/>
        <w:ind w:right="20"/>
        <w:rPr>
          <w:rFonts w:ascii="宋体" w:eastAsia="宋体" w:hAnsi="宋体"/>
        </w:rPr>
      </w:pPr>
      <w:r w:rsidRPr="006D547D">
        <w:rPr>
          <w:rStyle w:val="6"/>
          <w:rFonts w:ascii="宋体" w:eastAsia="宋体" w:hAnsi="宋体" w:hint="eastAsia"/>
          <w:color w:val="000000"/>
          <w:lang w:val="zh-TW" w:eastAsia="zh-TW"/>
        </w:rPr>
        <w:t>表</w:t>
      </w:r>
      <w:r w:rsidRPr="006D547D">
        <w:rPr>
          <w:rStyle w:val="6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6"/>
          <w:rFonts w:ascii="宋体" w:eastAsia="宋体" w:hAnsi="宋体" w:hint="eastAsia"/>
          <w:color w:val="000000"/>
          <w:lang w:val="zh-TW" w:eastAsia="zh-TW"/>
        </w:rPr>
        <w:t>我国甜橙、宽皮柑橘生态区划的气温指标及生态条件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7"/>
        <w:gridCol w:w="706"/>
        <w:gridCol w:w="629"/>
        <w:gridCol w:w="1013"/>
        <w:gridCol w:w="1013"/>
        <w:gridCol w:w="787"/>
        <w:gridCol w:w="859"/>
      </w:tblGrid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74"/>
        </w:trPr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after="6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柑橘</w:t>
            </w:r>
          </w:p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6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种类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适宜区域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after="60" w:line="140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年均温</w:t>
            </w:r>
          </w:p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60" w:line="17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Garamond"/>
                <w:rFonts w:ascii="宋体" w:eastAsia="宋体" w:hAnsi="宋体"/>
                <w:color w:val="000000"/>
              </w:rPr>
              <w:t>CC</w:t>
            </w:r>
            <w:r w:rsidRPr="006D547D">
              <w:rPr>
                <w:rStyle w:val="27pt5"/>
                <w:rFonts w:ascii="宋体" w:eastAsia="宋体" w:hAnsi="宋体"/>
                <w:color w:val="000000"/>
                <w:lang w:eastAsia="en-US"/>
              </w:rPr>
              <w:t>)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254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年积温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&gt; (10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°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0)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after="6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最低</w:t>
            </w:r>
          </w:p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6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Garamond6"/>
                <w:rFonts w:ascii="宋体" w:eastAsia="宋体" w:hAnsi="宋体"/>
                <w:color w:val="000000"/>
              </w:rPr>
              <w:t>CC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)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after="60" w:line="140" w:lineRule="exact"/>
              <w:ind w:left="18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1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月均温</w:t>
            </w:r>
          </w:p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60" w:line="170" w:lineRule="exact"/>
              <w:ind w:left="240"/>
              <w:rPr>
                <w:rFonts w:ascii="宋体" w:eastAsia="宋体" w:hAnsi="宋体"/>
              </w:rPr>
            </w:pPr>
            <w:r w:rsidRPr="006D547D">
              <w:rPr>
                <w:rStyle w:val="27pt5"/>
                <w:rFonts w:ascii="宋体" w:eastAsia="宋体" w:hAnsi="宋体"/>
                <w:color w:val="000000"/>
                <w:lang w:val="zh-TW" w:eastAsia="zh-TW"/>
              </w:rPr>
              <w:t>(</w:t>
            </w:r>
            <w:r w:rsidRPr="006D547D">
              <w:rPr>
                <w:rStyle w:val="2Garamond"/>
                <w:rFonts w:ascii="宋体" w:eastAsia="宋体" w:hAnsi="宋体"/>
                <w:color w:val="000000"/>
                <w:lang w:val="zh-TW" w:eastAsia="zh-TW"/>
              </w:rPr>
              <w:t>V</w:t>
            </w:r>
            <w:r w:rsidRPr="006D547D">
              <w:rPr>
                <w:rStyle w:val="27pt5"/>
                <w:rFonts w:ascii="宋体" w:eastAsia="宋体" w:hAnsi="宋体"/>
                <w:color w:val="000000"/>
                <w:lang w:val="zh-TW" w:eastAsia="zh-TW"/>
              </w:rPr>
              <w:t>)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259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历年最</w:t>
            </w:r>
          </w:p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259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低均值</w:t>
            </w:r>
          </w:p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259" w:lineRule="exact"/>
              <w:ind w:left="280"/>
              <w:rPr>
                <w:rFonts w:ascii="宋体" w:eastAsia="宋体" w:hAnsi="宋体"/>
              </w:rPr>
            </w:pPr>
            <w:r w:rsidRPr="006D547D">
              <w:rPr>
                <w:rStyle w:val="2Garamond6"/>
                <w:rFonts w:ascii="宋体" w:eastAsia="宋体" w:hAnsi="宋体"/>
                <w:color w:val="000000"/>
              </w:rPr>
              <w:t>CC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)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7"/>
        </w:trPr>
        <w:tc>
          <w:tcPr>
            <w:tcW w:w="43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58" w:lineRule="exact"/>
              <w:ind w:left="18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宽</w:t>
            </w:r>
          </w:p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58" w:lineRule="exact"/>
              <w:ind w:left="18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皮</w:t>
            </w:r>
          </w:p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58" w:lineRule="exact"/>
              <w:ind w:left="18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柑</w:t>
            </w:r>
          </w:p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58" w:lineRule="exact"/>
              <w:ind w:left="18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橘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最适宜区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17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20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5 500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6 500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&gt;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一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ind w:left="18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10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eastAsia="en-US"/>
              </w:rPr>
              <w:t>—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4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：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0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7"/>
        </w:trPr>
        <w:tc>
          <w:tcPr>
            <w:tcW w:w="4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适宜区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264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17 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16 20 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22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numPr>
                <w:ilvl w:val="0"/>
                <w:numId w:val="6"/>
              </w:numPr>
              <w:shd w:val="clear" w:color="auto" w:fill="auto"/>
              <w:tabs>
                <w:tab w:val="left" w:pos="130"/>
              </w:tabs>
              <w:spacing w:before="0" w:after="120" w:line="170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500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6 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S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00</w:t>
            </w:r>
          </w:p>
          <w:p w:rsidR="00A13815" w:rsidRPr="006D547D" w:rsidRDefault="00A13815">
            <w:pPr>
              <w:pStyle w:val="21"/>
              <w:framePr w:w="5443" w:h="6480" w:wrap="none" w:vAnchor="page" w:hAnchor="page" w:x="1080" w:y="3186"/>
              <w:numPr>
                <w:ilvl w:val="0"/>
                <w:numId w:val="6"/>
              </w:numPr>
              <w:shd w:val="clear" w:color="auto" w:fill="auto"/>
              <w:tabs>
                <w:tab w:val="left" w:pos="130"/>
              </w:tabs>
              <w:spacing w:before="120" w:line="140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500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7 500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269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&gt;-7 &gt;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一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频率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低于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20%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ind w:left="240"/>
              <w:rPr>
                <w:rFonts w:ascii="宋体" w:eastAsia="宋体" w:hAnsi="宋体"/>
              </w:rPr>
            </w:pPr>
            <w:r w:rsidRPr="006D547D">
              <w:rPr>
                <w:rStyle w:val="27pt4"/>
                <w:rFonts w:ascii="宋体" w:eastAsia="宋体" w:hAnsi="宋体"/>
                <w:color w:val="000000"/>
                <w:lang w:val="zh-TW" w:eastAsia="zh-TW"/>
              </w:rPr>
              <w:t>4</w:t>
            </w:r>
            <w:r w:rsidRPr="006D547D">
              <w:rPr>
                <w:rStyle w:val="27pt4"/>
                <w:rFonts w:ascii="宋体" w:eastAsia="宋体" w:hAnsi="宋体" w:hint="eastAsia"/>
                <w:color w:val="000000"/>
                <w:lang w:val="zh-TW" w:eastAsia="zh-TW"/>
              </w:rPr>
              <w:t>：</w:t>
            </w:r>
            <w:r w:rsidRPr="006D547D">
              <w:rPr>
                <w:rStyle w:val="27pt4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4"/>
                <w:rFonts w:ascii="宋体" w:eastAsia="宋体" w:hAnsi="宋体"/>
                <w:color w:val="000000"/>
                <w:lang w:val="zh-TW" w:eastAsia="zh-TW"/>
              </w:rPr>
              <w:t>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eastAsia="en-US"/>
              </w:rPr>
              <w:t>—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5~</w:t>
            </w:r>
            <w:r w:rsidRPr="006D547D">
              <w:rPr>
                <w:rStyle w:val="27pt"/>
                <w:rFonts w:ascii="宋体" w:eastAsia="宋体" w:hAnsi="宋体"/>
                <w:color w:val="000000"/>
                <w:vertAlign w:val="superscript"/>
                <w:lang w:val="zh-TW" w:eastAsia="zh-TW"/>
              </w:rPr>
              <w:t>_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4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22"/>
        </w:trPr>
        <w:tc>
          <w:tcPr>
            <w:tcW w:w="4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次适宜区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269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14 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16 22 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23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269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4 500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5 000 7 500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8 000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269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&gt;-10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 xml:space="preserve">°C 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&lt;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一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7\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：频率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低于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20%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ind w:left="18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 xml:space="preserve">2. 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4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eastAsia="en-US"/>
              </w:rPr>
              <w:t>—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6^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eastAsia="en-US"/>
              </w:rPr>
              <w:t>—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7"/>
        </w:trPr>
        <w:tc>
          <w:tcPr>
            <w:tcW w:w="4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264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可能种植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区或不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适宜区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after="12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&lt;14</w:t>
            </w:r>
          </w:p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12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&gt;23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269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&lt;4 000 &gt;8 000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&lt;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eastAsia="en-US"/>
              </w:rPr>
              <w:t>—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10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after="180" w:line="140" w:lineRule="exact"/>
              <w:ind w:left="18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»</w:t>
            </w:r>
          </w:p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180" w:line="140" w:lineRule="exact"/>
              <w:ind w:left="18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&lt;2.5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&lt;-6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</w:trPr>
        <w:tc>
          <w:tcPr>
            <w:tcW w:w="43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after="6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甜</w:t>
            </w:r>
          </w:p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6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橙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最适宜区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18 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23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5 500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8 000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&gt;~3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ind w:left="24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7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13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CN"/>
              </w:rPr>
              <w:t>&gt;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CN"/>
              </w:rPr>
              <w:t>一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CN"/>
              </w:rPr>
              <w:t>1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7"/>
        </w:trPr>
        <w:tc>
          <w:tcPr>
            <w:tcW w:w="4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适宜区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16 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18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5 000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5 500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269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&gt;-5</w:t>
            </w:r>
          </w:p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269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&lt;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一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3^0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频率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低于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20%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ind w:left="24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7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-1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3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205"/>
        </w:trPr>
        <w:tc>
          <w:tcPr>
            <w:tcW w:w="43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次适宜区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269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15 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16 &gt;23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264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4 500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CN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5 000 &gt;8 000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269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Garamond5"/>
                <w:rFonts w:ascii="宋体" w:eastAsia="宋体" w:hAnsi="宋体"/>
                <w:color w:val="000000"/>
              </w:rPr>
              <w:t xml:space="preserve">&gt;-TC 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&lt;-51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〇频率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低于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20%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ind w:left="24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4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7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43" w:h="6480" w:wrap="none" w:vAnchor="page" w:hAnchor="page" w:x="1080" w:y="3186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eastAsia="en-US"/>
              </w:rPr>
              <w:t>—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 xml:space="preserve">5 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一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3</w:t>
            </w:r>
          </w:p>
        </w:tc>
      </w:tr>
    </w:tbl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1356" w:y="182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a8"/>
          <w:rFonts w:ascii="宋体" w:eastAsia="宋体" w:hAnsi="宋体"/>
          <w:color w:val="000000"/>
          <w:lang w:val="zh-CN"/>
        </w:rPr>
        <w:t xml:space="preserve">6 </w:t>
      </w:r>
      <w:r w:rsidRPr="006D547D">
        <w:rPr>
          <w:rStyle w:val="a8"/>
          <w:rFonts w:ascii="宋体" w:eastAsia="宋体" w:hAnsi="宋体"/>
          <w:color w:val="000000"/>
          <w:vertAlign w:val="superscript"/>
          <w:lang w:val="zh-CN"/>
        </w:rPr>
        <w:t>:</w:t>
      </w:r>
      <w:r w:rsidRPr="006D547D">
        <w:rPr>
          <w:rStyle w:val="a8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21"/>
        <w:framePr w:wrap="none" w:vAnchor="page" w:hAnchor="page" w:x="1092" w:y="911"/>
        <w:shd w:val="clear" w:color="auto" w:fill="auto"/>
        <w:spacing w:before="0" w:line="200" w:lineRule="exact"/>
        <w:ind w:left="4700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val="zh-TW" w:eastAsia="zh-TW"/>
        </w:rPr>
        <w:t>(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"/>
        <w:gridCol w:w="701"/>
        <w:gridCol w:w="619"/>
        <w:gridCol w:w="1008"/>
        <w:gridCol w:w="1013"/>
        <w:gridCol w:w="778"/>
        <w:gridCol w:w="854"/>
      </w:tblGrid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74"/>
        </w:trPr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after="6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柑橘</w:t>
            </w:r>
          </w:p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6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种类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适宜区域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after="6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年均温</w:t>
            </w:r>
          </w:p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60" w:line="17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Garamond6"/>
                <w:rFonts w:ascii="宋体" w:eastAsia="宋体" w:hAnsi="宋体"/>
                <w:color w:val="000000"/>
              </w:rPr>
              <w:t>ro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after="60" w:line="140" w:lineRule="exact"/>
              <w:ind w:left="24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年积温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&gt;</w:t>
            </w:r>
          </w:p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6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(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lot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eastAsia="en-US"/>
              </w:rPr>
              <w:t>：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)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after="6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最低</w:t>
            </w:r>
          </w:p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6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Garamond6"/>
                <w:rFonts w:ascii="宋体" w:eastAsia="宋体" w:hAnsi="宋体"/>
                <w:color w:val="000000"/>
              </w:rPr>
              <w:t>CC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)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after="6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1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月均温</w:t>
            </w:r>
          </w:p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60" w:line="170" w:lineRule="exact"/>
              <w:ind w:left="260"/>
              <w:rPr>
                <w:rFonts w:ascii="宋体" w:eastAsia="宋体" w:hAnsi="宋体"/>
              </w:rPr>
            </w:pPr>
            <w:r w:rsidRPr="006D547D">
              <w:rPr>
                <w:rStyle w:val="27pt5"/>
                <w:rFonts w:ascii="宋体" w:eastAsia="宋体" w:hAnsi="宋体"/>
                <w:color w:val="000000"/>
                <w:lang w:val="zh-TW" w:eastAsia="zh-TW"/>
              </w:rPr>
              <w:t>(</w:t>
            </w:r>
            <w:r w:rsidRPr="006D547D">
              <w:rPr>
                <w:rStyle w:val="2Garamond5"/>
                <w:rFonts w:ascii="宋体" w:eastAsia="宋体" w:hAnsi="宋体"/>
                <w:color w:val="000000"/>
                <w:lang w:val="zh-TW" w:eastAsia="zh-TW"/>
              </w:rPr>
              <w:t>V</w:t>
            </w:r>
            <w:r w:rsidRPr="006D547D">
              <w:rPr>
                <w:rStyle w:val="27pt5"/>
                <w:rFonts w:ascii="宋体" w:eastAsia="宋体" w:hAnsi="宋体"/>
                <w:color w:val="000000"/>
                <w:lang w:val="zh-TW" w:eastAsia="zh-TW"/>
              </w:rPr>
              <w:t>)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line="259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历年最</w:t>
            </w:r>
          </w:p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line="259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低均值</w:t>
            </w:r>
          </w:p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line="259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Garamond6"/>
                <w:rFonts w:ascii="宋体" w:eastAsia="宋体" w:hAnsi="宋体"/>
                <w:color w:val="000000"/>
              </w:rPr>
              <w:t>CC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)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11"/>
        </w:trPr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after="6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甜</w:t>
            </w:r>
          </w:p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6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橙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line="264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可能种植</w:t>
            </w:r>
          </w:p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line="264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区或不</w:t>
            </w:r>
          </w:p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line="264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适宜区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after="12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&lt;15</w:t>
            </w:r>
          </w:p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12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&gt;24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line="269" w:lineRule="exact"/>
              <w:ind w:left="24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&lt;4 500 &gt;8 500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&lt;-7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line="140" w:lineRule="exact"/>
              <w:ind w:left="26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&lt;4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390" w:h="1786" w:wrap="none" w:vAnchor="page" w:hAnchor="page" w:x="1116" w:y="1199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&lt;-5</w:t>
            </w:r>
          </w:p>
        </w:tc>
      </w:tr>
    </w:tbl>
    <w:p w:rsidR="00A13815" w:rsidRPr="006D547D" w:rsidRDefault="00A13815">
      <w:pPr>
        <w:pStyle w:val="42"/>
        <w:framePr w:w="5419" w:h="1968" w:hRule="exact" w:wrap="none" w:vAnchor="page" w:hAnchor="page" w:x="1092" w:y="3012"/>
        <w:shd w:val="clear" w:color="auto" w:fill="auto"/>
        <w:spacing w:line="235" w:lineRule="exact"/>
        <w:ind w:firstLine="420"/>
        <w:jc w:val="both"/>
        <w:rPr>
          <w:rFonts w:ascii="宋体" w:eastAsia="宋体" w:hAnsi="宋体"/>
        </w:rPr>
      </w:pP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柑橘对生态条件的要求：</w:t>
      </w:r>
      <w:r w:rsidRPr="006D547D">
        <w:rPr>
          <w:rStyle w:val="41"/>
          <w:rFonts w:ascii="宋体" w:eastAsia="宋体" w:hAnsi="宋体"/>
          <w:color w:val="000000"/>
          <w:lang w:eastAsia="en-US"/>
        </w:rPr>
        <w:t>261</w:t>
      </w:r>
      <w:r w:rsidRPr="006D547D">
        <w:rPr>
          <w:rStyle w:val="4Garamond"/>
          <w:rFonts w:ascii="宋体" w:eastAsia="宋体" w:hAnsi="宋体"/>
          <w:color w:val="000000"/>
        </w:rPr>
        <w:t>C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为中心，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23</w:t>
      </w:r>
      <w:r w:rsidRPr="006D547D">
        <w:rPr>
          <w:rStyle w:val="41"/>
          <w:rFonts w:ascii="宋体" w:hAnsi="宋体" w:hint="eastAsia"/>
          <w:color w:val="000000"/>
          <w:lang w:val="zh-CN"/>
        </w:rPr>
        <w:t>〜</w:t>
      </w:r>
      <w:r w:rsidRPr="006D547D">
        <w:rPr>
          <w:rStyle w:val="41"/>
          <w:rFonts w:ascii="宋体" w:eastAsia="宋体" w:hAnsi="宋体"/>
          <w:color w:val="000000"/>
          <w:lang w:eastAsia="en-US"/>
        </w:rPr>
        <w:t>34</w:t>
      </w:r>
      <w:r w:rsidRPr="006D547D">
        <w:rPr>
          <w:rStyle w:val="4Garamond"/>
          <w:rFonts w:ascii="宋体" w:eastAsia="宋体" w:hAnsi="宋体"/>
          <w:color w:val="000000"/>
        </w:rPr>
        <w:t>C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均可生长。停长温度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41"/>
          <w:rFonts w:ascii="宋体" w:eastAsia="宋体" w:hAnsi="宋体"/>
          <w:color w:val="000000"/>
          <w:lang w:eastAsia="en-US"/>
        </w:rPr>
        <w:t>12. 8~13</w:t>
      </w:r>
      <w:r w:rsidRPr="006D547D">
        <w:rPr>
          <w:rStyle w:val="4Garamond"/>
          <w:rFonts w:ascii="宋体" w:eastAsia="宋体" w:hAnsi="宋体"/>
          <w:color w:val="000000"/>
        </w:rPr>
        <w:t>t</w:t>
      </w:r>
      <w:r w:rsidRPr="006D547D">
        <w:rPr>
          <w:rStyle w:val="41"/>
          <w:rFonts w:ascii="宋体" w:eastAsia="宋体" w:hAnsi="宋体" w:hint="eastAsia"/>
          <w:color w:val="000000"/>
          <w:lang w:eastAsia="en-US"/>
        </w:rPr>
        <w:t>：，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37</w:t>
      </w:r>
      <w:r w:rsidRPr="006D547D">
        <w:rPr>
          <w:rStyle w:val="41"/>
          <w:rFonts w:ascii="宋体" w:hAnsi="宋体" w:hint="eastAsia"/>
          <w:color w:val="000000"/>
          <w:lang w:val="zh-CN"/>
        </w:rPr>
        <w:t>〜</w:t>
      </w:r>
      <w:r w:rsidRPr="006D547D">
        <w:rPr>
          <w:rStyle w:val="41"/>
          <w:rFonts w:ascii="宋体" w:eastAsia="宋体" w:hAnsi="宋体"/>
          <w:color w:val="000000"/>
          <w:lang w:eastAsia="en-US"/>
        </w:rPr>
        <w:t>39</w:t>
      </w:r>
      <w:r w:rsidRPr="006D547D">
        <w:rPr>
          <w:rStyle w:val="4Garamond"/>
          <w:rFonts w:ascii="宋体" w:eastAsia="宋体" w:hAnsi="宋体"/>
          <w:color w:val="000000"/>
        </w:rPr>
        <w:t>t</w:t>
      </w:r>
      <w:r w:rsidRPr="006D547D">
        <w:rPr>
          <w:rStyle w:val="41"/>
          <w:rFonts w:ascii="宋体" w:eastAsia="宋体" w:hAnsi="宋体" w:hint="eastAsia"/>
          <w:color w:val="000000"/>
          <w:lang w:eastAsia="en-US"/>
        </w:rPr>
        <w:t>。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年日照时数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1 200</w:t>
      </w:r>
      <w:r w:rsidRPr="006D547D">
        <w:rPr>
          <w:rStyle w:val="41"/>
          <w:rFonts w:ascii="宋体" w:hAnsi="宋体" w:hint="eastAsia"/>
          <w:color w:val="000000"/>
          <w:lang w:val="zh-CN"/>
        </w:rPr>
        <w:t>〜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2 200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小时，以日照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1 200</w:t>
      </w:r>
      <w:r w:rsidRPr="006D547D">
        <w:rPr>
          <w:rStyle w:val="41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 xml:space="preserve">1500 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小时年日照最宜。我国大都在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41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2 700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小时，年降雨量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毫米左右，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以雨量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 xml:space="preserve">1 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〇〇〇</w:t>
      </w:r>
      <w:r w:rsidRPr="006D547D">
        <w:rPr>
          <w:rStyle w:val="41"/>
          <w:rFonts w:ascii="宋体" w:hAnsi="宋体" w:hint="eastAsia"/>
          <w:color w:val="000000"/>
          <w:lang w:val="zh-CN"/>
        </w:rPr>
        <w:t>〜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1 500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毫米适宜（我国大都在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1 000~2 200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毫米，空气相对湿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度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75%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左右。土壤相对含水量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60%</w:t>
      </w:r>
      <w:r w:rsidRPr="006D547D">
        <w:rPr>
          <w:rStyle w:val="41"/>
          <w:rFonts w:ascii="宋体" w:hAnsi="宋体" w:hint="eastAsia"/>
          <w:color w:val="000000"/>
          <w:lang w:val="zh-CN"/>
        </w:rPr>
        <w:t>〜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80%)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pStyle w:val="42"/>
        <w:framePr w:w="5419" w:h="1968" w:hRule="exact" w:wrap="none" w:vAnchor="page" w:hAnchor="page" w:x="1092" w:y="3012"/>
        <w:shd w:val="clear" w:color="auto" w:fill="auto"/>
        <w:spacing w:line="235" w:lineRule="exact"/>
        <w:ind w:firstLine="420"/>
        <w:jc w:val="both"/>
        <w:rPr>
          <w:rFonts w:ascii="宋体" w:eastAsia="宋体" w:hAnsi="宋体"/>
        </w:rPr>
      </w:pP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土壤</w:t>
      </w:r>
      <w:r w:rsidRPr="006D547D">
        <w:rPr>
          <w:rStyle w:val="4Garamond"/>
          <w:rFonts w:ascii="宋体" w:eastAsia="宋体" w:hAnsi="宋体"/>
          <w:color w:val="000000"/>
        </w:rPr>
        <w:t>pH</w:t>
      </w:r>
      <w:r w:rsidRPr="006D547D">
        <w:rPr>
          <w:rStyle w:val="41"/>
          <w:rFonts w:ascii="宋体" w:eastAsia="宋体" w:hAnsi="宋体"/>
          <w:color w:val="000000"/>
          <w:lang w:eastAsia="en-US"/>
        </w:rPr>
        <w:t xml:space="preserve">: </w:t>
      </w:r>
      <w:r w:rsidRPr="006D547D">
        <w:rPr>
          <w:rStyle w:val="4Garamond"/>
          <w:rFonts w:ascii="宋体" w:eastAsia="宋体" w:hAnsi="宋体"/>
          <w:color w:val="000000"/>
        </w:rPr>
        <w:t>pH</w:t>
      </w:r>
      <w:r w:rsidRPr="006D547D">
        <w:rPr>
          <w:rStyle w:val="41"/>
          <w:rFonts w:ascii="宋体" w:eastAsia="宋体" w:hAnsi="宋体"/>
          <w:color w:val="000000"/>
          <w:lang w:eastAsia="en-US"/>
        </w:rPr>
        <w:t xml:space="preserve"> 5~8.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能种柑橘，以</w:t>
      </w:r>
      <w:r w:rsidRPr="006D547D">
        <w:rPr>
          <w:rStyle w:val="4Garamond"/>
          <w:rFonts w:ascii="宋体" w:eastAsia="宋体" w:hAnsi="宋体"/>
          <w:color w:val="000000"/>
        </w:rPr>
        <w:t>pH</w:t>
      </w:r>
      <w:r w:rsidRPr="006D547D">
        <w:rPr>
          <w:rStyle w:val="41"/>
          <w:rFonts w:ascii="宋体" w:eastAsia="宋体" w:hAnsi="宋体"/>
          <w:color w:val="000000"/>
          <w:lang w:eastAsia="en-US"/>
        </w:rPr>
        <w:t xml:space="preserve"> 6.0</w:t>
      </w:r>
      <w:r w:rsidRPr="006D547D">
        <w:rPr>
          <w:rStyle w:val="41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41"/>
          <w:rFonts w:ascii="宋体" w:eastAsia="宋体" w:hAnsi="宋体"/>
          <w:color w:val="000000"/>
          <w:lang w:eastAsia="en-US"/>
        </w:rPr>
        <w:t>7.0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为最适宜</w:t>
      </w:r>
      <w:r w:rsidRPr="006D547D">
        <w:rPr>
          <w:rStyle w:val="41"/>
          <w:rFonts w:ascii="宋体" w:eastAsia="宋体" w:hAnsi="宋体" w:hint="eastAsia"/>
          <w:color w:val="000000"/>
          <w:lang w:val="zh-CN"/>
        </w:rPr>
        <w:t>范围。</w:t>
      </w:r>
    </w:p>
    <w:p w:rsidR="00A13815" w:rsidRPr="006D547D" w:rsidRDefault="00A13815">
      <w:pPr>
        <w:pStyle w:val="42"/>
        <w:framePr w:w="5419" w:h="1968" w:hRule="exact" w:wrap="none" w:vAnchor="page" w:hAnchor="page" w:x="1092" w:y="3012"/>
        <w:shd w:val="clear" w:color="auto" w:fill="auto"/>
        <w:spacing w:line="235" w:lineRule="exact"/>
        <w:ind w:firstLine="420"/>
        <w:jc w:val="both"/>
        <w:rPr>
          <w:rFonts w:ascii="宋体" w:eastAsia="宋体" w:hAnsi="宋体"/>
        </w:rPr>
      </w:pPr>
      <w:r w:rsidRPr="006D547D">
        <w:rPr>
          <w:rStyle w:val="41"/>
          <w:rFonts w:ascii="宋体" w:eastAsia="宋体" w:hAnsi="宋体" w:hint="eastAsia"/>
          <w:color w:val="000000"/>
          <w:lang w:val="zh-CN"/>
        </w:rPr>
        <w:t>海拔：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年均温</w:t>
      </w:r>
      <w:r w:rsidRPr="006D547D">
        <w:rPr>
          <w:rStyle w:val="41"/>
          <w:rFonts w:ascii="宋体" w:eastAsia="宋体" w:hAnsi="宋体"/>
          <w:color w:val="000000"/>
          <w:lang w:eastAsia="en-US"/>
        </w:rPr>
        <w:t xml:space="preserve">17. 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41"/>
          <w:rFonts w:ascii="宋体" w:hAnsi="宋体" w:hint="eastAsia"/>
          <w:color w:val="000000"/>
          <w:lang w:val="zh-CN"/>
        </w:rPr>
        <w:t>〜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181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的山地海拔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500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米以下甜橙，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500</w:t>
      </w:r>
      <w:r w:rsidRPr="006D547D">
        <w:rPr>
          <w:rStyle w:val="41"/>
          <w:rFonts w:ascii="宋体" w:hAnsi="宋体" w:hint="eastAsia"/>
          <w:color w:val="000000"/>
          <w:lang w:val="zh-CN"/>
        </w:rPr>
        <w:t>〜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800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米宽皮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柑橘。一般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300</w:t>
      </w:r>
      <w:r w:rsidRPr="006D547D">
        <w:rPr>
          <w:rStyle w:val="41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2 000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米海拔高度可种植柑橘，</w:t>
      </w:r>
    </w:p>
    <w:p w:rsidR="00A13815" w:rsidRPr="006D547D" w:rsidRDefault="00A13815">
      <w:pPr>
        <w:pStyle w:val="110"/>
        <w:framePr w:w="5419" w:h="1767" w:hRule="exact" w:wrap="none" w:vAnchor="page" w:hAnchor="page" w:x="1092" w:y="5370"/>
        <w:shd w:val="clear" w:color="auto" w:fill="auto"/>
        <w:spacing w:before="0" w:after="212" w:line="200" w:lineRule="exact"/>
        <w:ind w:firstLine="0"/>
        <w:rPr>
          <w:rFonts w:ascii="宋体" w:eastAsia="宋体" w:hAnsi="宋体"/>
        </w:rPr>
      </w:pPr>
      <w:bookmarkStart w:id="8" w:name="bookmark7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6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•怎样制定本年度的种植计划？</w:t>
      </w:r>
      <w:bookmarkEnd w:id="8"/>
    </w:p>
    <w:p w:rsidR="00A13815" w:rsidRPr="006D547D" w:rsidRDefault="00A13815">
      <w:pPr>
        <w:pStyle w:val="21"/>
        <w:framePr w:w="5419" w:h="1767" w:hRule="exact" w:wrap="none" w:vAnchor="page" w:hAnchor="page" w:x="1092" w:y="5370"/>
        <w:shd w:val="clear" w:color="auto" w:fill="auto"/>
        <w:spacing w:before="0" w:line="312" w:lineRule="exact"/>
        <w:ind w:firstLine="42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根据各地气候条件以及柑橘栽培的具体情况，按照时间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顺序，制定每个月要做的主要工作，形成年度的种植计划。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具体见表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pStyle w:val="60"/>
        <w:framePr w:w="5419" w:h="1767" w:hRule="exact" w:wrap="none" w:vAnchor="page" w:hAnchor="page" w:x="1092" w:y="5370"/>
        <w:shd w:val="clear" w:color="auto" w:fill="auto"/>
        <w:spacing w:before="0" w:line="170" w:lineRule="exact"/>
        <w:ind w:right="20"/>
        <w:rPr>
          <w:rFonts w:ascii="宋体" w:eastAsia="宋体" w:hAnsi="宋体"/>
        </w:rPr>
      </w:pPr>
      <w:r w:rsidRPr="006D547D">
        <w:rPr>
          <w:rStyle w:val="6"/>
          <w:rFonts w:ascii="宋体" w:eastAsia="宋体" w:hAnsi="宋体" w:hint="eastAsia"/>
          <w:color w:val="000000"/>
          <w:lang w:val="zh-TW" w:eastAsia="zh-TW"/>
        </w:rPr>
        <w:t>表</w:t>
      </w:r>
      <w:r w:rsidRPr="006D547D">
        <w:rPr>
          <w:rStyle w:val="6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6"/>
          <w:rFonts w:ascii="宋体" w:eastAsia="宋体" w:hAnsi="宋体" w:hint="eastAsia"/>
          <w:color w:val="000000"/>
          <w:lang w:val="zh-TW" w:eastAsia="zh-TW"/>
        </w:rPr>
        <w:t>柑橘栽培农事历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"/>
        <w:gridCol w:w="1714"/>
        <w:gridCol w:w="3283"/>
      </w:tblGrid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4"/>
        </w:trPr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179" w:wrap="none" w:vAnchor="page" w:hAnchor="page" w:x="1092" w:y="7185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月份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179" w:wrap="none" w:vAnchor="page" w:hAnchor="page" w:x="1092" w:y="7185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生长特点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179" w:wrap="none" w:vAnchor="page" w:hAnchor="page" w:x="1092" w:y="7185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农事活动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9"/>
        </w:trPr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419" w:h="2179" w:wrap="none" w:vAnchor="page" w:hAnchor="page" w:x="1092" w:y="7185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419" w:h="2179" w:wrap="none" w:vAnchor="page" w:hAnchor="page" w:x="1092" w:y="7185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19" w:h="2179" w:wrap="none" w:vAnchor="page" w:hAnchor="page" w:x="1092" w:y="7185"/>
              <w:shd w:val="clear" w:color="auto" w:fill="auto"/>
              <w:spacing w:before="0" w:line="221" w:lineRule="exact"/>
              <w:ind w:firstLine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①新植果园开始整地、定点，挖定植穴，下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基肥，做好立春定植的准备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419" w:h="2179" w:wrap="none" w:vAnchor="page" w:hAnchor="page" w:x="1092" w:y="7185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19" w:h="2179" w:wrap="none" w:vAnchor="page" w:hAnchor="page" w:x="1092" w:y="7185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相对休眠或春梢开始</w:t>
            </w:r>
          </w:p>
        </w:tc>
        <w:tc>
          <w:tcPr>
            <w:tcW w:w="3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19" w:h="2179" w:wrap="none" w:vAnchor="page" w:hAnchor="page" w:x="1092" w:y="7185"/>
              <w:shd w:val="clear" w:color="auto" w:fill="auto"/>
              <w:spacing w:before="0" w:line="140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②结合深耕施基肥、培土，解冻后对弱树更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19" w:h="2179" w:wrap="none" w:vAnchor="page" w:hAnchor="page" w:x="1092" w:y="7185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1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</w:t>
            </w:r>
          </w:p>
        </w:tc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19" w:h="2179" w:wrap="none" w:vAnchor="page" w:hAnchor="page" w:x="1092" w:y="7185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萌动。多数品种花芽分</w:t>
            </w:r>
          </w:p>
        </w:tc>
        <w:tc>
          <w:tcPr>
            <w:tcW w:w="3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19" w:h="2179" w:wrap="none" w:vAnchor="page" w:hAnchor="page" w:x="1092" w:y="7185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新修剪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34"/>
        </w:trPr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419" w:h="2179" w:wrap="none" w:vAnchor="page" w:hAnchor="page" w:x="1092" w:y="7185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19" w:h="2179" w:wrap="none" w:vAnchor="page" w:hAnchor="page" w:x="1092" w:y="7185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化，晚熟品种陆续成熟</w:t>
            </w:r>
          </w:p>
        </w:tc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19" w:h="2179" w:wrap="none" w:vAnchor="page" w:hAnchor="page" w:x="1092" w:y="7185"/>
              <w:numPr>
                <w:ilvl w:val="0"/>
                <w:numId w:val="7"/>
              </w:numPr>
              <w:shd w:val="clear" w:color="auto" w:fill="auto"/>
              <w:tabs>
                <w:tab w:val="left" w:pos="312"/>
              </w:tabs>
              <w:spacing w:before="0" w:line="221" w:lineRule="exact"/>
              <w:ind w:firstLine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结合清洁果园，整修沟渠和梯田等水土保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撕施</w:t>
            </w:r>
          </w:p>
          <w:p w:rsidR="00A13815" w:rsidRPr="006D547D" w:rsidRDefault="00A13815">
            <w:pPr>
              <w:pStyle w:val="21"/>
              <w:framePr w:w="5419" w:h="2179" w:wrap="none" w:vAnchor="page" w:hAnchor="page" w:x="1092" w:y="7185"/>
              <w:numPr>
                <w:ilvl w:val="0"/>
                <w:numId w:val="7"/>
              </w:numPr>
              <w:shd w:val="clear" w:color="auto" w:fill="auto"/>
              <w:tabs>
                <w:tab w:val="left" w:pos="168"/>
              </w:tabs>
              <w:spacing w:before="0" w:line="221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注意防旱、防寒、防冻，喷药防治越冬病虫</w:t>
            </w:r>
          </w:p>
        </w:tc>
      </w:tr>
    </w:tbl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42"/>
        <w:framePr w:wrap="none" w:vAnchor="page" w:hAnchor="page" w:x="1082" w:y="574"/>
        <w:shd w:val="clear" w:color="auto" w:fill="auto"/>
        <w:tabs>
          <w:tab w:val="left" w:pos="4982"/>
        </w:tabs>
        <w:spacing w:line="140" w:lineRule="exact"/>
        <w:ind w:left="2400" w:firstLine="0"/>
        <w:jc w:val="both"/>
        <w:rPr>
          <w:rFonts w:ascii="宋体" w:eastAsia="宋体" w:hAnsi="宋体"/>
        </w:rPr>
      </w:pPr>
      <w:r w:rsidRPr="006D547D">
        <w:rPr>
          <w:rStyle w:val="41"/>
          <w:rFonts w:ascii="宋体" w:eastAsia="宋体" w:hAnsi="宋体" w:hint="eastAsia"/>
          <w:color w:val="000000"/>
          <w:lang w:val="zh-CN"/>
        </w:rPr>
        <w:t>―、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柑橘产业现状与发展趋势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43"/>
          <w:rFonts w:ascii="宋体" w:eastAsia="宋体" w:hAnsi="宋体"/>
          <w:color w:val="000000"/>
          <w:vertAlign w:val="superscript"/>
          <w:lang w:val="zh-TW" w:eastAsia="zh-TW"/>
        </w:rPr>
        <w:t>1</w:t>
      </w:r>
    </w:p>
    <w:p w:rsidR="00A13815" w:rsidRPr="006D547D" w:rsidRDefault="00A13815">
      <w:pPr>
        <w:pStyle w:val="ab"/>
        <w:framePr w:wrap="none" w:vAnchor="page" w:hAnchor="page" w:x="5748" w:y="1232"/>
        <w:shd w:val="clear" w:color="auto" w:fill="auto"/>
        <w:spacing w:line="140" w:lineRule="exact"/>
        <w:rPr>
          <w:rFonts w:ascii="宋体" w:eastAsia="宋体" w:hAnsi="宋体"/>
        </w:rPr>
      </w:pPr>
      <w:r w:rsidRPr="006D547D">
        <w:rPr>
          <w:rStyle w:val="aa"/>
          <w:rFonts w:ascii="宋体" w:eastAsia="宋体" w:hAnsi="宋体"/>
          <w:color w:val="000000"/>
          <w:lang w:val="zh-TW" w:eastAsia="zh-TW"/>
        </w:rPr>
        <w:t>(</w:t>
      </w:r>
      <w:r w:rsidRPr="006D547D">
        <w:rPr>
          <w:rStyle w:val="aa"/>
          <w:rFonts w:ascii="宋体" w:eastAsia="宋体" w:hAnsi="宋体" w:hint="eastAsia"/>
          <w:color w:val="000000"/>
          <w:lang w:val="zh-TW" w:eastAsia="zh-TW"/>
        </w:rPr>
        <w:t>续）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7"/>
        <w:gridCol w:w="1718"/>
        <w:gridCol w:w="3293"/>
      </w:tblGrid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9"/>
        </w:trPr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8" w:h="8174" w:wrap="none" w:vAnchor="page" w:hAnchor="page" w:x="1082" w:y="1525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月份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8" w:h="8174" w:wrap="none" w:vAnchor="page" w:hAnchor="page" w:x="1082" w:y="1525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生长特点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8" w:h="8174" w:wrap="none" w:vAnchor="page" w:hAnchor="page" w:x="1082" w:y="1525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农事活动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5"/>
        </w:trPr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8" w:h="8174" w:wrap="none" w:vAnchor="page" w:hAnchor="page" w:x="1082" w:y="1525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2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8" w:h="8174" w:wrap="none" w:vAnchor="page" w:hAnchor="page" w:x="1082" w:y="1525"/>
              <w:shd w:val="clear" w:color="auto" w:fill="auto"/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相对休眠或春梢萌发，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开始换叶，部分品种开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始现蕾，部分晚熟柑橘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开始成熟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8" w:h="8174" w:wrap="none" w:vAnchor="page" w:hAnchor="page" w:x="1082" w:y="1525"/>
              <w:numPr>
                <w:ilvl w:val="0"/>
                <w:numId w:val="8"/>
              </w:numPr>
              <w:shd w:val="clear" w:color="auto" w:fill="auto"/>
              <w:tabs>
                <w:tab w:val="left" w:pos="358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5"/>
                <w:rFonts w:ascii="宋体" w:eastAsia="宋体" w:hAnsi="宋体" w:hint="eastAsia"/>
                <w:color w:val="000000"/>
                <w:lang w:val="zh-TW" w:eastAsia="zh-TW"/>
              </w:rPr>
              <w:t>立春后施萌芽肥‘</w:t>
            </w:r>
          </w:p>
          <w:p w:rsidR="00A13815" w:rsidRPr="006D547D" w:rsidRDefault="00A13815">
            <w:pPr>
              <w:pStyle w:val="21"/>
              <w:framePr w:w="5438" w:h="8174" w:wrap="none" w:vAnchor="page" w:hAnchor="page" w:x="1082" w:y="1525"/>
              <w:numPr>
                <w:ilvl w:val="0"/>
                <w:numId w:val="8"/>
              </w:numPr>
              <w:shd w:val="clear" w:color="auto" w:fill="auto"/>
              <w:tabs>
                <w:tab w:val="left" w:pos="358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注意防旱、防冻，冻害后修剪</w:t>
            </w:r>
          </w:p>
          <w:p w:rsidR="00A13815" w:rsidRPr="006D547D" w:rsidRDefault="00A13815">
            <w:pPr>
              <w:pStyle w:val="21"/>
              <w:framePr w:w="5438" w:h="8174" w:wrap="none" w:vAnchor="page" w:hAnchor="page" w:x="1082" w:y="1525"/>
              <w:numPr>
                <w:ilvl w:val="0"/>
                <w:numId w:val="8"/>
              </w:numPr>
              <w:shd w:val="clear" w:color="auto" w:fill="auto"/>
              <w:tabs>
                <w:tab w:val="left" w:pos="358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继续冬季清园、培土、修剪和整修沟渠</w:t>
            </w:r>
          </w:p>
          <w:p w:rsidR="00A13815" w:rsidRPr="006D547D" w:rsidRDefault="00A13815">
            <w:pPr>
              <w:pStyle w:val="21"/>
              <w:framePr w:w="5438" w:h="8174" w:wrap="none" w:vAnchor="page" w:hAnchor="page" w:x="1082" w:y="1525"/>
              <w:numPr>
                <w:ilvl w:val="0"/>
                <w:numId w:val="8"/>
              </w:numPr>
              <w:shd w:val="clear" w:color="auto" w:fill="auto"/>
              <w:tabs>
                <w:tab w:val="left" w:pos="358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继续喷药消灭越冬病虫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40"/>
        </w:trPr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8" w:h="8174" w:wrap="none" w:vAnchor="page" w:hAnchor="page" w:x="1082" w:y="1525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3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8" w:h="8174" w:wrap="none" w:vAnchor="page" w:hAnchor="page" w:x="1082" w:y="1525"/>
              <w:shd w:val="clear" w:color="auto" w:fill="auto"/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萌芽或春梢生长，根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系加快生长，少数品种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花蕾形成，部分晚熟柑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橘开始采收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8" w:h="8174" w:wrap="none" w:vAnchor="page" w:hAnchor="page" w:x="1082" w:y="1525"/>
              <w:numPr>
                <w:ilvl w:val="0"/>
                <w:numId w:val="9"/>
              </w:numPr>
              <w:shd w:val="clear" w:color="auto" w:fill="auto"/>
              <w:tabs>
                <w:tab w:val="left" w:pos="358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弱树换叶期施速效肥</w:t>
            </w:r>
          </w:p>
          <w:p w:rsidR="00A13815" w:rsidRPr="006D547D" w:rsidRDefault="00A13815">
            <w:pPr>
              <w:pStyle w:val="21"/>
              <w:framePr w:w="5438" w:h="8174" w:wrap="none" w:vAnchor="page" w:hAnchor="page" w:x="1082" w:y="1525"/>
              <w:numPr>
                <w:ilvl w:val="0"/>
                <w:numId w:val="9"/>
              </w:numPr>
              <w:shd w:val="clear" w:color="auto" w:fill="auto"/>
              <w:tabs>
                <w:tab w:val="left" w:pos="354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整地，播种绿肥</w:t>
            </w:r>
          </w:p>
          <w:p w:rsidR="00A13815" w:rsidRPr="006D547D" w:rsidRDefault="00A13815">
            <w:pPr>
              <w:pStyle w:val="21"/>
              <w:framePr w:w="5438" w:h="8174" w:wrap="none" w:vAnchor="page" w:hAnchor="page" w:x="1082" w:y="1525"/>
              <w:numPr>
                <w:ilvl w:val="0"/>
                <w:numId w:val="9"/>
              </w:numPr>
              <w:shd w:val="clear" w:color="auto" w:fill="auto"/>
              <w:tabs>
                <w:tab w:val="left" w:pos="317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喷药防治疮痂病、炭疽病、花蕾蛆等病虫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害，并结合喷药进行根外追肥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57"/>
        </w:trPr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8" w:h="8174" w:wrap="none" w:vAnchor="page" w:hAnchor="page" w:x="1082" w:y="1525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4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8" w:h="8174" w:wrap="none" w:vAnchor="page" w:hAnchor="page" w:x="1082" w:y="1525"/>
              <w:shd w:val="clear" w:color="auto" w:fill="auto"/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春梢生长或春梢自剪，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根系第一次生长高峰，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部分品种始花或谢花，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部分品种幼果形成，第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一次生理落果开始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8" w:h="8174" w:wrap="none" w:vAnchor="page" w:hAnchor="page" w:x="1082" w:y="1525"/>
              <w:numPr>
                <w:ilvl w:val="0"/>
                <w:numId w:val="10"/>
              </w:numPr>
              <w:shd w:val="clear" w:color="auto" w:fill="auto"/>
              <w:tabs>
                <w:tab w:val="left" w:pos="358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花期补肥，根外追肥</w:t>
            </w:r>
          </w:p>
          <w:p w:rsidR="00A13815" w:rsidRPr="006D547D" w:rsidRDefault="00A13815">
            <w:pPr>
              <w:pStyle w:val="21"/>
              <w:framePr w:w="5438" w:h="8174" w:wrap="none" w:vAnchor="page" w:hAnchor="page" w:x="1082" w:y="1525"/>
              <w:numPr>
                <w:ilvl w:val="0"/>
                <w:numId w:val="10"/>
              </w:numPr>
              <w:shd w:val="clear" w:color="auto" w:fill="auto"/>
              <w:tabs>
                <w:tab w:val="left" w:pos="358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弱树花多者，适当疏花</w:t>
            </w:r>
          </w:p>
          <w:p w:rsidR="00A13815" w:rsidRPr="006D547D" w:rsidRDefault="00A13815">
            <w:pPr>
              <w:pStyle w:val="21"/>
              <w:framePr w:w="5438" w:h="8174" w:wrap="none" w:vAnchor="page" w:hAnchor="page" w:x="1082" w:y="1525"/>
              <w:numPr>
                <w:ilvl w:val="0"/>
                <w:numId w:val="10"/>
              </w:numPr>
              <w:shd w:val="clear" w:color="auto" w:fill="auto"/>
              <w:tabs>
                <w:tab w:val="left" w:pos="363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疏通沟渠，做好排水工作</w:t>
            </w:r>
          </w:p>
          <w:p w:rsidR="00A13815" w:rsidRPr="006D547D" w:rsidRDefault="00A13815">
            <w:pPr>
              <w:pStyle w:val="21"/>
              <w:framePr w:w="5438" w:h="8174" w:wrap="none" w:vAnchor="page" w:hAnchor="page" w:x="1082" w:y="1525"/>
              <w:numPr>
                <w:ilvl w:val="0"/>
                <w:numId w:val="10"/>
              </w:numPr>
              <w:shd w:val="clear" w:color="auto" w:fill="auto"/>
              <w:tabs>
                <w:tab w:val="left" w:pos="312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喷药防治红蜘蛛、恶性叶甲、天牛、木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虱、疮痂病、炭疽病、溃疡病等病虫害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43"/>
        </w:trPr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8" w:h="8174" w:wrap="none" w:vAnchor="page" w:hAnchor="page" w:x="1082" w:y="1525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8" w:h="8174" w:wrap="none" w:vAnchor="page" w:hAnchor="page" w:x="1082" w:y="1525"/>
              <w:shd w:val="clear" w:color="auto" w:fill="auto"/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夏梢萌发，根系第一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次生长髙峰，第一次或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第二次生理落果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8" w:h="8174" w:wrap="none" w:vAnchor="page" w:hAnchor="page" w:x="1082" w:y="1525"/>
              <w:numPr>
                <w:ilvl w:val="0"/>
                <w:numId w:val="11"/>
              </w:numPr>
              <w:shd w:val="clear" w:color="auto" w:fill="auto"/>
              <w:tabs>
                <w:tab w:val="left" w:pos="358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控夏梢，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4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6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天抹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1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次夏梢</w:t>
            </w:r>
          </w:p>
          <w:p w:rsidR="00A13815" w:rsidRPr="006D547D" w:rsidRDefault="00A13815">
            <w:pPr>
              <w:pStyle w:val="21"/>
              <w:framePr w:w="5438" w:h="8174" w:wrap="none" w:vAnchor="page" w:hAnchor="page" w:x="1082" w:y="1525"/>
              <w:numPr>
                <w:ilvl w:val="0"/>
                <w:numId w:val="11"/>
              </w:numPr>
              <w:shd w:val="clear" w:color="auto" w:fill="auto"/>
              <w:tabs>
                <w:tab w:val="left" w:pos="363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收割绿肥及畦面杂草，幼树继续扩穴压青</w:t>
            </w:r>
          </w:p>
          <w:p w:rsidR="00A13815" w:rsidRPr="006D547D" w:rsidRDefault="00A13815">
            <w:pPr>
              <w:pStyle w:val="21"/>
              <w:framePr w:w="5438" w:h="8174" w:wrap="none" w:vAnchor="page" w:hAnchor="page" w:x="1082" w:y="1525"/>
              <w:numPr>
                <w:ilvl w:val="0"/>
                <w:numId w:val="11"/>
              </w:numPr>
              <w:shd w:val="clear" w:color="auto" w:fill="auto"/>
              <w:tabs>
                <w:tab w:val="left" w:pos="312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对弱树或多花树施稳果肥，结合根外追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肥，喷施植物生长调节剂</w:t>
            </w:r>
          </w:p>
          <w:p w:rsidR="00A13815" w:rsidRPr="006D547D" w:rsidRDefault="00A13815">
            <w:pPr>
              <w:pStyle w:val="21"/>
              <w:framePr w:w="5438" w:h="8174" w:wrap="none" w:vAnchor="page" w:hAnchor="page" w:x="1082" w:y="1525"/>
              <w:numPr>
                <w:ilvl w:val="0"/>
                <w:numId w:val="11"/>
              </w:numPr>
              <w:shd w:val="clear" w:color="auto" w:fill="auto"/>
              <w:tabs>
                <w:tab w:val="left" w:pos="317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注意髙温异常天气，果园覆盖、喷水防止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高温异常落果</w:t>
            </w:r>
          </w:p>
          <w:p w:rsidR="00A13815" w:rsidRPr="006D547D" w:rsidRDefault="00A13815">
            <w:pPr>
              <w:pStyle w:val="21"/>
              <w:framePr w:w="5438" w:h="8174" w:wrap="none" w:vAnchor="page" w:hAnchor="page" w:x="1082" w:y="1525"/>
              <w:numPr>
                <w:ilvl w:val="0"/>
                <w:numId w:val="11"/>
              </w:numPr>
              <w:shd w:val="clear" w:color="auto" w:fill="auto"/>
              <w:tabs>
                <w:tab w:val="left" w:pos="322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喷药防治红蜘蛛、锈壁虱、介壳虫类，及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疮痂病、溃疡病、炭疽病、树脂病等病虫害，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捕杀夭牛成虫，药剂涂刷主干和主枝防治吉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丁虫</w:t>
            </w:r>
          </w:p>
        </w:tc>
      </w:tr>
    </w:tbl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691D21">
      <w:pPr>
        <w:framePr w:wrap="none" w:vAnchor="page" w:hAnchor="page" w:x="1145" w:y="338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54965" cy="315595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a9"/>
        <w:framePr w:wrap="none" w:vAnchor="page" w:hAnchor="page" w:x="1836" w:y="487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a8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42"/>
        <w:framePr w:wrap="none" w:vAnchor="page" w:hAnchor="page" w:x="1078" w:y="1116"/>
        <w:shd w:val="clear" w:color="auto" w:fill="auto"/>
        <w:spacing w:line="140" w:lineRule="exact"/>
        <w:ind w:left="4700" w:firstLine="0"/>
        <w:jc w:val="left"/>
        <w:rPr>
          <w:rFonts w:ascii="宋体" w:eastAsia="宋体" w:hAnsi="宋体"/>
        </w:rPr>
      </w:pP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(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续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"/>
        <w:gridCol w:w="1714"/>
        <w:gridCol w:w="3288"/>
      </w:tblGrid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4"/>
        </w:trPr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4" w:h="8165" w:wrap="none" w:vAnchor="page" w:hAnchor="page" w:x="1078" w:y="1409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月份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4" w:h="8165" w:wrap="none" w:vAnchor="page" w:hAnchor="page" w:x="1078" w:y="1409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生长特点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4" w:h="8165" w:wrap="none" w:vAnchor="page" w:hAnchor="page" w:x="1078" w:y="1409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农事活动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95"/>
        </w:trPr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4" w:h="8165" w:wrap="none" w:vAnchor="page" w:hAnchor="page" w:x="1078" w:y="1409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6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4" w:h="8165" w:wrap="none" w:vAnchor="page" w:hAnchor="page" w:x="1078" w:y="1409"/>
              <w:shd w:val="clear" w:color="auto" w:fill="auto"/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夏梢大量抽生至停止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生长，根系生长，多数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品种第二次生理落果或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幼果开始膨大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2"/>
              </w:numPr>
              <w:shd w:val="clear" w:color="auto" w:fill="auto"/>
              <w:tabs>
                <w:tab w:val="left" w:pos="312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继续抹夏梢，进行第一次疏果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CN"/>
              </w:rPr>
              <w:t>。根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外追肥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保果</w:t>
            </w:r>
          </w:p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2"/>
              </w:numPr>
              <w:shd w:val="clear" w:color="auto" w:fill="auto"/>
              <w:tabs>
                <w:tab w:val="left" w:pos="368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收割绿肥及畦面杂草进行行间压埋</w:t>
            </w:r>
          </w:p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2"/>
              </w:numPr>
              <w:shd w:val="clear" w:color="auto" w:fill="auto"/>
              <w:tabs>
                <w:tab w:val="left" w:pos="358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注意排水防涝和山地柑橘园的水土保持</w:t>
            </w:r>
          </w:p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2"/>
              </w:numPr>
              <w:shd w:val="clear" w:color="auto" w:fill="auto"/>
              <w:tabs>
                <w:tab w:val="left" w:pos="322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喷药防治红蜘蛛、镑壁虱、介壳虫类及疮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痂病、溃疡病、炭疽病、树脂病，并注意保护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天敌</w:t>
            </w:r>
          </w:p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2"/>
              </w:numPr>
              <w:shd w:val="clear" w:color="auto" w:fill="auto"/>
              <w:tabs>
                <w:tab w:val="left" w:pos="317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刮杀主干基部天牛卵及幼虫，注射农药封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塞虫洞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40"/>
        </w:trPr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4" w:h="8165" w:wrap="none" w:vAnchor="page" w:hAnchor="page" w:x="1078" w:y="1409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7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4" w:h="8165" w:wrap="none" w:vAnchor="page" w:hAnchor="page" w:x="1078" w:y="1409"/>
              <w:shd w:val="clear" w:color="auto" w:fill="auto"/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中夏梢老熟。根系第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二次生长高峰，幼果加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快生长，开始出现日灼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及裂果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3"/>
              </w:numPr>
              <w:shd w:val="clear" w:color="auto" w:fill="auto"/>
              <w:tabs>
                <w:tab w:val="left" w:pos="326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中旬施壮果肥，注意施有机肥配合速效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氮、磷、钾，并结合灌水</w:t>
            </w:r>
          </w:p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3"/>
              </w:numPr>
              <w:shd w:val="clear" w:color="auto" w:fill="auto"/>
              <w:tabs>
                <w:tab w:val="left" w:pos="354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第二次疏果、定果，根外追肥保果</w:t>
            </w:r>
          </w:p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3"/>
              </w:numPr>
              <w:shd w:val="clear" w:color="auto" w:fill="auto"/>
              <w:tabs>
                <w:tab w:val="left" w:pos="358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注意防涝、防旱，防止裂果发生</w:t>
            </w:r>
          </w:p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3"/>
              </w:numPr>
              <w:shd w:val="clear" w:color="auto" w:fill="auto"/>
              <w:tabs>
                <w:tab w:val="left" w:pos="368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防治病虫害的对象和方法与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6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月份同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95"/>
        </w:trPr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4" w:h="8165" w:wrap="none" w:vAnchor="page" w:hAnchor="page" w:x="1078" w:y="1409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8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4" w:h="8165" w:wrap="none" w:vAnchor="page" w:hAnchor="page" w:x="1078" w:y="1409"/>
              <w:shd w:val="clear" w:color="auto" w:fill="auto"/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秋梢抽生。果实迅速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膨大发育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4"/>
              </w:numPr>
              <w:shd w:val="clear" w:color="auto" w:fill="auto"/>
              <w:tabs>
                <w:tab w:val="left" w:pos="312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月初放秋梢，抽梢后进行疏梢，并施速效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肥和根外追肥</w:t>
            </w:r>
          </w:p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4"/>
              </w:numPr>
              <w:shd w:val="clear" w:color="auto" w:fill="auto"/>
              <w:tabs>
                <w:tab w:val="left" w:pos="307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果园覆盖、培土，注意防旱抗旱，天旱夜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灌晨排，减少裂果发生</w:t>
            </w:r>
          </w:p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4"/>
              </w:numPr>
              <w:shd w:val="clear" w:color="auto" w:fill="auto"/>
              <w:tabs>
                <w:tab w:val="left" w:pos="312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虫害防治以潜叶蛾为主要对象，兼治螨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类、介壳虫类、吸果夜蛾</w:t>
            </w:r>
          </w:p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4"/>
              </w:numPr>
              <w:shd w:val="clear" w:color="auto" w:fill="auto"/>
              <w:tabs>
                <w:tab w:val="left" w:pos="317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病害防治以炭疽病、溃疡病为重点，兼治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树脂病</w:t>
            </w:r>
          </w:p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4"/>
              </w:numPr>
              <w:shd w:val="clear" w:color="auto" w:fill="auto"/>
              <w:tabs>
                <w:tab w:val="left" w:pos="358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着手撑果工作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40"/>
        </w:trPr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4" w:h="8165" w:wrap="none" w:vAnchor="page" w:hAnchor="page" w:x="1078" w:y="1409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9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4" w:h="8165" w:wrap="none" w:vAnchor="page" w:hAnchor="page" w:x="1078" w:y="1409"/>
              <w:shd w:val="clear" w:color="auto" w:fill="auto"/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秋梢老熟，根系第二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次生长髙峰，果实继续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增长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5"/>
              </w:numPr>
              <w:shd w:val="clear" w:color="auto" w:fill="auto"/>
              <w:tabs>
                <w:tab w:val="left" w:pos="317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丰产树或衰弱树结合灌水进行补肥和根外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追肥</w:t>
            </w:r>
          </w:p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5"/>
              </w:numPr>
              <w:shd w:val="clear" w:color="auto" w:fill="auto"/>
              <w:tabs>
                <w:tab w:val="left" w:pos="368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防治病虫害的对象和方法与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8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份相同</w:t>
            </w:r>
          </w:p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5"/>
              </w:numPr>
              <w:shd w:val="clear" w:color="auto" w:fill="auto"/>
              <w:tabs>
                <w:tab w:val="left" w:pos="358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特早熟温州蜜柑采收</w:t>
            </w:r>
          </w:p>
          <w:p w:rsidR="00A13815" w:rsidRPr="006D547D" w:rsidRDefault="00A13815">
            <w:pPr>
              <w:pStyle w:val="21"/>
              <w:framePr w:w="5434" w:h="8165" w:wrap="none" w:vAnchor="page" w:hAnchor="page" w:x="1078" w:y="1409"/>
              <w:numPr>
                <w:ilvl w:val="0"/>
                <w:numId w:val="15"/>
              </w:numPr>
              <w:shd w:val="clear" w:color="auto" w:fill="auto"/>
              <w:tabs>
                <w:tab w:val="left" w:pos="354"/>
              </w:tabs>
              <w:spacing w:before="0" w:line="264" w:lineRule="exact"/>
              <w:ind w:firstLine="20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立支柱，防止果重压枝、断枝</w:t>
            </w:r>
          </w:p>
        </w:tc>
      </w:tr>
    </w:tbl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00"/>
        <w:framePr w:w="5424" w:h="369" w:hRule="exact" w:wrap="none" w:vAnchor="page" w:hAnchor="page" w:x="1083" w:y="535"/>
        <w:shd w:val="clear" w:color="auto" w:fill="auto"/>
        <w:spacing w:line="240" w:lineRule="exact"/>
        <w:ind w:right="300"/>
        <w:rPr>
          <w:rFonts w:ascii="宋体" w:eastAsia="宋体" w:hAnsi="宋体"/>
        </w:rPr>
      </w:pPr>
      <w:bookmarkStart w:id="9" w:name="bookmark8"/>
      <w:r w:rsidRPr="006D547D">
        <w:rPr>
          <w:rStyle w:val="103pt"/>
          <w:rFonts w:ascii="宋体" w:eastAsia="宋体" w:hAnsi="宋体" w:hint="eastAsia"/>
          <w:color w:val="000000"/>
          <w:lang w:val="zh-TW" w:eastAsia="zh-TW"/>
        </w:rPr>
        <w:t>二、</w:t>
      </w:r>
      <w:r w:rsidRPr="006D547D">
        <w:rPr>
          <w:rStyle w:val="103pt"/>
          <w:rFonts w:ascii="宋体" w:eastAsia="宋体" w:hAnsi="宋体"/>
          <w:color w:val="000000"/>
          <w:lang w:val="en-US" w:eastAsia="en-US"/>
        </w:rPr>
        <w:t>.</w:t>
      </w:r>
      <w:r w:rsidRPr="006D547D">
        <w:rPr>
          <w:rStyle w:val="103pt"/>
          <w:rFonts w:ascii="宋体" w:eastAsia="宋体" w:hAnsi="宋体" w:hint="eastAsia"/>
          <w:color w:val="000000"/>
        </w:rPr>
        <w:t>平”</w:t>
      </w:r>
      <w:r w:rsidRPr="006D547D">
        <w:rPr>
          <w:rStyle w:val="103pt"/>
          <w:rFonts w:ascii="宋体" w:eastAsia="宋体" w:hAnsi="宋体"/>
          <w:color w:val="000000"/>
        </w:rPr>
        <w:t>.</w:t>
      </w:r>
      <w:r w:rsidRPr="006D547D">
        <w:rPr>
          <w:rStyle w:val="103pt"/>
          <w:rFonts w:ascii="宋体" w:eastAsia="宋体" w:hAnsi="宋体" w:hint="eastAsia"/>
          <w:color w:val="000000"/>
        </w:rPr>
        <w:t>亨苎璺</w:t>
      </w:r>
      <w:r w:rsidRPr="006D547D">
        <w:rPr>
          <w:rStyle w:val="103pt"/>
          <w:rFonts w:ascii="宋体" w:eastAsia="宋体" w:hAnsi="宋体" w:hint="eastAsia"/>
          <w:color w:val="000000"/>
          <w:lang w:val="zh-TW" w:eastAsia="zh-TW"/>
        </w:rPr>
        <w:t>手</w:t>
      </w:r>
      <w:r w:rsidRPr="006D547D">
        <w:rPr>
          <w:rStyle w:val="103pt"/>
          <w:rFonts w:ascii="宋体" w:eastAsia="宋体" w:hAnsi="宋体"/>
          <w:color w:val="000000"/>
          <w:lang w:val="en-US" w:eastAsia="en-US"/>
        </w:rPr>
        <w:t>.</w:t>
      </w:r>
      <w:r w:rsidRPr="006D547D">
        <w:rPr>
          <w:rStyle w:val="103pt"/>
          <w:rFonts w:ascii="宋体" w:eastAsia="宋体" w:hAnsi="宋体"/>
          <w:color w:val="000000"/>
          <w:vertAlign w:val="superscript"/>
        </w:rPr>
        <w:t>9</w:t>
      </w:r>
      <w:bookmarkEnd w:id="9"/>
    </w:p>
    <w:p w:rsidR="00A13815" w:rsidRPr="006D547D" w:rsidRDefault="00A13815">
      <w:pPr>
        <w:pStyle w:val="ab"/>
        <w:framePr w:wrap="none" w:vAnchor="page" w:hAnchor="page" w:x="5748" w:y="1193"/>
        <w:shd w:val="clear" w:color="auto" w:fill="auto"/>
        <w:spacing w:line="140" w:lineRule="exact"/>
        <w:rPr>
          <w:rFonts w:ascii="宋体" w:eastAsia="宋体" w:hAnsi="宋体"/>
        </w:rPr>
      </w:pPr>
      <w:r w:rsidRPr="006D547D">
        <w:rPr>
          <w:rStyle w:val="aa"/>
          <w:rFonts w:ascii="宋体" w:eastAsia="宋体" w:hAnsi="宋体"/>
          <w:color w:val="000000"/>
          <w:lang w:val="zh-TW" w:eastAsia="zh-TW"/>
        </w:rPr>
        <w:t>(</w:t>
      </w:r>
      <w:r w:rsidRPr="006D547D">
        <w:rPr>
          <w:rStyle w:val="aa"/>
          <w:rFonts w:ascii="宋体" w:eastAsia="宋体" w:hAnsi="宋体" w:hint="eastAsia"/>
          <w:color w:val="000000"/>
          <w:lang w:val="zh-TW" w:eastAsia="zh-TW"/>
        </w:rPr>
        <w:t>续）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"/>
        <w:gridCol w:w="1714"/>
        <w:gridCol w:w="3278"/>
      </w:tblGrid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4"/>
        </w:trPr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5462" w:wrap="none" w:vAnchor="page" w:hAnchor="page" w:x="1083" w:y="1485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月份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5462" w:wrap="none" w:vAnchor="page" w:hAnchor="page" w:x="1083" w:y="1485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生长特点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5462" w:wrap="none" w:vAnchor="page" w:hAnchor="page" w:x="1083" w:y="1485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农事活动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40"/>
        </w:trPr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5462" w:wrap="none" w:vAnchor="page" w:hAnchor="page" w:x="1083" w:y="1485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10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5462" w:wrap="none" w:vAnchor="page" w:hAnchor="page" w:x="1083" w:y="1485"/>
              <w:shd w:val="clear" w:color="auto" w:fill="auto"/>
              <w:spacing w:before="0" w:line="264" w:lineRule="exact"/>
              <w:ind w:firstLine="22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晚秋梢抽生，根系继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续生长，早、中熟品种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开始着色并出现采前落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果，花芽分化开始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5462" w:wrap="none" w:vAnchor="page" w:hAnchor="page" w:x="1083" w:y="1485"/>
              <w:numPr>
                <w:ilvl w:val="0"/>
                <w:numId w:val="16"/>
              </w:numPr>
              <w:shd w:val="clear" w:color="auto" w:fill="auto"/>
              <w:tabs>
                <w:tab w:val="left" w:pos="154"/>
              </w:tabs>
              <w:spacing w:before="0" w:line="264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早熟温州蜜柑、早橘采收</w:t>
            </w:r>
          </w:p>
          <w:p w:rsidR="00A13815" w:rsidRPr="006D547D" w:rsidRDefault="00A13815">
            <w:pPr>
              <w:pStyle w:val="21"/>
              <w:framePr w:w="5424" w:h="5462" w:wrap="none" w:vAnchor="page" w:hAnchor="page" w:x="1083" w:y="1485"/>
              <w:numPr>
                <w:ilvl w:val="0"/>
                <w:numId w:val="16"/>
              </w:numPr>
              <w:shd w:val="clear" w:color="auto" w:fill="auto"/>
              <w:tabs>
                <w:tab w:val="left" w:pos="158"/>
              </w:tabs>
              <w:spacing w:before="0" w:line="264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剪除晚秋梢</w:t>
            </w:r>
          </w:p>
          <w:p w:rsidR="00A13815" w:rsidRPr="006D547D" w:rsidRDefault="00A13815">
            <w:pPr>
              <w:pStyle w:val="21"/>
              <w:framePr w:w="5424" w:h="5462" w:wrap="none" w:vAnchor="page" w:hAnchor="page" w:x="1083" w:y="1485"/>
              <w:numPr>
                <w:ilvl w:val="0"/>
                <w:numId w:val="16"/>
              </w:numPr>
              <w:shd w:val="clear" w:color="auto" w:fill="auto"/>
              <w:tabs>
                <w:tab w:val="left" w:pos="149"/>
              </w:tabs>
              <w:spacing w:before="0" w:line="264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结合抗旱灌水施基肥</w:t>
            </w:r>
          </w:p>
          <w:p w:rsidR="00A13815" w:rsidRPr="006D547D" w:rsidRDefault="00A13815">
            <w:pPr>
              <w:pStyle w:val="21"/>
              <w:framePr w:w="5424" w:h="5462" w:wrap="none" w:vAnchor="page" w:hAnchor="page" w:x="1083" w:y="1485"/>
              <w:numPr>
                <w:ilvl w:val="0"/>
                <w:numId w:val="16"/>
              </w:numPr>
              <w:shd w:val="clear" w:color="auto" w:fill="auto"/>
              <w:tabs>
                <w:tab w:val="left" w:pos="154"/>
              </w:tabs>
              <w:spacing w:before="0" w:line="264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立支柱、防止果重压枝、断枝</w:t>
            </w:r>
          </w:p>
          <w:p w:rsidR="00A13815" w:rsidRPr="006D547D" w:rsidRDefault="00A13815">
            <w:pPr>
              <w:pStyle w:val="21"/>
              <w:framePr w:w="5424" w:h="5462" w:wrap="none" w:vAnchor="page" w:hAnchor="page" w:x="1083" w:y="1485"/>
              <w:numPr>
                <w:ilvl w:val="0"/>
                <w:numId w:val="16"/>
              </w:numPr>
              <w:shd w:val="clear" w:color="auto" w:fill="auto"/>
              <w:tabs>
                <w:tab w:val="left" w:pos="154"/>
              </w:tabs>
              <w:spacing w:before="0" w:line="264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病虫害防治同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8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月份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8"/>
        </w:trPr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5462" w:wrap="none" w:vAnchor="page" w:hAnchor="page" w:x="1083" w:y="1485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11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5462" w:wrap="none" w:vAnchor="page" w:hAnchor="page" w:x="1083" w:y="1485"/>
              <w:shd w:val="clear" w:color="auto" w:fill="auto"/>
              <w:spacing w:before="0" w:line="264" w:lineRule="exact"/>
              <w:ind w:firstLine="22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部分地区柑橘开始进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入相对休眠期，多数品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种果实转色或进入成熟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期，多数品种进入花芽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分化期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5462" w:wrap="none" w:vAnchor="page" w:hAnchor="page" w:x="1083" w:y="1485"/>
              <w:numPr>
                <w:ilvl w:val="0"/>
                <w:numId w:val="17"/>
              </w:numPr>
              <w:shd w:val="clear" w:color="auto" w:fill="auto"/>
              <w:tabs>
                <w:tab w:val="left" w:pos="154"/>
              </w:tabs>
              <w:spacing w:before="0" w:line="264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雪柑、甜橙、杂柑、沙田柚、栊柑采收</w:t>
            </w:r>
          </w:p>
          <w:p w:rsidR="00A13815" w:rsidRPr="006D547D" w:rsidRDefault="00A13815">
            <w:pPr>
              <w:pStyle w:val="21"/>
              <w:framePr w:w="5424" w:h="5462" w:wrap="none" w:vAnchor="page" w:hAnchor="page" w:x="1083" w:y="1485"/>
              <w:numPr>
                <w:ilvl w:val="0"/>
                <w:numId w:val="17"/>
              </w:numPr>
              <w:shd w:val="clear" w:color="auto" w:fill="auto"/>
              <w:tabs>
                <w:tab w:val="left" w:pos="154"/>
              </w:tabs>
              <w:spacing w:before="0" w:line="264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蕉柑施好采果肥</w:t>
            </w:r>
          </w:p>
          <w:p w:rsidR="00A13815" w:rsidRPr="006D547D" w:rsidRDefault="00A13815">
            <w:pPr>
              <w:pStyle w:val="21"/>
              <w:framePr w:w="5424" w:h="5462" w:wrap="none" w:vAnchor="page" w:hAnchor="page" w:x="1083" w:y="1485"/>
              <w:numPr>
                <w:ilvl w:val="0"/>
                <w:numId w:val="17"/>
              </w:numPr>
              <w:shd w:val="clear" w:color="auto" w:fill="auto"/>
              <w:tabs>
                <w:tab w:val="left" w:pos="154"/>
              </w:tabs>
              <w:spacing w:before="0" w:line="264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采收后注意防旱，恢复树势</w:t>
            </w:r>
          </w:p>
          <w:p w:rsidR="00A13815" w:rsidRPr="006D547D" w:rsidRDefault="00A13815">
            <w:pPr>
              <w:pStyle w:val="21"/>
              <w:framePr w:w="5424" w:h="5462" w:wrap="none" w:vAnchor="page" w:hAnchor="page" w:x="1083" w:y="1485"/>
              <w:numPr>
                <w:ilvl w:val="0"/>
                <w:numId w:val="17"/>
              </w:numPr>
              <w:shd w:val="clear" w:color="auto" w:fill="auto"/>
              <w:tabs>
                <w:tab w:val="left" w:pos="154"/>
              </w:tabs>
              <w:spacing w:before="0" w:line="264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蕉柑及温州蜜柑晚熟种继续防治果实害虫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30"/>
        </w:trPr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5462" w:wrap="none" w:vAnchor="page" w:hAnchor="page" w:x="1083" w:y="1485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12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月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5462" w:wrap="none" w:vAnchor="page" w:hAnchor="page" w:x="1083" w:y="1485"/>
              <w:shd w:val="clear" w:color="auto" w:fill="auto"/>
              <w:spacing w:before="0" w:line="264" w:lineRule="exact"/>
              <w:ind w:firstLine="220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大部分地区柑橘进人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相对休眠期，果实成熟，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进人采收旺季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5462" w:wrap="none" w:vAnchor="page" w:hAnchor="page" w:x="1083" w:y="1485"/>
              <w:numPr>
                <w:ilvl w:val="0"/>
                <w:numId w:val="18"/>
              </w:numPr>
              <w:shd w:val="clear" w:color="auto" w:fill="auto"/>
              <w:tabs>
                <w:tab w:val="left" w:pos="154"/>
              </w:tabs>
              <w:spacing w:before="0" w:line="264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蕉柑、晚熟温州蜜柑采收</w:t>
            </w:r>
          </w:p>
          <w:p w:rsidR="00A13815" w:rsidRPr="006D547D" w:rsidRDefault="00A13815">
            <w:pPr>
              <w:pStyle w:val="21"/>
              <w:framePr w:w="5424" w:h="5462" w:wrap="none" w:vAnchor="page" w:hAnchor="page" w:x="1083" w:y="1485"/>
              <w:numPr>
                <w:ilvl w:val="0"/>
                <w:numId w:val="18"/>
              </w:numPr>
              <w:shd w:val="clear" w:color="auto" w:fill="auto"/>
              <w:tabs>
                <w:tab w:val="left" w:pos="312"/>
              </w:tabs>
              <w:spacing w:before="0" w:line="264" w:lineRule="exact"/>
              <w:ind w:firstLine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采后防旱，全面深耕、培土，结合根外追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肥恢复树势</w:t>
            </w:r>
          </w:p>
          <w:p w:rsidR="00A13815" w:rsidRPr="006D547D" w:rsidRDefault="00A13815">
            <w:pPr>
              <w:pStyle w:val="21"/>
              <w:framePr w:w="5424" w:h="5462" w:wrap="none" w:vAnchor="page" w:hAnchor="page" w:x="1083" w:y="1485"/>
              <w:numPr>
                <w:ilvl w:val="0"/>
                <w:numId w:val="18"/>
              </w:numPr>
              <w:shd w:val="clear" w:color="auto" w:fill="auto"/>
              <w:tabs>
                <w:tab w:val="left" w:pos="163"/>
              </w:tabs>
              <w:spacing w:before="0" w:line="264" w:lineRule="exact"/>
              <w:jc w:val="both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注意防寒防冻</w:t>
            </w:r>
          </w:p>
          <w:p w:rsidR="00A13815" w:rsidRPr="006D547D" w:rsidRDefault="00A13815">
            <w:pPr>
              <w:pStyle w:val="21"/>
              <w:framePr w:w="5424" w:h="5462" w:wrap="none" w:vAnchor="page" w:hAnchor="page" w:x="1083" w:y="1485"/>
              <w:numPr>
                <w:ilvl w:val="0"/>
                <w:numId w:val="18"/>
              </w:numPr>
              <w:shd w:val="clear" w:color="auto" w:fill="auto"/>
              <w:tabs>
                <w:tab w:val="left" w:pos="312"/>
              </w:tabs>
              <w:spacing w:before="0" w:line="264" w:lineRule="exact"/>
              <w:ind w:firstLine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搞好冬季修剪，清洁橘园，喷药消灭越冬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病虫</w:t>
            </w:r>
          </w:p>
        </w:tc>
      </w:tr>
    </w:tbl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10"/>
        <w:framePr w:w="5414" w:h="7876" w:hRule="exact" w:wrap="none" w:vAnchor="page" w:hAnchor="page" w:x="1137" w:y="1802"/>
        <w:shd w:val="clear" w:color="auto" w:fill="auto"/>
        <w:spacing w:before="0" w:after="267" w:line="200" w:lineRule="exact"/>
        <w:ind w:firstLine="0"/>
        <w:rPr>
          <w:rFonts w:ascii="宋体" w:eastAsia="宋体" w:hAnsi="宋体"/>
        </w:rPr>
      </w:pPr>
      <w:bookmarkStart w:id="10" w:name="bookmark9"/>
      <w:r w:rsidRPr="006D547D">
        <w:rPr>
          <w:rStyle w:val="11"/>
          <w:rFonts w:ascii="宋体" w:eastAsia="宋体" w:hAnsi="宋体"/>
          <w:b/>
          <w:bCs/>
          <w:color w:val="000000"/>
          <w:lang w:val="zh-CN"/>
        </w:rPr>
        <w:t>7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•目前在生产上推广的优良相橘品种主要有哪些？</w:t>
      </w:r>
      <w:bookmarkEnd w:id="10"/>
    </w:p>
    <w:p w:rsidR="00A13815" w:rsidRPr="006D547D" w:rsidRDefault="00A13815">
      <w:pPr>
        <w:pStyle w:val="21"/>
        <w:framePr w:w="5414" w:h="7876" w:hRule="exact" w:wrap="none" w:vAnchor="page" w:hAnchor="page" w:x="1137" w:y="180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目前在生产上推广的优良柑橘品种比较多，各地可根据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当地的气候及环境条件进行选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#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，下面分别对柑类、橘类、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甜橙类、柚类及杂柑类进行介绍。</w:t>
      </w:r>
    </w:p>
    <w:p w:rsidR="00A13815" w:rsidRPr="006D547D" w:rsidRDefault="00A13815">
      <w:pPr>
        <w:pStyle w:val="70"/>
        <w:framePr w:w="5414" w:h="7876" w:hRule="exact" w:wrap="none" w:vAnchor="page" w:hAnchor="page" w:x="1137" w:y="1802"/>
        <w:numPr>
          <w:ilvl w:val="0"/>
          <w:numId w:val="19"/>
        </w:numPr>
        <w:shd w:val="clear" w:color="auto" w:fill="auto"/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柑类。</w:t>
      </w:r>
    </w:p>
    <w:p w:rsidR="00A13815" w:rsidRPr="006D547D" w:rsidRDefault="00A13815">
      <w:pPr>
        <w:pStyle w:val="21"/>
        <w:framePr w:w="5414" w:h="7876" w:hRule="exact" w:wrap="none" w:vAnchor="page" w:hAnchor="page" w:x="1137" w:y="1802"/>
        <w:numPr>
          <w:ilvl w:val="0"/>
          <w:numId w:val="20"/>
        </w:numPr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温州蜜柑。温州蜜柑原产于我国东南部，目前是我国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和日本栽培量最大的种类。属宽皮柑橘类。适应性广，抗寒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性强，丰产稳产。果实无核，汁胞柔软多汁，甜酸适度，品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质优良，适于鲜食与加工制罐。年平均气温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16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</w:t>
      </w:r>
      <w:r w:rsidRPr="006D547D">
        <w:rPr>
          <w:rStyle w:val="2CenturySchoolbook"/>
          <w:rFonts w:ascii="宋体" w:eastAsia="宋体" w:hAnsi="宋体"/>
          <w:color w:val="000000"/>
        </w:rPr>
        <w:t>CTC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冷月平均气温在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冬季绝对低温平均值为一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，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以上年有效积温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5 200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6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500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的地区为温州蜜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柑的适栽区。</w:t>
      </w:r>
    </w:p>
    <w:p w:rsidR="00A13815" w:rsidRPr="006D547D" w:rsidRDefault="00A13815">
      <w:pPr>
        <w:pStyle w:val="21"/>
        <w:framePr w:w="5414" w:h="7876" w:hRule="exact" w:wrap="none" w:vAnchor="page" w:hAnchor="page" w:x="1137" w:y="180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温州蜜柑有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〇〇个品系，根据成熟期不同，将其分为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4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个品系群。</w:t>
      </w:r>
    </w:p>
    <w:p w:rsidR="00A13815" w:rsidRPr="006D547D" w:rsidRDefault="00A13815">
      <w:pPr>
        <w:pStyle w:val="21"/>
        <w:framePr w:w="5414" w:h="7876" w:hRule="exact" w:wrap="none" w:vAnchor="page" w:hAnchor="page" w:x="1137" w:y="1802"/>
        <w:numPr>
          <w:ilvl w:val="0"/>
          <w:numId w:val="21"/>
        </w:numPr>
        <w:shd w:val="clear" w:color="auto" w:fill="auto"/>
        <w:tabs>
          <w:tab w:val="left" w:pos="69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特早熟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品系：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一般在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月下旬以前，果实有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2/3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面着色，含酸量在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1.0%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以下，固酸比在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8:1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以上。目前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推广的主要优良品种有市文、山川、大浦、上野、桥本、德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森、日南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号、冈本、隆园早等。</w:t>
      </w:r>
    </w:p>
    <w:p w:rsidR="00A13815" w:rsidRPr="006D547D" w:rsidRDefault="00A13815">
      <w:pPr>
        <w:pStyle w:val="21"/>
        <w:framePr w:w="5414" w:h="7876" w:hRule="exact" w:wrap="none" w:vAnchor="page" w:hAnchor="page" w:x="1137" w:y="1802"/>
        <w:numPr>
          <w:ilvl w:val="0"/>
          <w:numId w:val="21"/>
        </w:numPr>
        <w:shd w:val="clear" w:color="auto" w:fill="auto"/>
        <w:tabs>
          <w:tab w:val="left" w:pos="699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早熟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品系：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月中下旬成熟。主要优良品种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有宫川、兴津、东华蜜橘、国庆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号、国庆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号等。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718" w:y="419"/>
        <w:shd w:val="clear" w:color="auto" w:fill="auto"/>
        <w:tabs>
          <w:tab w:val="left" w:pos="821"/>
        </w:tabs>
        <w:spacing w:line="170" w:lineRule="exact"/>
        <w:jc w:val="both"/>
        <w:rPr>
          <w:rFonts w:ascii="宋体" w:eastAsia="宋体" w:hAnsi="宋体"/>
        </w:rPr>
      </w:pPr>
      <w:r w:rsidRPr="006D547D">
        <w:rPr>
          <w:rStyle w:val="a8"/>
          <w:rFonts w:ascii="宋体" w:eastAsia="宋体" w:hAnsi="宋体" w:hint="eastAsia"/>
          <w:color w:val="000000"/>
          <w:lang w:val="zh-TW" w:eastAsia="zh-TW"/>
        </w:rPr>
        <w:t>二、建</w:t>
      </w:r>
      <w:r w:rsidRPr="006D547D">
        <w:rPr>
          <w:rStyle w:val="a8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a8"/>
          <w:rFonts w:ascii="宋体" w:eastAsia="宋体" w:hAnsi="宋体" w:hint="eastAsia"/>
          <w:color w:val="000000"/>
          <w:lang w:val="zh-TW" w:eastAsia="zh-TW"/>
        </w:rPr>
        <w:t>园</w:t>
      </w:r>
      <w:r w:rsidRPr="006D547D">
        <w:rPr>
          <w:rStyle w:val="a8"/>
          <w:rFonts w:ascii="宋体" w:eastAsia="宋体" w:hAnsi="宋体"/>
          <w:color w:val="000000"/>
          <w:vertAlign w:val="superscript"/>
          <w:lang w:val="zh-TW" w:eastAsia="zh-TW"/>
        </w:rPr>
        <w:t xml:space="preserve">1 </w:t>
      </w:r>
      <w:r w:rsidRPr="006D547D">
        <w:rPr>
          <w:rStyle w:val="a8"/>
          <w:rFonts w:ascii="宋体" w:eastAsia="宋体" w:hAnsi="宋体"/>
          <w:color w:val="000000"/>
          <w:vertAlign w:val="superscript"/>
          <w:lang w:val="zh-CN"/>
        </w:rPr>
        <w:t>1</w:t>
      </w:r>
      <w:r w:rsidRPr="006D547D">
        <w:rPr>
          <w:rStyle w:val="a8"/>
          <w:rFonts w:ascii="宋体" w:eastAsia="宋体" w:hAnsi="宋体"/>
          <w:color w:val="000000"/>
          <w:lang w:val="zh-CN"/>
        </w:rPr>
        <w:t>1</w:t>
      </w:r>
    </w:p>
    <w:p w:rsidR="00A13815" w:rsidRPr="006D547D" w:rsidRDefault="00A13815">
      <w:pPr>
        <w:pStyle w:val="21"/>
        <w:framePr w:w="5414" w:h="8582" w:hRule="exact" w:wrap="none" w:vAnchor="page" w:hAnchor="page" w:x="1137" w:y="112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Garamond4"/>
          <w:rFonts w:ascii="宋体" w:eastAsia="宋体" w:hAnsi="宋体"/>
          <w:color w:val="000000"/>
          <w:lang w:eastAsia="en-US"/>
        </w:rPr>
        <w:t>C</w:t>
      </w:r>
      <w:r w:rsidRPr="006D547D">
        <w:rPr>
          <w:rStyle w:val="27pt2"/>
          <w:rFonts w:ascii="宋体" w:eastAsia="宋体" w:hAnsi="宋体"/>
          <w:color w:val="000000"/>
          <w:lang w:eastAsia="en-US"/>
        </w:rPr>
        <w:t>.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中熟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品系：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月份成熟，主要优良品种有南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、尾张、南柑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号、山田、米泽、林温州等。</w:t>
      </w:r>
    </w:p>
    <w:p w:rsidR="00A13815" w:rsidRPr="006D547D" w:rsidRDefault="00A13815">
      <w:pPr>
        <w:pStyle w:val="21"/>
        <w:framePr w:w="5414" w:h="8582" w:hRule="exact" w:wrap="none" w:vAnchor="page" w:hAnchor="page" w:x="1137" w:y="112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CenturySchoolbook"/>
          <w:rFonts w:ascii="宋体" w:eastAsia="宋体" w:hAnsi="宋体"/>
          <w:color w:val="000000"/>
        </w:rPr>
        <w:t>d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.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晚熟品系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.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•果实在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月份成熟，主要优良品种有大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号、青岛、十万、石川、今村等。</w:t>
      </w:r>
    </w:p>
    <w:p w:rsidR="00A13815" w:rsidRPr="006D547D" w:rsidRDefault="00A13815">
      <w:pPr>
        <w:pStyle w:val="21"/>
        <w:framePr w:w="5414" w:h="8582" w:hRule="exact" w:wrap="none" w:vAnchor="page" w:hAnchor="page" w:x="1137" w:y="1120"/>
        <w:numPr>
          <w:ilvl w:val="0"/>
          <w:numId w:val="20"/>
        </w:numPr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蕉柑。又名橘柑、招柑。原产广东。果圆球形或扁圆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形，重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克。皮橙黄至深橙色，厚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且韧；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果肉柔软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多汁，化渣、浓甜。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月中旬至次年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月成熟，耐贮藏，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结果早，产量高。我国主要优良品种有南靖蕉柑、罗甸蕉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柑、漳浦蕉柑、元核蕉柑等。</w:t>
      </w:r>
    </w:p>
    <w:p w:rsidR="00A13815" w:rsidRPr="006D547D" w:rsidRDefault="00A13815">
      <w:pPr>
        <w:pStyle w:val="50"/>
        <w:framePr w:w="5414" w:h="8582" w:hRule="exact" w:wrap="none" w:vAnchor="page" w:hAnchor="page" w:x="1137" w:y="1120"/>
        <w:numPr>
          <w:ilvl w:val="0"/>
          <w:numId w:val="19"/>
        </w:numPr>
        <w:shd w:val="clear" w:color="auto" w:fill="auto"/>
        <w:spacing w:before="0" w:after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5"/>
          <w:rFonts w:ascii="宋体" w:eastAsia="宋体" w:hAnsi="宋体" w:hint="eastAsia"/>
          <w:color w:val="000000"/>
          <w:lang w:val="zh-TW" w:eastAsia="zh-TW"/>
        </w:rPr>
        <w:t>橘类。</w:t>
      </w:r>
      <w:r w:rsidRPr="006D547D">
        <w:rPr>
          <w:rStyle w:val="5"/>
          <w:rFonts w:ascii="宋体" w:eastAsia="宋体" w:hAnsi="宋体"/>
          <w:color w:val="000000"/>
          <w:lang w:eastAsia="en-US"/>
        </w:rPr>
        <w:t>-</w:t>
      </w:r>
    </w:p>
    <w:p w:rsidR="00A13815" w:rsidRPr="006D547D" w:rsidRDefault="00A13815">
      <w:pPr>
        <w:pStyle w:val="21"/>
        <w:framePr w:w="5414" w:h="8582" w:hRule="exact" w:wrap="none" w:vAnchor="page" w:hAnchor="page" w:x="1137" w:y="1120"/>
        <w:numPr>
          <w:ilvl w:val="0"/>
          <w:numId w:val="22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棰柑。别名芦柑、冇柑、梅柑。棰柑是橘类的大果优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质品种，被誉为橘中之王。原产我国，主产广东、福建、广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西、浙江等省，湖南、湖北、陕西等省也有栽培。栊柑树势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强健，发枝力较强，幼树枝条较直立，老树稍张开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。叶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片较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小，长楠圆形。果实扁圆或高扁圆形，平均单果重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克，果皮较厚，橙黄至橙红色，汁胞脆嫩，多汁化渣，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甜而微酸，风味优美。成熟期多在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月。主要优良品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种和品系有早熟优质的太田，晚熟优质的岩溪晚芦，大果优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质、丰产稳产的长源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号、和阳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号、少核或无核的广东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85-1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、黔阳无核、中柑所新生系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号等。</w:t>
      </w:r>
    </w:p>
    <w:p w:rsidR="00A13815" w:rsidRPr="006D547D" w:rsidRDefault="00A13815">
      <w:pPr>
        <w:pStyle w:val="21"/>
        <w:framePr w:w="5414" w:h="8582" w:hRule="exact" w:wrap="none" w:vAnchor="page" w:hAnchor="page" w:x="1137" w:y="1120"/>
        <w:numPr>
          <w:ilvl w:val="0"/>
          <w:numId w:val="22"/>
        </w:numPr>
        <w:shd w:val="clear" w:color="auto" w:fill="auto"/>
        <w:tabs>
          <w:tab w:val="left" w:pos="754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南丰蜜橘。是江西省名特优地方良种。因其果小蜜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甜，有“金钱蜜柑”和“贡橘”之称。一般单果重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50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克，果皮光滑，外观美，种子少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粒以下），丰产性好，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单株产量在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千克以上。在长期的自然与人工选择中，形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成了许多品系，有大果系、小果系之分。目前综合性状优良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的品系为杨小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-26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pStyle w:val="21"/>
        <w:framePr w:w="5414" w:h="8582" w:hRule="exact" w:wrap="none" w:vAnchor="page" w:hAnchor="page" w:x="1137" w:y="1120"/>
        <w:numPr>
          <w:ilvl w:val="0"/>
          <w:numId w:val="22"/>
        </w:numPr>
        <w:shd w:val="clear" w:color="auto" w:fill="auto"/>
        <w:tabs>
          <w:tab w:val="left" w:pos="792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本地早。是浙江省黄岩的著名优质地方特产品种，又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="5405" w:h="355" w:hRule="exact" w:wrap="none" w:vAnchor="page" w:hAnchor="page" w:x="1142" w:y="376"/>
        <w:shd w:val="clear" w:color="auto" w:fill="auto"/>
        <w:spacing w:line="210" w:lineRule="exact"/>
        <w:ind w:left="260"/>
        <w:rPr>
          <w:rFonts w:ascii="宋体" w:eastAsia="宋体" w:hAnsi="宋体"/>
        </w:rPr>
      </w:pPr>
      <w:r w:rsidRPr="006D547D">
        <w:rPr>
          <w:rStyle w:val="Garamond"/>
          <w:rFonts w:ascii="宋体" w:eastAsia="宋体" w:hAnsi="宋体"/>
          <w:color w:val="000000"/>
        </w:rPr>
        <w:t>p</w:t>
      </w:r>
      <w:r w:rsidRPr="006D547D">
        <w:rPr>
          <w:rStyle w:val="a8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a8"/>
          <w:rFonts w:ascii="宋体" w:eastAsia="宋体" w:hAnsi="宋体"/>
          <w:color w:val="000000"/>
          <w:lang w:val="zh-CN"/>
        </w:rPr>
        <w:t>:</w:t>
      </w:r>
      <w:r w:rsidRPr="006D547D">
        <w:rPr>
          <w:rStyle w:val="a8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21"/>
        <w:framePr w:w="5405" w:h="8563" w:hRule="exact" w:wrap="none" w:vAnchor="page" w:hAnchor="page" w:x="1142" w:y="1115"/>
        <w:shd w:val="clear" w:color="auto" w:fill="auto"/>
        <w:tabs>
          <w:tab w:val="left" w:pos="332"/>
        </w:tabs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名天台山蜜橘。果实扁圆形，平均单果重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克左右。果皮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深橙黄色，富有光泽，果肉柔软多汁，消融化渣，甜酸可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口，有芳香，品质极优。种子少，无核果比率较大。果实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月初成熟。本品种耐寒、耐湿、抗病，丰产性好，但不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耐旱、不耐瘠、不耐贮藏。近几年来，全国各地选育出了不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少优良品种和品系，主要有新本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号、华农本地早、贵农本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地早、九月早、黄斜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号等。</w:t>
      </w:r>
    </w:p>
    <w:p w:rsidR="00A13815" w:rsidRPr="006D547D" w:rsidRDefault="00A13815">
      <w:pPr>
        <w:pStyle w:val="21"/>
        <w:framePr w:w="5405" w:h="8563" w:hRule="exact" w:wrap="none" w:vAnchor="page" w:hAnchor="page" w:x="1142" w:y="1115"/>
        <w:numPr>
          <w:ilvl w:val="0"/>
          <w:numId w:val="22"/>
        </w:numPr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砂糖橘。砂糖橘是近几年来市场上极其走俏的一个柑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橘品种，果实外表与芦柑相似，平均单果重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克，果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皮金黄色，含糖量可达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，含酸量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0.3%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，风味极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其清甜鲜美，而且无核、汁多、化渣，果实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月成熟，是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一个潜力无限的优秀品种。</w:t>
      </w:r>
    </w:p>
    <w:p w:rsidR="00A13815" w:rsidRPr="006D547D" w:rsidRDefault="00A13815">
      <w:pPr>
        <w:pStyle w:val="21"/>
        <w:framePr w:w="5405" w:h="8563" w:hRule="exact" w:wrap="none" w:vAnchor="page" w:hAnchor="page" w:x="1142" w:y="1115"/>
        <w:numPr>
          <w:ilvl w:val="0"/>
          <w:numId w:val="19"/>
        </w:numPr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甜橙类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。甜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橙又叫黄果。原产我国。按果实性状特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点可分为脐橙、普通甜橙、糖橙和血橙。</w:t>
      </w:r>
    </w:p>
    <w:p w:rsidR="00A13815" w:rsidRPr="006D547D" w:rsidRDefault="00A13815">
      <w:pPr>
        <w:pStyle w:val="21"/>
        <w:framePr w:w="5405" w:h="8563" w:hRule="exact" w:wrap="none" w:vAnchor="page" w:hAnchor="page" w:x="1142" w:y="1115"/>
        <w:numPr>
          <w:ilvl w:val="0"/>
          <w:numId w:val="23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挤澄。原产巴西，我国约于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世纪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年代引人，近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年来又引进了一些新品系。脐橙树姿较开张，刺少。果实椭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圆形或圆球形，单果重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180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克。果顶有脐。果皮光滑，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橙色或橙红色，果肉脆嫩化渣，味甜浓香，无核，品质优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良。成熟期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月。目前可推广的优良品种主要有纽荷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尔、泰国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脐橙、丰脐、清家、萘维林娜、福本、铃木、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大三岛、卡拉卡拉、新宁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7904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、奉园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72-1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、佛罗斯持、罗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伯逊、吉田、森田等。</w:t>
      </w:r>
    </w:p>
    <w:p w:rsidR="00A13815" w:rsidRPr="006D547D" w:rsidRDefault="00A13815">
      <w:pPr>
        <w:pStyle w:val="21"/>
        <w:framePr w:w="5405" w:h="8563" w:hRule="exact" w:wrap="none" w:vAnchor="page" w:hAnchor="page" w:x="1142" w:y="1115"/>
        <w:numPr>
          <w:ilvl w:val="0"/>
          <w:numId w:val="23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普通甜橙。是我国目前甜橙的主要栽培种类。成熟期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月上旬至次年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月。主要优良品种有新会橙、锦橙、柳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橙、无核大红甜橙、无核雪柑、冰糖橙、少核雪柑、早雪零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号、中育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号、梨橙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号、铜水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72-1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等。</w:t>
      </w:r>
    </w:p>
    <w:p w:rsidR="00A13815" w:rsidRPr="006D547D" w:rsidRDefault="00A13815">
      <w:pPr>
        <w:pStyle w:val="21"/>
        <w:framePr w:w="5405" w:h="8563" w:hRule="exact" w:wrap="none" w:vAnchor="page" w:hAnchor="page" w:x="1142" w:y="1115"/>
        <w:numPr>
          <w:ilvl w:val="0"/>
          <w:numId w:val="23"/>
        </w:numPr>
        <w:shd w:val="clear" w:color="auto" w:fill="auto"/>
        <w:tabs>
          <w:tab w:val="left" w:pos="787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低酸甜橙。是含酸量低、含糖量高、味纯甜少酸的一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730" w:y="515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a8"/>
          <w:rFonts w:ascii="宋体" w:eastAsia="宋体" w:hAnsi="宋体" w:hint="eastAsia"/>
          <w:color w:val="000000"/>
          <w:lang w:val="zh-TW" w:eastAsia="zh-TW"/>
        </w:rPr>
        <w:t>二、建</w:t>
      </w:r>
      <w:r w:rsidRPr="006D547D">
        <w:rPr>
          <w:rStyle w:val="a8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a8"/>
          <w:rFonts w:ascii="宋体" w:eastAsia="宋体" w:hAnsi="宋体" w:hint="eastAsia"/>
          <w:color w:val="000000"/>
          <w:lang w:val="zh-TW" w:eastAsia="zh-TW"/>
        </w:rPr>
        <w:t>园</w:t>
      </w:r>
      <w:r w:rsidRPr="006D547D">
        <w:rPr>
          <w:rStyle w:val="a8"/>
          <w:rFonts w:ascii="宋体" w:eastAsia="宋体" w:hAnsi="宋体" w:hint="eastAsia"/>
          <w:color w:val="000000"/>
          <w:vertAlign w:val="superscript"/>
          <w:lang w:val="zh-TW" w:eastAsia="zh-TW"/>
        </w:rPr>
        <w:t>：</w:t>
      </w:r>
      <w:r w:rsidRPr="006D547D">
        <w:rPr>
          <w:rStyle w:val="a8"/>
          <w:rFonts w:ascii="宋体" w:eastAsia="宋体" w:hAnsi="宋体"/>
          <w:color w:val="000000"/>
          <w:vertAlign w:val="superscript"/>
          <w:lang w:val="zh-TW" w:eastAsia="zh-TW"/>
        </w:rPr>
        <w:t>1</w:t>
      </w:r>
    </w:p>
    <w:p w:rsidR="00A13815" w:rsidRPr="006D547D" w:rsidRDefault="00A13815">
      <w:pPr>
        <w:pStyle w:val="21"/>
        <w:framePr w:w="5410" w:h="8626" w:hRule="exact" w:wrap="none" w:vAnchor="page" w:hAnchor="page" w:x="1140" w:y="1072"/>
        <w:shd w:val="clear" w:color="auto" w:fill="auto"/>
        <w:tabs>
          <w:tab w:val="left" w:pos="327"/>
        </w:tabs>
        <w:spacing w:before="0" w:line="336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类甜橙。目前的优良品种有仁冰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号、仁冰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号、埃及糖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桓等。</w:t>
      </w:r>
    </w:p>
    <w:p w:rsidR="00A13815" w:rsidRPr="006D547D" w:rsidRDefault="00A13815">
      <w:pPr>
        <w:pStyle w:val="21"/>
        <w:framePr w:w="5410" w:h="8626" w:hRule="exact" w:wrap="none" w:vAnchor="page" w:hAnchor="page" w:x="1140" w:y="1072"/>
        <w:numPr>
          <w:ilvl w:val="0"/>
          <w:numId w:val="23"/>
        </w:numPr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血橙。是指果肉是红色的一类甜橙，其特别的果肉颜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色能满足部分消费者的喜爱。目前可推广的品种主要有红玉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血橙、塔罗科血橙、脐血橙等。</w:t>
      </w:r>
    </w:p>
    <w:p w:rsidR="00A13815" w:rsidRPr="006D547D" w:rsidRDefault="00A13815">
      <w:pPr>
        <w:pStyle w:val="21"/>
        <w:framePr w:w="5410" w:h="8626" w:hRule="exact" w:wrap="none" w:vAnchor="page" w:hAnchor="page" w:x="1140" w:y="107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/>
          <w:color w:val="000000"/>
          <w:lang w:eastAsia="en-US"/>
        </w:rPr>
        <w:t>(4}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柚类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。我国是世界上柚类资源最丰富的国家。当前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优良的品种主要有沙田柚、强德勒柚、琯溪蜜柚、玉环柚、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晚白柚、金香柚、坪香柚等。</w:t>
      </w:r>
    </w:p>
    <w:p w:rsidR="00A13815" w:rsidRPr="006D547D" w:rsidRDefault="00A13815">
      <w:pPr>
        <w:pStyle w:val="21"/>
        <w:framePr w:w="5410" w:h="8626" w:hRule="exact" w:wrap="none" w:vAnchor="page" w:hAnchor="page" w:x="1140" w:y="1072"/>
        <w:numPr>
          <w:ilvl w:val="0"/>
          <w:numId w:val="24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沙田柚。原产广西容县沙田乡。树势强，树冠高大，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开张或半开张。果实有长颈，梨形或长颈倒卵形，单果重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800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1 500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克，果顶部有印圈，印圈内有放射状条纹。果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皮淡黄绿色或黄色。果汁较少，汁泡脆嫩，可溶性固形物含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量在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16%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之间，种子较多，有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粒，品质上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等。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月下旬至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月上旬成熟，耐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藏。该品种为柚类中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种植面积最大、最广的品种，对气候的适应性较强，但不耐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瘠薄土壤和干旱，需配置授粉树，生产上常配置酸柚或琯溪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蜜柚作授粉树，以获得高产。</w:t>
      </w:r>
    </w:p>
    <w:p w:rsidR="00A13815" w:rsidRPr="006D547D" w:rsidRDefault="00A13815">
      <w:pPr>
        <w:pStyle w:val="21"/>
        <w:framePr w:w="5410" w:h="8626" w:hRule="exact" w:wrap="none" w:vAnchor="page" w:hAnchor="page" w:x="1140" w:y="1072"/>
        <w:numPr>
          <w:ilvl w:val="0"/>
          <w:numId w:val="24"/>
        </w:numPr>
        <w:shd w:val="clear" w:color="auto" w:fill="auto"/>
        <w:tabs>
          <w:tab w:val="left" w:pos="754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强德勒柚。树势强健，生长旺，树冠高大，幼树较直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立，结果后开张，叶片长椭圆形，叶片浓绿，富光泽。果实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近球形或倒阔卵形、中等大，一般重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千克左右，顶部广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平，顶端微凹基部浑圆，蒂周有短沟纹，萼片顶生，果面黄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色，油胞较细密，微凸，果面较光滑，果皮厚度中等或稍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薄，包着紧，难剥离；囊瓣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瓣，中心柱小，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充实</w:t>
      </w:r>
      <w:r w:rsidRPr="006D547D">
        <w:rPr>
          <w:rStyle w:val="2"/>
          <w:rFonts w:ascii="宋体" w:eastAsia="宋体" w:hAnsi="宋体"/>
          <w:color w:val="000000"/>
          <w:lang w:val="zh-CN"/>
        </w:rPr>
        <w:t xml:space="preserve">;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果肉红色，质地脆嫩，果汁多，清甜适口，品质优良；可溶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性固形物含量为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11%;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核少，成熟期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月中下旬，结果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早，丰产。</w:t>
      </w:r>
    </w:p>
    <w:p w:rsidR="00A13815" w:rsidRPr="006D547D" w:rsidRDefault="00A13815">
      <w:pPr>
        <w:pStyle w:val="21"/>
        <w:framePr w:w="5410" w:h="8626" w:hRule="exact" w:wrap="none" w:vAnchor="page" w:hAnchor="page" w:x="1140" w:y="1072"/>
        <w:numPr>
          <w:ilvl w:val="0"/>
          <w:numId w:val="24"/>
        </w:numPr>
        <w:shd w:val="clear" w:color="auto" w:fill="auto"/>
        <w:tabs>
          <w:tab w:val="left" w:pos="792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琯溪蜜柚。树冠圆头形，树势强，枝条开张下垂，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rap="none" w:vAnchor="page" w:hAnchor="page" w:x="1205" w:y="443"/>
        <w:shd w:val="clear" w:color="auto" w:fill="auto"/>
        <w:spacing w:before="0" w:line="200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eastAsia="en-US"/>
        </w:rPr>
        <w:t>-</w:t>
      </w:r>
      <w:r w:rsidRPr="006D547D">
        <w:rPr>
          <w:rStyle w:val="2CenturySchoolbook"/>
          <w:rFonts w:ascii="宋体" w:eastAsia="宋体" w:hAnsi="宋体"/>
          <w:color w:val="000000"/>
        </w:rPr>
        <w:t>A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!.</w:t>
      </w:r>
    </w:p>
    <w:p w:rsidR="00A13815" w:rsidRPr="006D547D" w:rsidRDefault="00A13815">
      <w:pPr>
        <w:pStyle w:val="21"/>
        <w:framePr w:w="5414" w:h="8577" w:hRule="exact" w:wrap="none" w:vAnchor="page" w:hAnchor="page" w:x="1205" w:y="1167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枝叶茂密，叶片大，长卵圆形，叶经揉后无刺激性味道。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果实卵形或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梨形；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单果重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千克，果皮淡黄色，皮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薄；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果肉质地柔软，汁多化渣，酸甜适中，可溶性固形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物含量为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11%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左右，种子少或无。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月下旬果实成熟，</w:t>
      </w:r>
    </w:p>
    <w:p w:rsidR="00A13815" w:rsidRPr="006D547D" w:rsidRDefault="00A13815">
      <w:pPr>
        <w:pStyle w:val="21"/>
        <w:framePr w:w="5414" w:h="8577" w:hRule="exact" w:wrap="none" w:vAnchor="page" w:hAnchor="page" w:x="1205" w:y="1167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丰产。</w:t>
      </w:r>
    </w:p>
    <w:p w:rsidR="00A13815" w:rsidRPr="006D547D" w:rsidRDefault="00A13815">
      <w:pPr>
        <w:pStyle w:val="21"/>
        <w:framePr w:w="5414" w:h="8577" w:hRule="exact" w:wrap="none" w:vAnchor="page" w:hAnchor="page" w:x="1205" w:y="1167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eastAsia="en-US"/>
        </w:rPr>
        <w:t>(</w:t>
      </w:r>
      <w:r w:rsidRPr="006D547D">
        <w:rPr>
          <w:rStyle w:val="2CenturySchoolbook"/>
          <w:rFonts w:ascii="宋体" w:eastAsia="宋体" w:hAnsi="宋体"/>
          <w:color w:val="000000"/>
        </w:rPr>
        <w:t>S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杂柑类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。指自然杂种或人工育成的种间杂交种，它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兼有父母本的优点，因此很有发展前途。目前推广的杂柑主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要有清见橘橙、天草、不知火、天香、阳香等。</w:t>
      </w:r>
    </w:p>
    <w:p w:rsidR="00A13815" w:rsidRPr="006D547D" w:rsidRDefault="00A13815">
      <w:pPr>
        <w:pStyle w:val="21"/>
        <w:framePr w:w="5414" w:h="8577" w:hRule="exact" w:wrap="none" w:vAnchor="page" w:hAnchor="page" w:x="1205" w:y="1167"/>
        <w:numPr>
          <w:ilvl w:val="0"/>
          <w:numId w:val="25"/>
        </w:numPr>
        <w:shd w:val="clear" w:color="auto" w:fill="auto"/>
        <w:tabs>
          <w:tab w:val="left" w:pos="754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清见橘橙。清见橘橙树势中庸，幼树直立，后开张，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枝梢细长，易下垂，似温州蜜柑，叶略似脐橙。花药退化，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花粉全无，单性结果强，无核。果扁球形，单果重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300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克。整齐度略差。果面黄橙色，较光滑，比温州蜜柑稍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难剥皮。果肉橙色，柔软多汁。果皮、果肉具甜澄香气，风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味佳，果汁糖度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°，成熟时含酸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旬着色，成熟期为翌年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月上中旬，可留树至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采收。</w:t>
      </w:r>
    </w:p>
    <w:p w:rsidR="00A13815" w:rsidRPr="006D547D" w:rsidRDefault="00A13815">
      <w:pPr>
        <w:pStyle w:val="21"/>
        <w:framePr w:w="5414" w:h="8577" w:hRule="exact" w:wrap="none" w:vAnchor="page" w:hAnchor="page" w:x="1205" w:y="1167"/>
        <w:numPr>
          <w:ilvl w:val="0"/>
          <w:numId w:val="25"/>
        </w:numPr>
        <w:shd w:val="clear" w:color="auto" w:fill="auto"/>
        <w:tabs>
          <w:tab w:val="left" w:pos="754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天草。该品种树势中庸。幼树较直立，结果后开张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,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枝梢中等偏密，呈丛状，叶中等大，比温州蜜柑略小，有花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粉，单性结果强，一般无核，若与有核品种混栽，则种子较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多，可达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粒以上。单果重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克，大小整齐。果形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扁球形，果形指数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1.2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左右，果皮淡橙色，着色早，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上中旬完成着色，皮较薄、稍难剥皮。果面光滑，油胞大而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稀，果皮有甜橙的香味，果肉橙色，肉质柔软多汁，囊壁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薄。成熟期糖度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°，酸度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左右，品质优，成熟期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中下旬至翌年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月上中旬。</w:t>
      </w:r>
    </w:p>
    <w:p w:rsidR="00A13815" w:rsidRPr="006D547D" w:rsidRDefault="00A13815">
      <w:pPr>
        <w:pStyle w:val="21"/>
        <w:framePr w:w="5414" w:h="8577" w:hRule="exact" w:wrap="none" w:vAnchor="page" w:hAnchor="page" w:x="1205" w:y="1167"/>
        <w:numPr>
          <w:ilvl w:val="0"/>
          <w:numId w:val="25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不知火。用枳作砧，树势较弱，以温州蜜柑作中间砧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高接，树势中庸。幼树树姿直立，进人结果期后开张。枝梢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52"/>
        <w:framePr w:w="5424" w:h="318" w:hRule="exact" w:wrap="none" w:vAnchor="page" w:hAnchor="page" w:x="912" w:y="479"/>
        <w:shd w:val="clear" w:color="auto" w:fill="auto"/>
        <w:tabs>
          <w:tab w:val="left" w:pos="2438"/>
          <w:tab w:val="left" w:pos="3408"/>
        </w:tabs>
        <w:spacing w:line="130" w:lineRule="exact"/>
        <w:ind w:left="1920"/>
        <w:rPr>
          <w:rFonts w:ascii="宋体" w:eastAsia="宋体" w:hAnsi="宋体"/>
        </w:rPr>
      </w:pPr>
      <w:r w:rsidRPr="006D547D">
        <w:rPr>
          <w:rStyle w:val="51"/>
          <w:rFonts w:ascii="宋体" w:eastAsia="宋体" w:hAnsi="宋体" w:hint="eastAsia"/>
          <w:color w:val="000000"/>
        </w:rPr>
        <w:t>•</w:t>
      </w:r>
      <w:r w:rsidRPr="006D547D">
        <w:rPr>
          <w:rStyle w:val="51"/>
          <w:rFonts w:ascii="宋体" w:eastAsia="宋体" w:hAnsi="宋体"/>
          <w:color w:val="000000"/>
        </w:rPr>
        <w:tab/>
      </w:r>
      <w:r w:rsidRPr="006D547D">
        <w:rPr>
          <w:rStyle w:val="51"/>
          <w:rFonts w:ascii="宋体" w:eastAsia="宋体" w:hAnsi="宋体"/>
          <w:color w:val="000000"/>
          <w:lang w:val="zh-CN" w:eastAsia="zh-CN"/>
        </w:rPr>
        <w:t>, ,</w:t>
      </w:r>
      <w:r w:rsidRPr="006D547D">
        <w:rPr>
          <w:rStyle w:val="51"/>
          <w:rFonts w:ascii="宋体" w:eastAsia="宋体" w:hAnsi="宋体"/>
          <w:color w:val="000000"/>
          <w:lang w:val="zh-CN" w:eastAsia="zh-CN"/>
        </w:rPr>
        <w:tab/>
      </w:r>
      <w:r w:rsidRPr="006D547D">
        <w:rPr>
          <w:rStyle w:val="565pt"/>
          <w:rFonts w:ascii="宋体" w:eastAsia="宋体" w:hAnsi="宋体" w:hint="eastAsia"/>
          <w:color w:val="000000"/>
          <w:lang w:val="zh-TW" w:eastAsia="zh-TW"/>
        </w:rPr>
        <w:t>，</w:t>
      </w:r>
      <w:r w:rsidRPr="006D547D">
        <w:rPr>
          <w:rStyle w:val="51"/>
          <w:rFonts w:ascii="宋体" w:eastAsia="宋体" w:hAnsi="宋体" w:hint="eastAsia"/>
          <w:color w:val="000000"/>
          <w:lang w:val="zh-TW" w:eastAsia="zh-TW"/>
        </w:rPr>
        <w:t>•</w:t>
      </w:r>
      <w:r w:rsidRPr="006D547D">
        <w:rPr>
          <w:rStyle w:val="565pt"/>
          <w:rFonts w:ascii="宋体" w:eastAsia="宋体" w:hAnsi="宋体" w:hint="eastAsia"/>
          <w:color w:val="000000"/>
          <w:lang w:val="zh-TW" w:eastAsia="zh-TW"/>
        </w:rPr>
        <w:t>二</w:t>
      </w:r>
      <w:r w:rsidRPr="006D547D">
        <w:rPr>
          <w:rStyle w:val="5Garamond"/>
          <w:rFonts w:ascii="宋体" w:eastAsia="宋体" w:hAnsi="宋体"/>
          <w:color w:val="000000"/>
        </w:rPr>
        <w:t>J</w:t>
      </w:r>
      <w:r w:rsidRPr="006D547D">
        <w:rPr>
          <w:rStyle w:val="51"/>
          <w:rFonts w:ascii="宋体" w:eastAsia="宋体" w:hAnsi="宋体"/>
          <w:color w:val="000000"/>
          <w:vertAlign w:val="superscript"/>
        </w:rPr>
        <w:t>5</w:t>
      </w:r>
      <w:r w:rsidRPr="006D547D">
        <w:rPr>
          <w:rStyle w:val="51"/>
          <w:rFonts w:ascii="宋体" w:eastAsia="宋体" w:hAnsi="宋体"/>
          <w:color w:val="000000"/>
        </w:rPr>
        <w:t>:</w:t>
      </w:r>
    </w:p>
    <w:p w:rsidR="00A13815" w:rsidRPr="006D547D" w:rsidRDefault="00A13815">
      <w:pPr>
        <w:pStyle w:val="21"/>
        <w:framePr w:w="5424" w:h="8558" w:hRule="exact" w:wrap="none" w:vAnchor="page" w:hAnchor="page" w:x="912" w:y="1112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密生，细而短，叶略小，与栊柑相似。树体较耐寒。抗病力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中等。花几乎全为单花，但也有总状花，有少量花粉，无核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果率高，单性结实强。单果重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克，在宽皮柑橘中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属大果形，果倒卵或扁球形，果形指数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1.1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。果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实大小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整齐，果梗部似三宝柑，多有突起短颈为其主要特征。果皮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黄橙色，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月上旬开始着色，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月上旬完全着色，成熟期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月。果皮厚铺，较难剥皮，果汁糖度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°，也有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°的，味极甜，成熟时酸度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左右，风味极好，品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质优。</w:t>
      </w:r>
    </w:p>
    <w:p w:rsidR="00A13815" w:rsidRPr="006D547D" w:rsidRDefault="00A13815">
      <w:pPr>
        <w:pStyle w:val="21"/>
        <w:framePr w:w="5424" w:h="8558" w:hRule="exact" w:wrap="none" w:vAnchor="page" w:hAnchor="page" w:x="912" w:y="1112"/>
        <w:numPr>
          <w:ilvl w:val="0"/>
          <w:numId w:val="25"/>
        </w:numPr>
        <w:shd w:val="clear" w:color="auto" w:fill="auto"/>
        <w:tabs>
          <w:tab w:val="left" w:pos="754"/>
        </w:tabs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天香。该品种树势中庸，树姿开张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。枝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略下垂，枝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梢细密，树势稳定。无刺，叶细长。较抗病。完全无花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粉，果实无核，但易形成异花授粉种子，单性结实强。果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克，果实大，扁球形，果梗部突出。皮橙色，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易分离，果面光滑，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月上旬开始着色，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月上旬完全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着色，有甜橙香味。果肉橙色，柔软多汁，无苦味，果汁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糖度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°，成熟期为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月下旬至翌年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月上旬，风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味良好。</w:t>
      </w:r>
    </w:p>
    <w:p w:rsidR="00A13815" w:rsidRPr="006D547D" w:rsidRDefault="00A13815">
      <w:pPr>
        <w:pStyle w:val="21"/>
        <w:framePr w:w="5424" w:h="8558" w:hRule="exact" w:wrap="none" w:vAnchor="page" w:hAnchor="page" w:x="912" w:y="1112"/>
        <w:numPr>
          <w:ilvl w:val="0"/>
          <w:numId w:val="25"/>
        </w:numPr>
        <w:shd w:val="clear" w:color="auto" w:fill="auto"/>
        <w:tabs>
          <w:tab w:val="left" w:pos="750"/>
        </w:tabs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阳香。该品种用枳作砧树势弱，用扁平橘作砧树势中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庸。幼树较直立，成年后开张，枝梢略下垂，密而短。叶较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小，抗病强，花粉较少，无核，单性结实强，单果重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350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克，是宽皮柑橘中果形最大的品神。果形扁平，通常有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颈，果皮橙色，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月中旬开始着色，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月中旬完全着色。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成熟的果皮脆，易剥，果面光滑，有栊柑香味。果肉浓橙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色，肉质柔软多汁，无苦味，风味佳。成熟期果汁糖度为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°，酸度为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月份完全成熟。</w:t>
      </w:r>
    </w:p>
    <w:p w:rsidR="00A13815" w:rsidRPr="006D547D" w:rsidRDefault="00A13815">
      <w:pPr>
        <w:pStyle w:val="21"/>
        <w:framePr w:w="5424" w:h="8558" w:hRule="exact" w:wrap="none" w:vAnchor="page" w:hAnchor="page" w:x="912" w:y="1112"/>
        <w:numPr>
          <w:ilvl w:val="0"/>
          <w:numId w:val="25"/>
        </w:numPr>
        <w:shd w:val="clear" w:color="auto" w:fill="auto"/>
        <w:tabs>
          <w:tab w:val="left" w:pos="754"/>
        </w:tabs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南香。平均单果重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克，果实扁球形，果皮浓红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橙色。油胞略大，果实顶部突起有小脐，果皮薄，易剥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691D21">
      <w:pPr>
        <w:framePr w:wrap="none" w:vAnchor="page" w:hAnchor="page" w:x="1344" w:y="431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60045" cy="315595"/>
            <wp:effectExtent l="0" t="0" r="19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a9"/>
        <w:framePr w:wrap="none" w:vAnchor="page" w:hAnchor="page" w:x="2050" w:y="579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a8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21"/>
        <w:framePr w:w="5410" w:h="8596" w:hRule="exact" w:wrap="none" w:vAnchor="page" w:hAnchor="page" w:x="1296" w:y="1150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皮，不浮皮。果肉浓橙色，囊壁薄，能与果肉一并食下。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糖度高，特别甜，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月上旬即可达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14%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充分成熟后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月上中旬开始着色，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月中旬果实成熟。结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实性好，雄性不育，单性结实强，无核。树势中等，直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立，结果后开张。枝叶密生，幼树枝上有刺，随树龄的增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长逐渐退化至无刺。叶片比温州蜜柑略小，对疮痂病和溃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疡病具抗性。</w:t>
      </w:r>
    </w:p>
    <w:p w:rsidR="00A13815" w:rsidRPr="006D547D" w:rsidRDefault="00A13815">
      <w:pPr>
        <w:pStyle w:val="21"/>
        <w:framePr w:w="5410" w:h="8596" w:hRule="exact" w:wrap="none" w:vAnchor="page" w:hAnchor="page" w:x="1296" w:y="1150"/>
        <w:numPr>
          <w:ilvl w:val="0"/>
          <w:numId w:val="25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津之香。平均单果重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克，果形与温州蜜柑相似，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果皮橙色，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月份完全着色，果面光滑美观。果皮较薄，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较易剥皮。糖度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月上旬果实成熟。花粉不育，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单性结实，无核，即使有其他品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种授粉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多种子也极少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。树势</w:t>
      </w:r>
      <w:r w:rsidRPr="006D547D">
        <w:rPr>
          <w:rStyle w:val="2"/>
          <w:rFonts w:ascii="宋体" w:eastAsia="宋体" w:hAnsi="宋体"/>
          <w:color w:val="000000"/>
          <w:lang w:val="zh-CN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中等开张，叶缘略呈波状，枝、茎无刺。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对疮®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病抗性强，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较抗溃疡病。</w:t>
      </w:r>
    </w:p>
    <w:p w:rsidR="00A13815" w:rsidRPr="006D547D" w:rsidRDefault="00A13815">
      <w:pPr>
        <w:pStyle w:val="21"/>
        <w:framePr w:w="5410" w:h="8596" w:hRule="exact" w:wrap="none" w:vAnchor="page" w:hAnchor="page" w:x="1296" w:y="1150"/>
        <w:numPr>
          <w:ilvl w:val="0"/>
          <w:numId w:val="25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濑户佳。单果重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克，果实扁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圆形；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果面光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滑，果皮橙色到浓橙色，•果皮薄，剥皮较易。可食率高，不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发生浮皮，果实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紧密；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肉质柔软多汁，囊壁薄，食味良好。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月下旬着色，翌年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月中旬至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月上旬成熟，糖度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°，含酸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，风味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浓厚；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单果种子数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粒，近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无核。树姿稍开张，树势中庸至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略弱；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枝梢有同节位复数发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生趋向，具刺。对溃疡病、疮痂病具抗性。</w:t>
      </w:r>
    </w:p>
    <w:p w:rsidR="00A13815" w:rsidRPr="006D547D" w:rsidRDefault="00A13815">
      <w:pPr>
        <w:pStyle w:val="21"/>
        <w:framePr w:w="5410" w:h="8596" w:hRule="exact" w:wrap="none" w:vAnchor="page" w:hAnchor="page" w:x="1296" w:y="1150"/>
        <w:numPr>
          <w:ilvl w:val="0"/>
          <w:numId w:val="25"/>
        </w:numPr>
        <w:shd w:val="clear" w:color="auto" w:fill="auto"/>
        <w:tabs>
          <w:tab w:val="left" w:pos="754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爱媛</w:t>
      </w:r>
      <w:r w:rsidRPr="006D547D">
        <w:rPr>
          <w:rStyle w:val="2CenturySchoolbook"/>
          <w:rFonts w:ascii="宋体" w:eastAsia="宋体" w:hAnsi="宋体"/>
          <w:color w:val="000000"/>
        </w:rPr>
        <w:t>H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号。果实大，平均果重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克。果面光滑，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呈朱红色或浓橙红色。果顶平，有脐，半开，花柱为脐所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代替。果实基部有短颈。果皮厚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厘米，脆嫩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易剥；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胞少而小。果心松，囊皮柔软化渣。汁胞橙黄色，椭圆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形，脆嫩。果肉细脆化渣，无核，可食率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90.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，果汁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多，酸甜可口，可溶性固形物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15.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，品质极优。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上旬成熟。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479" w:y="431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a8"/>
          <w:rFonts w:ascii="宋体" w:eastAsia="宋体" w:hAnsi="宋体" w:hint="eastAsia"/>
          <w:color w:val="000000"/>
          <w:lang w:val="zh-TW" w:eastAsia="zh-TW"/>
        </w:rPr>
        <w:t>二、建</w:t>
      </w:r>
      <w:r w:rsidRPr="006D547D">
        <w:rPr>
          <w:rStyle w:val="a8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a8"/>
          <w:rFonts w:ascii="宋体" w:eastAsia="宋体" w:hAnsi="宋体" w:hint="eastAsia"/>
          <w:color w:val="000000"/>
          <w:lang w:val="zh-TW" w:eastAsia="zh-TW"/>
        </w:rPr>
        <w:t>园</w:t>
      </w:r>
    </w:p>
    <w:p w:rsidR="00A13815" w:rsidRPr="006D547D" w:rsidRDefault="00691D21">
      <w:pPr>
        <w:framePr w:wrap="none" w:vAnchor="page" w:hAnchor="page" w:x="5698" w:y="277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65760" cy="3155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1140"/>
        <w:framePr w:w="5520" w:h="6989" w:hRule="exact" w:wrap="none" w:vAnchor="page" w:hAnchor="page" w:x="888" w:y="1328"/>
        <w:shd w:val="clear" w:color="auto" w:fill="auto"/>
        <w:spacing w:before="0" w:after="203" w:line="220" w:lineRule="exact"/>
        <w:jc w:val="both"/>
        <w:rPr>
          <w:rFonts w:ascii="宋体" w:eastAsia="宋体" w:hAnsi="宋体"/>
        </w:rPr>
      </w:pPr>
      <w:bookmarkStart w:id="11" w:name="bookmark10"/>
      <w:r w:rsidRPr="006D547D">
        <w:rPr>
          <w:rStyle w:val="114"/>
          <w:rFonts w:ascii="宋体" w:eastAsia="宋体" w:hAnsi="宋体"/>
          <w:color w:val="000000"/>
          <w:lang w:val="zh-TW" w:eastAsia="zh-TW"/>
        </w:rPr>
        <w:t>&amp;</w:t>
      </w:r>
      <w:r w:rsidRPr="006D547D">
        <w:rPr>
          <w:rStyle w:val="114"/>
          <w:rFonts w:ascii="宋体" w:eastAsia="宋体" w:hAnsi="宋体" w:hint="eastAsia"/>
          <w:color w:val="000000"/>
          <w:lang w:val="zh-TW" w:eastAsia="zh-TW"/>
        </w:rPr>
        <w:t>在选用优良品种时应注意哪些间题？</w:t>
      </w:r>
      <w:bookmarkEnd w:id="11"/>
    </w:p>
    <w:p w:rsidR="00A13815" w:rsidRPr="006D547D" w:rsidRDefault="00A13815">
      <w:pPr>
        <w:pStyle w:val="21"/>
        <w:framePr w:w="5520" w:h="6989" w:hRule="exact" w:wrap="none" w:vAnchor="page" w:hAnchor="page" w:x="888" w:y="1328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在选用优良品种时应考虑以下几个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问题：</w:t>
      </w:r>
    </w:p>
    <w:p w:rsidR="00A13815" w:rsidRPr="006D547D" w:rsidRDefault="00A13815">
      <w:pPr>
        <w:pStyle w:val="70"/>
        <w:framePr w:w="5520" w:h="6989" w:hRule="exact" w:wrap="none" w:vAnchor="page" w:hAnchor="page" w:x="888" w:y="1328"/>
        <w:shd w:val="clear" w:color="auto" w:fill="auto"/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/>
          <w:b/>
          <w:bCs/>
          <w:color w:val="000000"/>
          <w:lang w:eastAsia="en-US"/>
        </w:rPr>
        <w:t>(1}</w:t>
      </w: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优良品种的生物学和生态学特性</w:t>
      </w:r>
      <w:r w:rsidRPr="006D547D">
        <w:rPr>
          <w:rStyle w:val="71"/>
          <w:rFonts w:ascii="宋体" w:eastAsia="宋体" w:hAnsi="宋体" w:hint="eastAsia"/>
          <w:b/>
          <w:bCs/>
          <w:color w:val="000000"/>
          <w:lang w:val="zh-TW" w:eastAsia="zh-TW"/>
        </w:rPr>
        <w:t>。要求其经济性状</w:t>
      </w:r>
    </w:p>
    <w:p w:rsidR="00A13815" w:rsidRPr="006D547D" w:rsidRDefault="00A13815">
      <w:pPr>
        <w:pStyle w:val="21"/>
        <w:framePr w:w="5520" w:h="6989" w:hRule="exact" w:wrap="none" w:vAnchor="page" w:hAnchor="page" w:x="888" w:y="1328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较佳，而且要经过试种，或者已经试种成功者。</w:t>
      </w:r>
    </w:p>
    <w:p w:rsidR="00A13815" w:rsidRPr="006D547D" w:rsidRDefault="00A13815">
      <w:pPr>
        <w:pStyle w:val="21"/>
        <w:framePr w:w="5520" w:h="6989" w:hRule="exact" w:wrap="none" w:vAnchor="page" w:hAnchor="page" w:x="888" w:y="1328"/>
        <w:numPr>
          <w:ilvl w:val="0"/>
          <w:numId w:val="26"/>
        </w:numPr>
        <w:shd w:val="clear" w:color="auto" w:fill="auto"/>
        <w:tabs>
          <w:tab w:val="left" w:pos="872"/>
        </w:tabs>
        <w:spacing w:before="0" w:line="312" w:lineRule="exact"/>
        <w:ind w:right="140"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果园经营目的和任务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。如以外销为主，则要选择适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销对路的品种。城郊果园应选骨干品种加上早、中、晚熟品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搭配；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离城较远的，则要选择耐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运的品种；有加工厂的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可发展加工品种。总之，必须面向市场，对市场作出正确的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预测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.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，确定主攻方向。</w:t>
      </w:r>
    </w:p>
    <w:p w:rsidR="00A13815" w:rsidRPr="006D547D" w:rsidRDefault="00A13815">
      <w:pPr>
        <w:pStyle w:val="21"/>
        <w:framePr w:w="5520" w:h="6989" w:hRule="exact" w:wrap="none" w:vAnchor="page" w:hAnchor="page" w:x="888" w:y="1328"/>
        <w:numPr>
          <w:ilvl w:val="0"/>
          <w:numId w:val="26"/>
        </w:numPr>
        <w:shd w:val="clear" w:color="auto" w:fill="auto"/>
        <w:tabs>
          <w:tab w:val="left" w:pos="891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优良品种的合理配置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。果园优良品种的配置，原则</w:t>
      </w:r>
    </w:p>
    <w:p w:rsidR="00A13815" w:rsidRPr="006D547D" w:rsidRDefault="00A13815">
      <w:pPr>
        <w:pStyle w:val="21"/>
        <w:framePr w:w="5520" w:h="6989" w:hRule="exact" w:wrap="none" w:vAnchor="page" w:hAnchor="page" w:x="888" w:y="1328"/>
        <w:shd w:val="clear" w:color="auto" w:fill="auto"/>
        <w:spacing w:before="0" w:line="312" w:lineRule="exact"/>
        <w:ind w:right="1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上要因地制宜，合理布局。在同一地区，由于地形、土壤和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气候的不同，应配置与之相适应的树种品种。</w:t>
      </w:r>
    </w:p>
    <w:p w:rsidR="00A13815" w:rsidRPr="006D547D" w:rsidRDefault="00A13815">
      <w:pPr>
        <w:pStyle w:val="21"/>
        <w:framePr w:w="5520" w:h="6989" w:hRule="exact" w:wrap="none" w:vAnchor="page" w:hAnchor="page" w:x="888" w:y="1328"/>
        <w:shd w:val="clear" w:color="auto" w:fill="auto"/>
        <w:spacing w:before="0" w:line="312" w:lineRule="exact"/>
        <w:ind w:right="140"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在优良品种确定之后，就要考虑品神的组成。品种数量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的多少，因果园面积大小而定。如按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^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规模的果园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计，可安排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45pt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个品种，以晚熟耐贮运的品种为主</w:t>
      </w:r>
      <w:r w:rsidRPr="006D547D">
        <w:rPr>
          <w:rStyle w:val="245pt"/>
          <w:rFonts w:ascii="宋体" w:eastAsia="宋体" w:hAnsi="宋体" w:hint="eastAsia"/>
          <w:color w:val="000000"/>
          <w:lang w:val="zh-TW" w:eastAsia="zh-TW"/>
        </w:rPr>
        <w:t>。一</w:t>
      </w:r>
      <w:r w:rsidRPr="006D547D">
        <w:rPr>
          <w:rStyle w:val="245pt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天安排一个品种，这样有利于均衡上市和劳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动力调配。各种果树在果园有贮藏条件的情况下，晚熟品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种占比例可大些。没有</w:t>
      </w:r>
      <w:r w:rsidRPr="006D547D">
        <w:rPr>
          <w:rStyle w:val="2CenturySchoolbook"/>
          <w:rFonts w:ascii="宋体" w:eastAsia="宋体" w:hAnsi="宋体"/>
          <w:color w:val="000000"/>
        </w:rPr>
        <w:t>It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藏条件的，各品种应依市场需求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安排。</w:t>
      </w:r>
    </w:p>
    <w:p w:rsidR="00A13815" w:rsidRPr="006D547D" w:rsidRDefault="00A13815">
      <w:pPr>
        <w:pStyle w:val="21"/>
        <w:framePr w:w="5520" w:h="6989" w:hRule="exact" w:wrap="none" w:vAnchor="page" w:hAnchor="page" w:x="888" w:y="1328"/>
        <w:numPr>
          <w:ilvl w:val="0"/>
          <w:numId w:val="26"/>
        </w:numPr>
        <w:shd w:val="clear" w:color="auto" w:fill="auto"/>
        <w:tabs>
          <w:tab w:val="left" w:pos="872"/>
        </w:tabs>
        <w:spacing w:before="0" w:line="312" w:lineRule="exact"/>
        <w:ind w:right="140"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授粉树的配置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。有些柑橘品种如沙田柚需要配置授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粉树，可配置酸柚、琯溪蜜柚等作为授粉树。</w:t>
      </w:r>
    </w:p>
    <w:p w:rsidR="00A13815" w:rsidRPr="006D547D" w:rsidRDefault="00A13815">
      <w:pPr>
        <w:pStyle w:val="42"/>
        <w:framePr w:wrap="none" w:vAnchor="page" w:hAnchor="page" w:x="888" w:y="9311"/>
        <w:shd w:val="clear" w:color="auto" w:fill="auto"/>
        <w:spacing w:line="140" w:lineRule="exact"/>
        <w:ind w:left="280" w:firstLine="0"/>
        <w:jc w:val="left"/>
        <w:rPr>
          <w:rFonts w:ascii="宋体" w:eastAsia="宋体" w:hAnsi="宋体"/>
        </w:rPr>
      </w:pPr>
      <w:r w:rsidRPr="006D547D">
        <w:rPr>
          <w:rStyle w:val="41"/>
          <w:rFonts w:ascii="宋体" w:eastAsia="宋体" w:hAnsi="宋体"/>
          <w:color w:val="000000"/>
          <w:lang w:eastAsia="en-US"/>
        </w:rPr>
        <w:t>*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亩为非法定计量单位，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亩</w:t>
      </w:r>
      <w:r w:rsidRPr="006D547D">
        <w:rPr>
          <w:rStyle w:val="41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>667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米</w:t>
      </w:r>
      <w:r w:rsidRPr="006D547D">
        <w:rPr>
          <w:rStyle w:val="41"/>
          <w:rFonts w:ascii="宋体" w:eastAsia="宋体" w:hAnsi="宋体"/>
          <w:color w:val="000000"/>
          <w:vertAlign w:val="superscript"/>
          <w:lang w:val="zh-TW" w:eastAsia="zh-TW"/>
        </w:rPr>
        <w:t>2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1337" w:y="492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a8"/>
          <w:rFonts w:ascii="宋体" w:eastAsia="宋体" w:hAnsi="宋体"/>
          <w:color w:val="000000"/>
          <w:lang w:val="zh-CN"/>
        </w:rPr>
        <w:t>18 &gt;</w:t>
      </w:r>
      <w:r w:rsidRPr="006D547D">
        <w:rPr>
          <w:rStyle w:val="a8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1140"/>
        <w:framePr w:w="5410" w:h="8250" w:hRule="exact" w:wrap="none" w:vAnchor="page" w:hAnchor="page" w:x="1097" w:y="1408"/>
        <w:shd w:val="clear" w:color="auto" w:fill="auto"/>
        <w:spacing w:before="0" w:after="203" w:line="220" w:lineRule="exact"/>
        <w:jc w:val="left"/>
        <w:rPr>
          <w:rFonts w:ascii="宋体" w:eastAsia="宋体" w:hAnsi="宋体"/>
        </w:rPr>
      </w:pPr>
      <w:bookmarkStart w:id="12" w:name="bookmark11"/>
      <w:r w:rsidRPr="006D547D">
        <w:rPr>
          <w:rStyle w:val="114"/>
          <w:rFonts w:ascii="宋体" w:eastAsia="宋体" w:hAnsi="宋体" w:hint="eastAsia"/>
          <w:color w:val="000000"/>
          <w:lang w:val="zh-TW" w:eastAsia="zh-TW"/>
        </w:rPr>
        <w:t>夕•柑橘园的选址应注意哪些问题？</w:t>
      </w:r>
      <w:bookmarkEnd w:id="12"/>
    </w:p>
    <w:p w:rsidR="00A13815" w:rsidRPr="006D547D" w:rsidRDefault="00A13815">
      <w:pPr>
        <w:pStyle w:val="21"/>
        <w:framePr w:w="5410" w:h="8250" w:hRule="exact" w:wrap="none" w:vAnchor="page" w:hAnchor="page" w:x="1097" w:y="1408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建立柑橘园应坚持“果树上山下滩，充分利用荒山、荒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滩、荒地”的原则，建立以规模化经营的商品基地为主的现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代化柑橘园。柑橘经济寿命长，可达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年，一旦栽植，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多年生产，不宜易地。因此，建园时要严格规划，打好基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础，配套安排。</w:t>
      </w:r>
    </w:p>
    <w:p w:rsidR="00A13815" w:rsidRPr="006D547D" w:rsidRDefault="00A13815">
      <w:pPr>
        <w:pStyle w:val="21"/>
        <w:framePr w:w="5410" w:h="8250" w:hRule="exact" w:wrap="none" w:vAnchor="page" w:hAnchor="page" w:x="1097" w:y="1408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根据柑橘栽培区域化，生产规模化、集约化和无公害化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的发展趋势，建园的自然条件一定要符合柑橘的生态习性。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总的要求是气候适宜，冬季最低气温在一以上，土壤深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厚，改土成本低，水源充足，交通便利，地下水位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下，无工业废气、污水和粉尘污染。</w:t>
      </w:r>
    </w:p>
    <w:p w:rsidR="00A13815" w:rsidRPr="006D547D" w:rsidRDefault="00A13815">
      <w:pPr>
        <w:pStyle w:val="21"/>
        <w:framePr w:w="5410" w:h="8250" w:hRule="exact" w:wrap="none" w:vAnchor="page" w:hAnchor="page" w:x="1097" w:y="1408"/>
        <w:shd w:val="clear" w:color="auto" w:fill="auto"/>
        <w:spacing w:before="0" w:after="374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在进行柑橘园地规划时，还应考虑划分小区、道路、防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护林、排灌系统、建筑物、肥水池、树种品种等。在大型柑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橘园中，柑橘栽培面积应占总土地面积的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80%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护林占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，道路占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，建筑等辅助用地占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6%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。在距城镇较近的地方，还要考虑到旅游观光型柑橘园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的配套设施，如食、宿、游、购的项目。</w:t>
      </w:r>
    </w:p>
    <w:p w:rsidR="00A13815" w:rsidRPr="006D547D" w:rsidRDefault="00A13815">
      <w:pPr>
        <w:pStyle w:val="1140"/>
        <w:framePr w:w="5410" w:h="8250" w:hRule="exact" w:wrap="none" w:vAnchor="page" w:hAnchor="page" w:x="1097" w:y="1408"/>
        <w:shd w:val="clear" w:color="auto" w:fill="auto"/>
        <w:spacing w:before="0" w:after="198" w:line="220" w:lineRule="exact"/>
        <w:jc w:val="left"/>
        <w:rPr>
          <w:rFonts w:ascii="宋体" w:eastAsia="宋体" w:hAnsi="宋体"/>
        </w:rPr>
      </w:pPr>
      <w:bookmarkStart w:id="13" w:name="bookmark12"/>
      <w:r w:rsidRPr="006D547D">
        <w:rPr>
          <w:rStyle w:val="114"/>
          <w:rFonts w:ascii="宋体" w:eastAsia="宋体" w:hAnsi="宋体"/>
          <w:color w:val="000000"/>
          <w:lang w:val="zh-TW" w:eastAsia="zh-TW"/>
        </w:rPr>
        <w:t>2 0</w:t>
      </w:r>
      <w:r w:rsidRPr="006D547D">
        <w:rPr>
          <w:rStyle w:val="114"/>
          <w:rFonts w:ascii="宋体" w:eastAsia="宋体" w:hAnsi="宋体" w:hint="eastAsia"/>
          <w:color w:val="000000"/>
          <w:lang w:val="zh-TW" w:eastAsia="zh-TW"/>
        </w:rPr>
        <w:t>«坡地建园应注意哪些问题？</w:t>
      </w:r>
      <w:bookmarkEnd w:id="13"/>
    </w:p>
    <w:p w:rsidR="00A13815" w:rsidRPr="006D547D" w:rsidRDefault="00A13815">
      <w:pPr>
        <w:pStyle w:val="21"/>
        <w:framePr w:w="5410" w:h="8250" w:hRule="exact" w:wrap="none" w:vAnchor="page" w:hAnchor="page" w:x="1097" w:y="1408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坡地日照好，果实色泽、品质好，耐贮藏，病虫害少，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是选择发展柑橘的适宜基地。坡地发展柑橘主要考虑的是柑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橘园的垂直分布带、坡向、坡度和坡形。山麓坡地是柑橘发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展的理想场所。坡向以东坡、南坡及东南坡最适宜，西坡与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西北坡不宜栽植柑橘。凡光照充足、土层深厚、无冻害之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692" w:y="482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a8"/>
          <w:rFonts w:ascii="宋体" w:eastAsia="宋体" w:hAnsi="宋体" w:hint="eastAsia"/>
          <w:color w:val="000000"/>
          <w:lang w:val="zh-TW" w:eastAsia="zh-TW"/>
        </w:rPr>
        <w:t>二、建</w:t>
      </w:r>
      <w:r w:rsidRPr="006D547D">
        <w:rPr>
          <w:rStyle w:val="a8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a8"/>
          <w:rFonts w:ascii="宋体" w:eastAsia="宋体" w:hAnsi="宋体" w:hint="eastAsia"/>
          <w:color w:val="000000"/>
          <w:lang w:val="zh-TW" w:eastAsia="zh-TW"/>
        </w:rPr>
        <w:t>园</w:t>
      </w:r>
      <w:r w:rsidRPr="006D547D">
        <w:rPr>
          <w:rStyle w:val="a8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a8"/>
          <w:rFonts w:ascii="宋体" w:eastAsia="宋体" w:hAnsi="宋体"/>
          <w:color w:val="000000"/>
          <w:vertAlign w:val="superscript"/>
          <w:lang w:val="zh-TW" w:eastAsia="zh-TW"/>
        </w:rPr>
        <w:t>19</w:t>
      </w:r>
    </w:p>
    <w:p w:rsidR="00A13815" w:rsidRPr="006D547D" w:rsidRDefault="00A13815">
      <w:pPr>
        <w:pStyle w:val="21"/>
        <w:framePr w:w="5410" w:h="4727" w:hRule="exact" w:wrap="none" w:vAnchor="page" w:hAnchor="page" w:x="1097" w:y="1135"/>
        <w:shd w:val="clear" w:color="auto" w:fill="auto"/>
        <w:spacing w:before="0" w:after="417" w:line="200" w:lineRule="exac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处，都是柑橘适栽地。</w:t>
      </w:r>
    </w:p>
    <w:p w:rsidR="00A13815" w:rsidRPr="006D547D" w:rsidRDefault="00A13815">
      <w:pPr>
        <w:pStyle w:val="110"/>
        <w:framePr w:w="5410" w:h="4727" w:hRule="exact" w:wrap="none" w:vAnchor="page" w:hAnchor="page" w:x="1097" w:y="1135"/>
        <w:shd w:val="clear" w:color="auto" w:fill="auto"/>
        <w:spacing w:before="0" w:after="183" w:line="200" w:lineRule="exact"/>
        <w:ind w:firstLine="0"/>
        <w:rPr>
          <w:rFonts w:ascii="宋体" w:eastAsia="宋体" w:hAnsi="宋体"/>
        </w:rPr>
      </w:pPr>
      <w:bookmarkStart w:id="14" w:name="bookmark13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2 2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•平地建园应注憲哪些问题？</w:t>
      </w:r>
      <w:bookmarkEnd w:id="14"/>
    </w:p>
    <w:p w:rsidR="00A13815" w:rsidRPr="006D547D" w:rsidRDefault="00A13815">
      <w:pPr>
        <w:pStyle w:val="21"/>
        <w:framePr w:w="5410" w:h="4727" w:hRule="exact" w:wrap="none" w:vAnchor="page" w:hAnchor="page" w:x="1097" w:y="113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平地面积较大，较平缓开阔，坡度一般小于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°，土壤、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气候基本一致，在平地建园具有规划管理方便，有利于机械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化生产，劳动效率髙，果树生长发育好，产量高的优点。但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平地通风、光照、排水条件不如山地，果实品质和耐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力也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比山地差。</w:t>
      </w:r>
    </w:p>
    <w:p w:rsidR="00A13815" w:rsidRPr="006D547D" w:rsidRDefault="00A13815">
      <w:pPr>
        <w:pStyle w:val="21"/>
        <w:framePr w:w="5410" w:h="4727" w:hRule="exact" w:wrap="none" w:vAnchor="page" w:hAnchor="page" w:x="1097" w:y="113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我国南方的平地可分为冲积平原、洪积平原、湖滨滨海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地和海涂。冲积平原要注意地下水位，地下水位高于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1.5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的地方不可选作果园。洪积平原沙砾、卵石多，保水保肥性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能差。近山处不宜建园，以防山洪、石洪危害。湖滨滨海地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和海涂对调节气温有良好作用，但要改沙培肥，营造防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风林。</w:t>
      </w:r>
    </w:p>
    <w:p w:rsidR="00A13815" w:rsidRPr="006D547D" w:rsidRDefault="00A13815">
      <w:pPr>
        <w:pStyle w:val="110"/>
        <w:framePr w:w="5410" w:h="3643" w:hRule="exact" w:wrap="none" w:vAnchor="page" w:hAnchor="page" w:x="1097" w:y="6011"/>
        <w:shd w:val="clear" w:color="auto" w:fill="auto"/>
        <w:spacing w:before="0" w:after="155" w:line="355" w:lineRule="exact"/>
        <w:ind w:left="780"/>
        <w:rPr>
          <w:rFonts w:ascii="宋体" w:eastAsia="宋体" w:hAnsi="宋体"/>
        </w:rPr>
      </w:pPr>
      <w:bookmarkStart w:id="15" w:name="bookmark14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•合理密植有哪些优点？如何确定栽植密度？目前</w:t>
      </w:r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 xml:space="preserve"> 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多采用哪些合理密植的形式？</w:t>
      </w:r>
      <w:bookmarkEnd w:id="15"/>
    </w:p>
    <w:p w:rsidR="00A13815" w:rsidRPr="006D547D" w:rsidRDefault="00A13815">
      <w:pPr>
        <w:pStyle w:val="21"/>
        <w:framePr w:w="5410" w:h="3643" w:hRule="exact" w:wrap="none" w:vAnchor="page" w:hAnchor="page" w:x="1097" w:y="601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合理密植能最大限度地利用土地，增加柑橘园前期的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收益，尽快收回投资和产生更好的经济效益。目前新栽柑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橘树多采取“计划密植栽培”，即建园时有目的地增加栽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植株数，随着树冠的扩大，进行一次或数次间伐，最后保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持一定的株行距，以获得早期丰产，早获收益，经济利用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土地。</w:t>
      </w:r>
    </w:p>
    <w:p w:rsidR="00A13815" w:rsidRPr="006D547D" w:rsidRDefault="00A13815">
      <w:pPr>
        <w:pStyle w:val="21"/>
        <w:framePr w:w="5410" w:h="3643" w:hRule="exact" w:wrap="none" w:vAnchor="page" w:hAnchor="page" w:x="1097" w:y="601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确定计划密植密度需要进行调査研究，要对当地主栽品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种成年盛果期的果树平均冠径做出统计数字，最后以树冠不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424" w:h="2049" w:hRule="exact" w:wrap="none" w:vAnchor="page" w:hAnchor="page" w:x="1035" w:y="435"/>
        <w:shd w:val="clear" w:color="auto" w:fill="auto"/>
        <w:tabs>
          <w:tab w:val="left" w:pos="5038"/>
        </w:tabs>
        <w:spacing w:before="0" w:after="262" w:line="200" w:lineRule="exact"/>
        <w:ind w:left="180"/>
        <w:jc w:val="both"/>
        <w:rPr>
          <w:rFonts w:ascii="宋体" w:eastAsia="宋体" w:hAnsi="宋体"/>
        </w:rPr>
      </w:pPr>
      <w:r w:rsidRPr="006D547D">
        <w:rPr>
          <w:rStyle w:val="2CenturySchoolbook"/>
          <w:rFonts w:ascii="宋体" w:eastAsia="宋体" w:hAnsi="宋体"/>
          <w:color w:val="000000"/>
        </w:rPr>
        <w:t>:lil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•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ab/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…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•</w:t>
      </w:r>
    </w:p>
    <w:p w:rsidR="00A13815" w:rsidRPr="006D547D" w:rsidRDefault="00A13815">
      <w:pPr>
        <w:pStyle w:val="21"/>
        <w:framePr w:w="5424" w:h="2049" w:hRule="exact" w:wrap="none" w:vAnchor="page" w:hAnchor="page" w:x="1035" w:y="435"/>
        <w:shd w:val="clear" w:color="auto" w:fill="auto"/>
        <w:spacing w:before="0" w:line="312" w:lineRule="exac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交叉为合适的间隔计算出永久树株行距。</w:t>
      </w:r>
    </w:p>
    <w:p w:rsidR="00A13815" w:rsidRPr="006D547D" w:rsidRDefault="00A13815">
      <w:pPr>
        <w:pStyle w:val="21"/>
        <w:framePr w:w="5424" w:h="2049" w:hRule="exact" w:wrap="none" w:vAnchor="page" w:hAnchor="page" w:x="1035" w:y="43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计划密植的间伐树以相隔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4pt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年伐一次为宜</w:t>
      </w:r>
      <w:r w:rsidRPr="006D547D">
        <w:rPr>
          <w:rStyle w:val="24pt"/>
          <w:rFonts w:ascii="宋体" w:eastAsia="宋体" w:hAnsi="宋体" w:hint="eastAsia"/>
          <w:color w:val="000000"/>
          <w:lang w:val="zh-TW" w:eastAsia="zh-TW"/>
        </w:rPr>
        <w:t>。一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划密植的密度如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下：温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州蜜柑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1.5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</w:t>
      </w:r>
      <w:r w:rsidRPr="006D547D">
        <w:rPr>
          <w:rStyle w:val="2CenturySchoolbook"/>
          <w:rFonts w:ascii="宋体" w:eastAsia="宋体" w:hAnsi="宋体"/>
          <w:color w:val="000000"/>
          <w:lang w:val="zh-TW" w:eastAsia="zh-TW"/>
        </w:rPr>
        <w:t>X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2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米；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甜橙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2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</w:t>
      </w:r>
      <w:r w:rsidRPr="006D547D">
        <w:rPr>
          <w:rStyle w:val="2CenturySchoolbook"/>
          <w:rFonts w:ascii="宋体" w:eastAsia="宋体" w:hAnsi="宋体"/>
          <w:color w:val="000000"/>
        </w:rPr>
        <w:t>X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米；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柚类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2.5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</w:t>
      </w:r>
      <w:r w:rsidRPr="006D547D">
        <w:rPr>
          <w:rStyle w:val="2CenturySchoolbook"/>
          <w:rFonts w:ascii="宋体" w:eastAsia="宋体" w:hAnsi="宋体"/>
          <w:color w:val="000000"/>
        </w:rPr>
        <w:t>X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米。</w:t>
      </w:r>
    </w:p>
    <w:p w:rsidR="00A13815" w:rsidRPr="006D547D" w:rsidRDefault="00A13815">
      <w:pPr>
        <w:pStyle w:val="60"/>
        <w:framePr w:w="5424" w:h="240" w:hRule="exact" w:wrap="none" w:vAnchor="page" w:hAnchor="page" w:x="1035" w:y="2629"/>
        <w:shd w:val="clear" w:color="auto" w:fill="auto"/>
        <w:spacing w:before="0" w:line="170" w:lineRule="exact"/>
        <w:ind w:right="20"/>
        <w:rPr>
          <w:rFonts w:ascii="宋体" w:eastAsia="宋体" w:hAnsi="宋体"/>
        </w:rPr>
      </w:pPr>
      <w:r w:rsidRPr="006D547D">
        <w:rPr>
          <w:rStyle w:val="6"/>
          <w:rFonts w:ascii="宋体" w:eastAsia="宋体" w:hAnsi="宋体" w:hint="eastAsia"/>
          <w:color w:val="000000"/>
          <w:lang w:val="zh-TW" w:eastAsia="zh-TW"/>
        </w:rPr>
        <w:t>表</w:t>
      </w:r>
      <w:r w:rsidRPr="006D547D">
        <w:rPr>
          <w:rStyle w:val="6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6"/>
          <w:rFonts w:ascii="宋体" w:eastAsia="宋体" w:hAnsi="宋体" w:hint="eastAsia"/>
          <w:color w:val="000000"/>
          <w:lang w:val="zh-TW" w:eastAsia="zh-TW"/>
        </w:rPr>
        <w:t>柑橘主要种类品种常规栽植密度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2"/>
        <w:gridCol w:w="994"/>
        <w:gridCol w:w="1066"/>
        <w:gridCol w:w="1042"/>
      </w:tblGrid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1"/>
        </w:trPr>
        <w:tc>
          <w:tcPr>
            <w:tcW w:w="129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种类品种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righ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平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地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righ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山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地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</w:trPr>
        <w:tc>
          <w:tcPr>
            <w:tcW w:w="12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righ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行株距（米）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ind w:left="24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每亩株数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righ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行株距（米）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ind w:left="22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每亩株数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7"/>
        </w:trPr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柚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6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23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5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5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27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7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甜橙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5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33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42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早熟温州蜜柑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56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2.5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63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普通温州蜜柑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5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2.5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38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56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2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蕉柑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42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righ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4 </w:t>
            </w:r>
            <w:r w:rsidRPr="006D547D">
              <w:rPr>
                <w:rStyle w:val="2Garamond6"/>
                <w:rFonts w:ascii="宋体" w:eastAsia="宋体" w:hAnsi="宋体"/>
                <w:color w:val="000000"/>
                <w:lang w:val="zh-TW" w:eastAsia="zh-TW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 xml:space="preserve">(3. 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4)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42 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48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棰柑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42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righ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(3.5</w:t>
            </w:r>
            <w:r w:rsidRPr="006D547D">
              <w:rPr>
                <w:rStyle w:val="27pt"/>
                <w:rFonts w:ascii="宋体" w:hAnsi="宋体" w:hint="eastAsia"/>
                <w:color w:val="000000"/>
                <w:lang w:eastAsia="en-US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4)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42 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48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红橘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5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3.5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38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right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(3.5</w:t>
            </w:r>
            <w:r w:rsidRPr="006D547D">
              <w:rPr>
                <w:rStyle w:val="27pt"/>
                <w:rFonts w:ascii="宋体" w:hAnsi="宋体" w:hint="eastAsia"/>
                <w:color w:val="000000"/>
                <w:lang w:eastAsia="en-US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4)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 xml:space="preserve">48 </w:t>
            </w:r>
            <w:r w:rsidRPr="006D547D">
              <w:rPr>
                <w:rStyle w:val="27pt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42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2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本地早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5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3 5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38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56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南丰蜜橘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5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3.5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38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56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7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柠檬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5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33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4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56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 w:hint="eastAsia"/>
                <w:color w:val="000000"/>
                <w:lang w:val="zh-TW" w:eastAsia="zh-TW"/>
              </w:rPr>
              <w:t>金柑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3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110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7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2</w:t>
            </w:r>
            <w:r w:rsidRPr="006D547D">
              <w:rPr>
                <w:rStyle w:val="2Garamond6"/>
                <w:rFonts w:ascii="宋体" w:eastAsia="宋体" w:hAnsi="宋体"/>
                <w:color w:val="000000"/>
              </w:rPr>
              <w:t>X</w:t>
            </w:r>
            <w:r w:rsidRPr="006D547D">
              <w:rPr>
                <w:rStyle w:val="27pt"/>
                <w:rFonts w:ascii="宋体" w:eastAsia="宋体" w:hAnsi="宋体"/>
                <w:color w:val="000000"/>
                <w:lang w:eastAsia="en-US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4" w:h="4171" w:wrap="none" w:vAnchor="page" w:hAnchor="page" w:x="1035" w:y="2941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"/>
                <w:rFonts w:ascii="宋体" w:eastAsia="宋体" w:hAnsi="宋体"/>
                <w:color w:val="000000"/>
                <w:lang w:val="zh-TW" w:eastAsia="zh-TW"/>
              </w:rPr>
              <w:t>160</w:t>
            </w:r>
          </w:p>
        </w:tc>
      </w:tr>
    </w:tbl>
    <w:p w:rsidR="00A13815" w:rsidRPr="006D547D" w:rsidRDefault="00A13815">
      <w:pPr>
        <w:pStyle w:val="110"/>
        <w:framePr w:wrap="none" w:vAnchor="page" w:hAnchor="page" w:x="1035" w:y="7458"/>
        <w:shd w:val="clear" w:color="auto" w:fill="auto"/>
        <w:spacing w:before="0" w:after="0" w:line="200" w:lineRule="exact"/>
        <w:ind w:firstLine="0"/>
        <w:rPr>
          <w:rFonts w:ascii="宋体" w:eastAsia="宋体" w:hAnsi="宋体"/>
        </w:rPr>
      </w:pPr>
      <w:bookmarkStart w:id="16" w:name="bookmark15"/>
      <w:r w:rsidRPr="006D547D">
        <w:rPr>
          <w:rStyle w:val="11CenturyGothic"/>
          <w:rFonts w:ascii="宋体" w:eastAsia="宋体" w:hAnsi="宋体"/>
          <w:b/>
          <w:bCs/>
          <w:color w:val="000000"/>
        </w:rPr>
        <w:t>J</w:t>
      </w:r>
      <w:r w:rsidRPr="006D547D">
        <w:rPr>
          <w:rStyle w:val="11"/>
          <w:rFonts w:ascii="宋体" w:eastAsia="宋体" w:hAnsi="宋体"/>
          <w:b/>
          <w:bCs/>
          <w:color w:val="000000"/>
          <w:lang w:eastAsia="en-US"/>
        </w:rPr>
        <w:t xml:space="preserve"> 3.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如何识别常见的柑橘种类</w:t>
      </w:r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?</w:t>
      </w:r>
      <w:bookmarkEnd w:id="16"/>
    </w:p>
    <w:p w:rsidR="00A13815" w:rsidRPr="006D547D" w:rsidRDefault="00A13815">
      <w:pPr>
        <w:pStyle w:val="21"/>
        <w:framePr w:w="5424" w:h="1655" w:hRule="exact" w:wrap="none" w:vAnchor="page" w:hAnchor="page" w:x="1035" w:y="8088"/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常见的柑橘种类主要有柚类、橙类、宽皮柑橘类。识别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时主要从枝叶形状进行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区分。</w:t>
      </w:r>
    </w:p>
    <w:p w:rsidR="00A13815" w:rsidRPr="006D547D" w:rsidRDefault="00A13815">
      <w:pPr>
        <w:pStyle w:val="21"/>
        <w:framePr w:w="5424" w:h="1655" w:hRule="exact" w:wrap="none" w:vAnchor="page" w:hAnchor="page" w:x="1035" w:y="8088"/>
        <w:numPr>
          <w:ilvl w:val="0"/>
          <w:numId w:val="27"/>
        </w:numPr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柚类。常绿，高大乔木，枝粗壮，新梢具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鸾毛；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大，翼叶发达，心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脏形；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花大，总状花序；果大，果形多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样，扁圆、圆或葫芦形，果皮色泽橙黄或黄；海绵层厚，白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419" w:h="8573" w:hRule="exact" w:wrap="none" w:vAnchor="page" w:hAnchor="page" w:x="1038" w:y="1159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色或粉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红色；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果肉有红、白两个类型，囊瓣</w:t>
      </w:r>
      <w:r w:rsidRPr="006D547D">
        <w:rPr>
          <w:rStyle w:val="2"/>
          <w:rFonts w:ascii="宋体" w:eastAsia="宋体" w:hAnsi="宋体"/>
          <w:color w:val="000000"/>
          <w:lang w:val="zh-CN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CN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个，味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酸、甜或苦。</w:t>
      </w:r>
    </w:p>
    <w:p w:rsidR="00A13815" w:rsidRPr="006D547D" w:rsidRDefault="00A13815">
      <w:pPr>
        <w:pStyle w:val="21"/>
        <w:framePr w:w="5419" w:h="8573" w:hRule="exact" w:wrap="none" w:vAnchor="page" w:hAnchor="page" w:x="1038" w:y="1159"/>
        <w:numPr>
          <w:ilvl w:val="0"/>
          <w:numId w:val="27"/>
        </w:numPr>
        <w:shd w:val="clear" w:color="auto" w:fill="auto"/>
        <w:tabs>
          <w:tab w:val="left" w:pos="833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橙类。树较高大，枝条较直立，较多，叶椭圆形或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长椭圆形，翼叶比酸橙小，叶柄较短。花白色，花瓣长且向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外卷，有花序。果实中等大，圆形或椭圆形，皮厚难剥离，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囊瓣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个，不易分开。中心柱一般充实。果肉柔软多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汁，有香味，甜酸适度。</w:t>
      </w:r>
    </w:p>
    <w:p w:rsidR="00A13815" w:rsidRPr="006D547D" w:rsidRDefault="00A13815">
      <w:pPr>
        <w:pStyle w:val="21"/>
        <w:framePr w:w="5419" w:h="8573" w:hRule="exact" w:wrap="none" w:vAnchor="page" w:hAnchor="page" w:x="1038" w:y="1159"/>
        <w:numPr>
          <w:ilvl w:val="0"/>
          <w:numId w:val="27"/>
        </w:numPr>
        <w:shd w:val="clear" w:color="auto" w:fill="auto"/>
        <w:tabs>
          <w:tab w:val="left" w:pos="836"/>
        </w:tabs>
        <w:spacing w:before="0" w:after="39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宽皮柑橘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。常绿小乔木，枝细且有时有刺。叶广披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针形或狭披针形，翼叶窄小，花小，单花或少数丛生于叶腋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间，白色。果实扁圆形或近圆形，因果皮宽松易剥，囊瓣彼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此容易分离而得名。味酸甜不一。本种品种极多，包括柑和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橘两类。如温州蜜柑是柑类，棰柑则是橘类。</w:t>
      </w:r>
    </w:p>
    <w:p w:rsidR="00A13815" w:rsidRPr="006D547D" w:rsidRDefault="00A13815">
      <w:pPr>
        <w:pStyle w:val="110"/>
        <w:framePr w:w="5419" w:h="8573" w:hRule="exact" w:wrap="none" w:vAnchor="page" w:hAnchor="page" w:x="1038" w:y="1159"/>
        <w:shd w:val="clear" w:color="auto" w:fill="auto"/>
        <w:spacing w:before="0" w:after="207" w:line="200" w:lineRule="exact"/>
        <w:ind w:firstLine="0"/>
        <w:jc w:val="both"/>
        <w:rPr>
          <w:rFonts w:ascii="宋体" w:eastAsia="宋体" w:hAnsi="宋体"/>
        </w:rPr>
      </w:pPr>
      <w:bookmarkStart w:id="17" w:name="bookmark16"/>
      <w:r w:rsidRPr="006D547D">
        <w:rPr>
          <w:rStyle w:val="11CenturyGothic"/>
          <w:rFonts w:ascii="宋体" w:eastAsia="宋体" w:hAnsi="宋体"/>
          <w:b/>
          <w:bCs/>
          <w:color w:val="000000"/>
        </w:rPr>
        <w:t>J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忒怎样幵挖柑橘定植沟（穴</w:t>
      </w:r>
      <w:r w:rsidRPr="006D547D">
        <w:rPr>
          <w:rStyle w:val="11"/>
          <w:rFonts w:ascii="宋体" w:eastAsia="宋体" w:hAnsi="宋体"/>
          <w:b/>
          <w:bCs/>
          <w:color w:val="000000"/>
          <w:lang w:eastAsia="en-US"/>
        </w:rPr>
        <w:t>)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eastAsia="en-US"/>
        </w:rPr>
        <w:t>？</w:t>
      </w:r>
      <w:bookmarkEnd w:id="17"/>
    </w:p>
    <w:p w:rsidR="00A13815" w:rsidRPr="006D547D" w:rsidRDefault="00A13815">
      <w:pPr>
        <w:pStyle w:val="21"/>
        <w:framePr w:w="5419" w:h="8573" w:hRule="exact" w:wrap="none" w:vAnchor="page" w:hAnchor="page" w:x="1038" w:y="115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首先确定栽植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点：平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地樹橘园可先在小区的长边和短边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划相互垂直的基线各两条，再用测绳拉直定在行距上，用石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灰根据测绳上株距的标记撒下栽植穴标记。山地以梯田走向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为行向，用标有株距的测绳沿行定点，用石灰撤出定植穴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标记。</w:t>
      </w:r>
    </w:p>
    <w:p w:rsidR="00A13815" w:rsidRPr="006D547D" w:rsidRDefault="00A13815">
      <w:pPr>
        <w:pStyle w:val="21"/>
        <w:framePr w:w="5419" w:h="8573" w:hRule="exact" w:wrap="none" w:vAnchor="page" w:hAnchor="page" w:x="1038" w:y="115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然后挖栽植穴</w:t>
      </w:r>
      <w:r w:rsidRPr="006D547D">
        <w:rPr>
          <w:rStyle w:val="2"/>
          <w:rFonts w:ascii="宋体" w:eastAsia="宋体" w:hAnsi="宋体" w:hint="eastAsia"/>
          <w:color w:val="000000"/>
          <w:vertAlign w:val="subscript"/>
          <w:lang w:val="zh-TW" w:eastAsia="zh-TW"/>
        </w:rPr>
        <w:t>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可用人工挖掘，也可用挖坑机挖掘。挖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穴时应将表土和底土分别堆放。平地建园最好挖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</w:t>
      </w:r>
      <w:r w:rsidRPr="006D547D">
        <w:rPr>
          <w:rStyle w:val="2"/>
          <w:rFonts w:ascii="宋体" w:eastAsia="宋体" w:hAnsi="宋体"/>
          <w:color w:val="000000"/>
          <w:vertAlign w:val="superscript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穴；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山地、丘陵、沙地定植穴可略小，以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</w:t>
      </w:r>
      <w:r w:rsidRPr="006D547D">
        <w:rPr>
          <w:rStyle w:val="2"/>
          <w:rFonts w:ascii="宋体" w:eastAsia="宋体" w:hAnsi="宋体"/>
          <w:color w:val="000000"/>
          <w:vertAlign w:val="superscript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较合适。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密植园及排水不畅之地，可用抽槽整地的方法。定植穴挖好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后分两层，在底层填放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千克绿肥或稻草、秸秆，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千克石灰，再填入表土，上层加适量精细有机肥和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2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千克磷肥，与心土充分混合，边填边踏实，最后再盖一层表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42"/>
        <w:framePr w:w="5602" w:h="4693" w:hRule="exact" w:wrap="none" w:vAnchor="page" w:hAnchor="page" w:x="947" w:y="507"/>
        <w:shd w:val="clear" w:color="auto" w:fill="auto"/>
        <w:spacing w:line="140" w:lineRule="exact"/>
        <w:ind w:left="440" w:firstLine="0"/>
        <w:jc w:val="left"/>
        <w:rPr>
          <w:rFonts w:ascii="宋体" w:eastAsia="宋体" w:hAnsi="宋体"/>
        </w:rPr>
      </w:pPr>
      <w:r w:rsidRPr="006D547D">
        <w:rPr>
          <w:rStyle w:val="42pt"/>
          <w:rFonts w:ascii="宋体" w:eastAsia="宋体" w:hAnsi="宋体" w:hint="eastAsia"/>
          <w:color w:val="000000"/>
          <w:lang w:val="zh-TW" w:eastAsia="zh-TW"/>
        </w:rPr>
        <w:t>努现代柑橘产业技术</w:t>
      </w:r>
    </w:p>
    <w:p w:rsidR="00A13815" w:rsidRPr="006D547D" w:rsidRDefault="00A13815">
      <w:pPr>
        <w:pStyle w:val="820"/>
        <w:framePr w:w="5602" w:h="4693" w:hRule="exact" w:wrap="none" w:vAnchor="page" w:hAnchor="page" w:x="947" w:y="507"/>
        <w:shd w:val="clear" w:color="auto" w:fill="auto"/>
        <w:tabs>
          <w:tab w:val="left" w:leader="dot" w:pos="1385"/>
          <w:tab w:val="left" w:leader="dot" w:pos="1530"/>
          <w:tab w:val="left" w:leader="dot" w:pos="1906"/>
          <w:tab w:val="left" w:leader="dot" w:pos="2053"/>
          <w:tab w:val="left" w:leader="dot" w:pos="2602"/>
          <w:tab w:val="left" w:leader="dot" w:pos="2749"/>
          <w:tab w:val="left" w:leader="dot" w:pos="5527"/>
        </w:tabs>
        <w:spacing w:after="188" w:line="200" w:lineRule="exact"/>
        <w:ind w:left="780"/>
        <w:rPr>
          <w:rFonts w:ascii="宋体" w:eastAsia="宋体" w:hAnsi="宋体"/>
        </w:rPr>
      </w:pPr>
      <w:bookmarkStart w:id="18" w:name="bookmark17"/>
      <w:r w:rsidRPr="006D547D">
        <w:rPr>
          <w:rStyle w:val="82"/>
          <w:rFonts w:ascii="宋体" w:eastAsia="宋体" w:hAnsi="宋体"/>
          <w:noProof w:val="0"/>
          <w:color w:val="000000"/>
          <w:lang w:eastAsia="en-US"/>
        </w:rPr>
        <w:tab/>
      </w:r>
      <w:r w:rsidRPr="006D547D">
        <w:rPr>
          <w:rStyle w:val="82"/>
          <w:rFonts w:ascii="宋体" w:eastAsia="宋体" w:hAnsi="宋体"/>
          <w:noProof w:val="0"/>
          <w:color w:val="000000"/>
          <w:lang w:eastAsia="en-US"/>
        </w:rPr>
        <w:tab/>
      </w:r>
      <w:r w:rsidRPr="006D547D">
        <w:rPr>
          <w:rStyle w:val="82"/>
          <w:rFonts w:ascii="宋体" w:eastAsia="宋体" w:hAnsi="宋体"/>
          <w:noProof w:val="0"/>
          <w:color w:val="000000"/>
          <w:lang w:eastAsia="en-US"/>
        </w:rPr>
        <w:tab/>
      </w:r>
      <w:r w:rsidRPr="006D547D">
        <w:rPr>
          <w:rStyle w:val="82"/>
          <w:rFonts w:ascii="宋体" w:eastAsia="宋体" w:hAnsi="宋体"/>
          <w:noProof w:val="0"/>
          <w:color w:val="000000"/>
          <w:lang w:eastAsia="en-US"/>
        </w:rPr>
        <w:tab/>
      </w:r>
      <w:r w:rsidRPr="006D547D">
        <w:rPr>
          <w:rStyle w:val="82"/>
          <w:rFonts w:ascii="宋体" w:eastAsia="宋体" w:hAnsi="宋体"/>
          <w:noProof w:val="0"/>
          <w:color w:val="000000"/>
          <w:lang w:eastAsia="en-US"/>
        </w:rPr>
        <w:tab/>
      </w:r>
      <w:r w:rsidRPr="006D547D">
        <w:rPr>
          <w:rStyle w:val="82"/>
          <w:rFonts w:ascii="宋体" w:eastAsia="宋体" w:hAnsi="宋体"/>
          <w:noProof w:val="0"/>
          <w:color w:val="000000"/>
          <w:lang w:eastAsia="en-US"/>
        </w:rPr>
        <w:tab/>
      </w:r>
      <w:r w:rsidRPr="006D547D">
        <w:rPr>
          <w:rStyle w:val="82"/>
          <w:rFonts w:ascii="宋体" w:eastAsia="宋体" w:hAnsi="宋体"/>
          <w:noProof w:val="0"/>
          <w:color w:val="000000"/>
          <w:lang w:eastAsia="en-US"/>
        </w:rPr>
        <w:tab/>
      </w:r>
      <w:bookmarkEnd w:id="18"/>
    </w:p>
    <w:p w:rsidR="00A13815" w:rsidRPr="006D547D" w:rsidRDefault="00A13815">
      <w:pPr>
        <w:pStyle w:val="21"/>
        <w:framePr w:w="5602" w:h="4693" w:hRule="exact" w:wrap="none" w:vAnchor="page" w:hAnchor="page" w:x="947" w:y="507"/>
        <w:shd w:val="clear" w:color="auto" w:fill="auto"/>
        <w:spacing w:before="0" w:after="390" w:line="312" w:lineRule="exact"/>
        <w:ind w:left="2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土，并高出地面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厘米，呈龟背状，以备以后土壤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下沉。</w:t>
      </w:r>
    </w:p>
    <w:p w:rsidR="00A13815" w:rsidRPr="006D547D" w:rsidRDefault="00A13815">
      <w:pPr>
        <w:pStyle w:val="110"/>
        <w:framePr w:w="5602" w:h="4693" w:hRule="exact" w:wrap="none" w:vAnchor="page" w:hAnchor="page" w:x="947" w:y="507"/>
        <w:shd w:val="clear" w:color="auto" w:fill="auto"/>
        <w:spacing w:before="0" w:after="206" w:line="200" w:lineRule="exact"/>
        <w:ind w:left="260" w:firstLine="0"/>
        <w:jc w:val="both"/>
        <w:rPr>
          <w:rFonts w:ascii="宋体" w:eastAsia="宋体" w:hAnsi="宋体"/>
        </w:rPr>
      </w:pPr>
      <w:bookmarkStart w:id="19" w:name="bookmark18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2 5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CN"/>
        </w:rPr>
        <w:t>•定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植柑橘应注意哪些问题？</w:t>
      </w:r>
      <w:bookmarkEnd w:id="19"/>
    </w:p>
    <w:p w:rsidR="00A13815" w:rsidRPr="006D547D" w:rsidRDefault="00A13815">
      <w:pPr>
        <w:pStyle w:val="21"/>
        <w:framePr w:w="5602" w:h="4693" w:hRule="exact" w:wrap="none" w:vAnchor="page" w:hAnchor="page" w:x="947" w:y="507"/>
        <w:shd w:val="clear" w:color="auto" w:fill="auto"/>
        <w:spacing w:before="0" w:line="307" w:lineRule="exact"/>
        <w:ind w:left="260" w:firstLine="40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定植柑橘的技术要点可用“三埋二踩一提苗”来概括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(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。即先在穴内垫一些表土，施人一些腐熟的农家肥拌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勻，把树苗放入，埋上表土把根系盖住（一埋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。为防止苗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根在穴内卷曲，埋后将苗轻轻向上提一提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一■提苗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然后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扶正苗木，踩实土壤（一踩），再填一层表土至苗的茎与根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的交界处（二埋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把土再踩实（二踩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浇水后再培一层底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土成丘状（三埋）。总的技术要求是分层填土，层层踩实，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不窝根露根，根系与土壤密切接触。栽植时最好是以带土栽</w:t>
      </w:r>
    </w:p>
    <w:p w:rsidR="00A13815" w:rsidRPr="006D547D" w:rsidRDefault="00691D21">
      <w:pPr>
        <w:framePr w:wrap="none" w:vAnchor="page" w:hAnchor="page" w:x="947" w:y="5365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524885" cy="22720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ad"/>
        <w:framePr w:w="2218" w:h="557" w:hRule="exact" w:wrap="none" w:vAnchor="page" w:hAnchor="page" w:x="2723" w:y="9051"/>
        <w:shd w:val="clear" w:color="auto" w:fill="auto"/>
        <w:rPr>
          <w:rFonts w:ascii="宋体" w:eastAsia="宋体" w:hAnsi="宋体"/>
        </w:rPr>
      </w:pPr>
      <w:r w:rsidRPr="006D547D">
        <w:rPr>
          <w:rStyle w:val="95pt"/>
          <w:rFonts w:ascii="宋体" w:eastAsia="宋体" w:hAnsi="宋体" w:hint="eastAsia"/>
          <w:color w:val="000000"/>
          <w:lang w:val="zh-TW" w:eastAsia="zh-TW"/>
        </w:rPr>
        <w:t>图</w:t>
      </w:r>
      <w:r w:rsidRPr="006D547D">
        <w:rPr>
          <w:rStyle w:val="Garamond0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95pt"/>
          <w:rFonts w:ascii="宋体" w:eastAsia="宋体" w:hAnsi="宋体" w:hint="eastAsia"/>
          <w:color w:val="000000"/>
          <w:lang w:val="zh-TW" w:eastAsia="zh-TW"/>
        </w:rPr>
        <w:t>柑橘苗栽植方法</w:t>
      </w:r>
      <w:r w:rsidRPr="006D547D">
        <w:rPr>
          <w:rStyle w:val="95pt"/>
          <w:rFonts w:ascii="宋体" w:eastAsia="宋体" w:hAnsi="宋体"/>
          <w:color w:val="000000"/>
          <w:lang w:val="zh-TW" w:eastAsia="zh-TW"/>
        </w:rPr>
        <w:br/>
      </w:r>
      <w:r w:rsidRPr="006D547D">
        <w:rPr>
          <w:rStyle w:val="ac"/>
          <w:rFonts w:ascii="宋体" w:eastAsia="宋体" w:hAnsi="宋体"/>
          <w:color w:val="000000"/>
          <w:lang w:val="zh-TW" w:eastAsia="zh-TW"/>
        </w:rPr>
        <w:t>(</w:t>
      </w:r>
      <w:r w:rsidRPr="006D547D">
        <w:rPr>
          <w:rStyle w:val="ac"/>
          <w:rFonts w:ascii="宋体" w:eastAsia="宋体" w:hAnsi="宋体" w:hint="eastAsia"/>
          <w:color w:val="000000"/>
          <w:lang w:val="zh-TW" w:eastAsia="zh-TW"/>
        </w:rPr>
        <w:t>殷华林，林果生产技术，</w:t>
      </w:r>
      <w:r w:rsidRPr="006D547D">
        <w:rPr>
          <w:rStyle w:val="ac"/>
          <w:rFonts w:ascii="宋体" w:eastAsia="宋体" w:hAnsi="宋体"/>
          <w:color w:val="000000"/>
          <w:lang w:eastAsia="en-US"/>
        </w:rPr>
        <w:t>2001)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602" w:h="5414" w:hRule="exact" w:wrap="none" w:vAnchor="page" w:hAnchor="page" w:x="947" w:y="1059"/>
        <w:shd w:val="clear" w:color="auto" w:fill="auto"/>
        <w:spacing w:before="0" w:after="450" w:line="312" w:lineRule="exact"/>
        <w:ind w:left="2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植为宜，深度以露出根颈为度，苗木适当深栽可提高抗旱能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力，但切勿将嫁接口埋人土中</w:t>
      </w:r>
      <w:r w:rsidRPr="006D547D">
        <w:rPr>
          <w:rStyle w:val="2"/>
          <w:rFonts w:ascii="宋体" w:eastAsia="宋体" w:hAnsi="宋体"/>
          <w:color w:val="000000"/>
          <w:vertAlign w:val="subscript"/>
          <w:lang w:eastAsia="en-US"/>
        </w:rPr>
        <w:t>f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应考虑定植穴下沉的问题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(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一般会有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厘米的下沉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pStyle w:val="70"/>
        <w:framePr w:w="5602" w:h="5414" w:hRule="exact" w:wrap="none" w:vAnchor="page" w:hAnchor="page" w:x="947" w:y="1059"/>
        <w:shd w:val="clear" w:color="auto" w:fill="auto"/>
        <w:spacing w:after="257" w:line="200" w:lineRule="exact"/>
        <w:ind w:left="24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/>
          <w:b/>
          <w:bCs/>
          <w:color w:val="000000"/>
          <w:lang w:val="zh-TW" w:eastAsia="zh-TW"/>
        </w:rPr>
        <w:t>2 6</w:t>
      </w: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•什么叫假植？嫁接苗如何假植？</w:t>
      </w:r>
    </w:p>
    <w:p w:rsidR="00A13815" w:rsidRPr="006D547D" w:rsidRDefault="00A13815">
      <w:pPr>
        <w:pStyle w:val="21"/>
        <w:framePr w:w="5602" w:h="5414" w:hRule="exact" w:wrap="none" w:vAnchor="page" w:hAnchor="page" w:x="947" w:y="1059"/>
        <w:shd w:val="clear" w:color="auto" w:fill="auto"/>
        <w:spacing w:before="0" w:line="312" w:lineRule="exact"/>
        <w:ind w:left="240" w:firstLine="40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起苗后，将苗木根部用湿润的土壤暂时埋植称假植。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进行嫁接苗假植时，应选择在排水良好、背风、便于管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理的地方挖假植沟，不可在低洼或土壤过于干燥的地方挖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沟。苗木排于沟内后，根系和茎的下部要用湿润的土壤盖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严、踩实，使土塌与根系紧密结合，防止透风、受冻与干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枯。总的要求是“疏排、深埋、踏实”。假植地四周应开排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水沟。</w:t>
      </w:r>
    </w:p>
    <w:p w:rsidR="00A13815" w:rsidRPr="006D547D" w:rsidRDefault="00A13815">
      <w:pPr>
        <w:pStyle w:val="21"/>
        <w:framePr w:w="5602" w:h="5414" w:hRule="exact" w:wrap="none" w:vAnchor="page" w:hAnchor="page" w:x="947" w:y="1059"/>
        <w:shd w:val="clear" w:color="auto" w:fill="auto"/>
        <w:spacing w:before="0" w:line="312" w:lineRule="exact"/>
        <w:ind w:left="240" w:firstLine="40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为取苗方便，苗木假植后应插标牌，注明树种、苗木年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龄和数量、假植时间，发现土壤下沉要及时培土。如翌春苗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木不能及时栽植，还要采取覆盖、遮阳、降温等措施推迟苗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-1pt"/>
          <w:rFonts w:ascii="宋体" w:eastAsia="宋体" w:hAnsi="宋体" w:hint="eastAsia"/>
          <w:color w:val="000000"/>
          <w:lang w:val="zh-TW" w:eastAsia="zh-TW"/>
        </w:rPr>
        <w:t>木萌发。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691D21">
      <w:pPr>
        <w:framePr w:wrap="none" w:vAnchor="page" w:hAnchor="page" w:x="1212" w:y="981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2543810" cy="152971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21"/>
        <w:framePr w:w="5419" w:h="4831" w:hRule="exact" w:wrap="none" w:vAnchor="page" w:hAnchor="page" w:x="1107" w:y="364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柑橘苗圃地首先要交通方便，便于运输和销售，减少运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苗过程中苗木损失和避免因失水而导致的苗本质量下降，最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好设立在苗木需求地区的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中心；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要靠近水源，以便于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灌溉</w:t>
      </w:r>
      <w:r w:rsidRPr="006D547D">
        <w:rPr>
          <w:rStyle w:val="2"/>
          <w:rFonts w:ascii="宋体" w:eastAsia="宋体" w:hAnsi="宋体"/>
          <w:color w:val="000000"/>
          <w:lang w:val="zh-CN"/>
        </w:rPr>
        <w:t xml:space="preserve">;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还要远离病虫害，并且附近没有排放大量烟尘、有毒气体和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废料的工厂。</w:t>
      </w:r>
    </w:p>
    <w:p w:rsidR="00A13815" w:rsidRPr="006D547D" w:rsidRDefault="00A13815">
      <w:pPr>
        <w:pStyle w:val="21"/>
        <w:framePr w:w="5419" w:h="4831" w:hRule="exact" w:wrap="none" w:vAnchor="page" w:hAnchor="page" w:x="1107" w:y="364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苗圃地宜选背风向阳、开阔、排水良好、地形平坦地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带。坡度以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°为宜。对南方多雨地区，可选择坡度为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°的地块，以利排水。地下水位</w:t>
      </w:r>
      <w:r w:rsidRPr="006D547D">
        <w:rPr>
          <w:rStyle w:val="2CenturySchoolbook"/>
          <w:rFonts w:ascii="宋体" w:eastAsia="宋体" w:hAnsi="宋体"/>
          <w:color w:val="000000"/>
        </w:rPr>
        <w:t>lm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以上的低地、光照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不足的山谷、重盐碱地和苗木易受冻害的冷空气汇集地（风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口、峡谷等）均不宜做苗圃。</w:t>
      </w:r>
    </w:p>
    <w:p w:rsidR="00A13815" w:rsidRPr="006D547D" w:rsidRDefault="00A13815">
      <w:pPr>
        <w:pStyle w:val="21"/>
        <w:framePr w:w="5419" w:h="4831" w:hRule="exact" w:wrap="none" w:vAnchor="page" w:hAnchor="page" w:x="1107" w:y="3645"/>
        <w:shd w:val="clear" w:color="auto" w:fill="auto"/>
        <w:spacing w:before="0" w:after="39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苗圃地土壤要疏松、深厚的沙质壤土或黏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壤土；</w:t>
      </w:r>
      <w:r w:rsidRPr="006D547D">
        <w:rPr>
          <w:rStyle w:val="2"/>
          <w:rFonts w:ascii="宋体" w:eastAsia="宋体" w:hAnsi="宋体"/>
          <w:color w:val="000000"/>
          <w:lang w:val="zh-CN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土壤肥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力中等，土壤呈微酸性至中性，盐量不超过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1.2%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。有苗木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病虫害的土壤，要进行消毒。</w:t>
      </w:r>
    </w:p>
    <w:p w:rsidR="00A13815" w:rsidRPr="006D547D" w:rsidRDefault="00A13815">
      <w:pPr>
        <w:pStyle w:val="110"/>
        <w:framePr w:w="5419" w:h="4831" w:hRule="exact" w:wrap="none" w:vAnchor="page" w:hAnchor="page" w:x="1107" w:y="3645"/>
        <w:shd w:val="clear" w:color="auto" w:fill="auto"/>
        <w:spacing w:before="0" w:after="0" w:line="200" w:lineRule="exact"/>
        <w:ind w:firstLine="0"/>
        <w:rPr>
          <w:rFonts w:ascii="宋体" w:eastAsia="宋体" w:hAnsi="宋体"/>
        </w:rPr>
      </w:pPr>
      <w:bookmarkStart w:id="20" w:name="bookmark19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!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客•常用的柑橘</w:t>
      </w:r>
      <w:r w:rsidRPr="006D547D">
        <w:rPr>
          <w:rStyle w:val="11CenturyGothic"/>
          <w:rFonts w:ascii="宋体" w:eastAsia="宋体" w:hAnsi="宋体"/>
          <w:b/>
          <w:bCs/>
          <w:color w:val="000000"/>
        </w:rPr>
        <w:t>fifi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木有哪些？怎样培育</w:t>
      </w:r>
      <w:r w:rsidRPr="006D547D">
        <w:rPr>
          <w:rStyle w:val="11CenturyGothic"/>
          <w:rFonts w:ascii="宋体" w:eastAsia="宋体" w:hAnsi="宋体"/>
          <w:b/>
          <w:bCs/>
          <w:color w:val="000000"/>
        </w:rPr>
        <w:t>fifi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木苗？</w:t>
      </w:r>
      <w:bookmarkEnd w:id="20"/>
    </w:p>
    <w:p w:rsidR="00A13815" w:rsidRPr="006D547D" w:rsidRDefault="00A13815">
      <w:pPr>
        <w:pStyle w:val="21"/>
        <w:framePr w:w="5419" w:h="1017" w:hRule="exact" w:wrap="none" w:vAnchor="page" w:hAnchor="page" w:x="1107" w:y="8672"/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我国常用的姑木有枳、枳橙、枸头橙、香橙、红橘等。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培育砧木苗的过程包括砧木种子的采集、贮运、播种、播后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管理与砧木苗移植。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="5410" w:h="474" w:hRule="exact" w:wrap="none" w:vAnchor="page" w:hAnchor="page" w:x="1112" w:y="357"/>
        <w:shd w:val="clear" w:color="auto" w:fill="auto"/>
        <w:tabs>
          <w:tab w:val="left" w:leader="dot" w:pos="3620"/>
        </w:tabs>
        <w:spacing w:line="210" w:lineRule="exact"/>
        <w:ind w:left="620"/>
        <w:jc w:val="both"/>
        <w:rPr>
          <w:rFonts w:ascii="宋体" w:eastAsia="宋体" w:hAnsi="宋体"/>
        </w:rPr>
      </w:pPr>
      <w:r w:rsidRPr="006D547D">
        <w:rPr>
          <w:rStyle w:val="a8"/>
          <w:rFonts w:ascii="宋体" w:eastAsia="宋体" w:hAnsi="宋体"/>
          <w:color w:val="000000"/>
          <w:lang w:eastAsia="en-US"/>
        </w:rPr>
        <w:tab/>
      </w:r>
      <w:r w:rsidRPr="006D547D">
        <w:rPr>
          <w:rStyle w:val="-1pt"/>
          <w:rFonts w:ascii="宋体" w:eastAsia="宋体" w:hAnsi="宋体"/>
          <w:color w:val="000000"/>
          <w:lang w:val="zh-CN"/>
        </w:rPr>
        <w:t>5</w:t>
      </w:r>
      <w:r w:rsidRPr="006D547D">
        <w:rPr>
          <w:rStyle w:val="-1pt"/>
          <w:rFonts w:ascii="宋体" w:eastAsia="宋体" w:hAnsi="宋体" w:hint="eastAsia"/>
          <w:color w:val="000000"/>
          <w:lang w:val="zh-CN"/>
        </w:rPr>
        <w:t>、</w:t>
      </w:r>
      <w:r w:rsidRPr="006D547D">
        <w:rPr>
          <w:rStyle w:val="-1pt"/>
          <w:rFonts w:ascii="宋体" w:eastAsia="宋体" w:hAnsi="宋体" w:hint="eastAsia"/>
          <w:color w:val="000000"/>
          <w:lang w:val="zh-TW" w:eastAsia="zh-TW"/>
        </w:rPr>
        <w:t>•育</w:t>
      </w:r>
      <w:r w:rsidRPr="006D547D">
        <w:rPr>
          <w:rStyle w:val="-1pt"/>
          <w:rFonts w:ascii="宋体" w:eastAsia="宋体" w:hAnsi="宋体"/>
          <w:color w:val="000000"/>
          <w:lang w:val="zh-TW" w:eastAsia="zh-TW"/>
        </w:rPr>
        <w:t>.</w:t>
      </w:r>
      <w:r w:rsidRPr="006D547D">
        <w:rPr>
          <w:rStyle w:val="-1pt"/>
          <w:rFonts w:ascii="宋体" w:eastAsia="宋体" w:hAnsi="宋体" w:hint="eastAsia"/>
          <w:color w:val="000000"/>
          <w:lang w:val="zh-TW" w:eastAsia="zh-TW"/>
        </w:rPr>
        <w:t>…亨</w:t>
      </w:r>
      <w:r w:rsidRPr="006D547D">
        <w:rPr>
          <w:rStyle w:val="-1pt"/>
          <w:rFonts w:ascii="宋体" w:eastAsia="宋体" w:hAnsi="宋体" w:hint="eastAsia"/>
          <w:color w:val="000000"/>
          <w:lang w:eastAsia="en-US"/>
        </w:rPr>
        <w:t>•</w:t>
      </w:r>
      <w:r w:rsidRPr="006D547D">
        <w:rPr>
          <w:rStyle w:val="-1pt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Garamond"/>
          <w:rFonts w:ascii="宋体" w:eastAsia="宋体" w:hAnsi="宋体"/>
          <w:color w:val="000000"/>
        </w:rPr>
        <w:t>Cilr</w:t>
      </w:r>
    </w:p>
    <w:p w:rsidR="00A13815" w:rsidRPr="006D547D" w:rsidRDefault="00A13815">
      <w:pPr>
        <w:pStyle w:val="21"/>
        <w:framePr w:w="5410" w:h="8529" w:hRule="exact" w:wrap="none" w:vAnchor="page" w:hAnchor="page" w:x="1112" w:y="1130"/>
        <w:numPr>
          <w:ilvl w:val="0"/>
          <w:numId w:val="28"/>
        </w:numPr>
        <w:shd w:val="clear" w:color="auto" w:fill="auto"/>
        <w:tabs>
          <w:tab w:val="left" w:pos="8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釆集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。砧木种子必须采自生长健壮、品质好、丰产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稳产、发育良好的植株上，要求种子粒大，饱满，形状端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正，色泽新鲜，无病虫害。采集时期依品种而异，一般应在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月份果实充分成熟后采收。也可以利用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月份采集的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嫩种进行播种。</w:t>
      </w:r>
    </w:p>
    <w:p w:rsidR="00A13815" w:rsidRPr="006D547D" w:rsidRDefault="00A13815">
      <w:pPr>
        <w:pStyle w:val="21"/>
        <w:framePr w:w="5410" w:h="8529" w:hRule="exact" w:wrap="none" w:vAnchor="page" w:hAnchor="page" w:x="1112" w:y="1130"/>
        <w:numPr>
          <w:ilvl w:val="0"/>
          <w:numId w:val="28"/>
        </w:numPr>
        <w:shd w:val="clear" w:color="auto" w:fill="auto"/>
        <w:tabs>
          <w:tab w:val="left" w:pos="8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贮藏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。种子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藏最常用的方法有果藏和沙藏两种。</w:t>
      </w:r>
    </w:p>
    <w:p w:rsidR="00A13815" w:rsidRPr="006D547D" w:rsidRDefault="00A13815">
      <w:pPr>
        <w:pStyle w:val="21"/>
        <w:framePr w:w="5410" w:h="8529" w:hRule="exact" w:wrap="none" w:vAnchor="page" w:hAnchor="page" w:x="1112" w:y="113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果藏是将果实放人果箱，堆放在阴凉处，将种子留在果</w:t>
      </w:r>
    </w:p>
    <w:p w:rsidR="00A13815" w:rsidRPr="006D547D" w:rsidRDefault="00A13815">
      <w:pPr>
        <w:pStyle w:val="21"/>
        <w:framePr w:w="5410" w:h="8529" w:hRule="exact" w:wrap="none" w:vAnchor="page" w:hAnchor="page" w:x="1112" w:y="1130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实内，待要播种时取出，洗净后即播种。这种方法简单易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行，种子在果实中还有后熟作用，播种时种子新鲜，发芽率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高。但不能满足大量育苗的需要。注意枳、枳橙、粗柠檬等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用此法贮藏种子发芽率不高。</w:t>
      </w:r>
    </w:p>
    <w:p w:rsidR="00A13815" w:rsidRPr="006D547D" w:rsidRDefault="00A13815">
      <w:pPr>
        <w:pStyle w:val="21"/>
        <w:framePr w:w="5410" w:h="8529" w:hRule="exact" w:wrap="none" w:vAnchor="page" w:hAnchor="page" w:x="1112" w:y="113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沙藏是把种子与洁净河沙分层堆放或混合堆放。选择阴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凉的房间，将种子用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的热水浸泡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分钟，取出阴干，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然后用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〇〇份种子与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多菌灵或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硫菌灵（托布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津）可湿性粉剂拌匀，再把种子与沙以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: 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的比例混合堆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放或分层堆放。沙的含水量以手捏能成团，放下即散开为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度。贮藏时不要堆码过高</w:t>
      </w:r>
      <w:r w:rsidRPr="006D547D">
        <w:rPr>
          <w:rStyle w:val="25pt"/>
          <w:rFonts w:ascii="宋体" w:eastAsia="宋体" w:hAnsi="宋体" w:hint="eastAsia"/>
          <w:color w:val="000000"/>
          <w:lang w:val="zh-TW" w:eastAsia="zh-TW"/>
        </w:rPr>
        <w:t>，一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般高度不超过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厘米，堆顶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可覆盖一层草帘保湿。以后每隔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天检查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次，根据沙的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干湿情况，进行喷水或通风。这种方法适于大规模育苗。</w:t>
      </w:r>
    </w:p>
    <w:p w:rsidR="00A13815" w:rsidRPr="006D547D" w:rsidRDefault="00A13815">
      <w:pPr>
        <w:pStyle w:val="21"/>
        <w:framePr w:w="5410" w:h="8529" w:hRule="exact" w:wrap="none" w:vAnchor="page" w:hAnchor="page" w:x="1112" w:y="1130"/>
        <w:numPr>
          <w:ilvl w:val="0"/>
          <w:numId w:val="28"/>
        </w:numPr>
        <w:shd w:val="clear" w:color="auto" w:fill="auto"/>
        <w:tabs>
          <w:tab w:val="left" w:pos="8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运输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。种子在运输过程中，也要注意掌握干湿度。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将阴干至种皮发白且经过检疫的种子，拌以适量炭末、砻糠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灰或河沙，装人透气的麻袋或钻有小孔的木箱内运输。也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可采用湿种运输，即从果实中取出种子，经充分搓洗后，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放人不透水的木箱或桶中带水运输，到达目的地后才取出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阴干。</w:t>
      </w:r>
    </w:p>
    <w:p w:rsidR="00A13815" w:rsidRPr="006D547D" w:rsidRDefault="00A13815">
      <w:pPr>
        <w:pStyle w:val="70"/>
        <w:framePr w:w="5410" w:h="8529" w:hRule="exact" w:wrap="none" w:vAnchor="page" w:hAnchor="page" w:x="1112" w:y="1130"/>
        <w:numPr>
          <w:ilvl w:val="0"/>
          <w:numId w:val="28"/>
        </w:numPr>
        <w:shd w:val="clear" w:color="auto" w:fill="auto"/>
        <w:tabs>
          <w:tab w:val="left" w:pos="850"/>
        </w:tabs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播种。</w:t>
      </w:r>
    </w:p>
    <w:p w:rsidR="00A13815" w:rsidRPr="006D547D" w:rsidRDefault="00A13815">
      <w:pPr>
        <w:pStyle w:val="21"/>
        <w:framePr w:w="5410" w:h="8529" w:hRule="exact" w:wrap="none" w:vAnchor="page" w:hAnchor="page" w:x="1112" w:y="1130"/>
        <w:numPr>
          <w:ilvl w:val="0"/>
          <w:numId w:val="29"/>
        </w:numPr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播种时期。播种分冬播和春播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种。冬季无冻害的地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410" w:h="9260" w:hRule="exact" w:wrap="none" w:vAnchor="page" w:hAnchor="page" w:x="1119" w:y="370"/>
        <w:shd w:val="clear" w:color="auto" w:fill="auto"/>
        <w:spacing w:before="0" w:after="327" w:line="200" w:lineRule="exact"/>
        <w:jc w:val="righ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•牲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哪广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.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视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夺……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…………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……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………</w:t>
      </w:r>
    </w:p>
    <w:p w:rsidR="00A13815" w:rsidRPr="006D547D" w:rsidRDefault="00A13815">
      <w:pPr>
        <w:pStyle w:val="21"/>
        <w:framePr w:w="5410" w:h="9260" w:hRule="exact" w:wrap="none" w:vAnchor="page" w:hAnchor="page" w:x="1119" w:y="370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区，可随采随播，适宜的播种期在冬至，最迟不超过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大寒；</w:t>
      </w:r>
      <w:r w:rsidRPr="006D547D">
        <w:rPr>
          <w:rStyle w:val="2"/>
          <w:rFonts w:ascii="宋体" w:eastAsia="宋体" w:hAnsi="宋体"/>
          <w:color w:val="000000"/>
          <w:lang w:val="zh-CN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冬季有冻害的地区，一般在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月中旬至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月中旬春播。采用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地膜覆盖、塑料大棚、小拱棚或温室育苗可提前播种。枳壳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嫩好可在当年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月播种，次年可提早移栽，缩短育苗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时间。</w:t>
      </w:r>
    </w:p>
    <w:p w:rsidR="00A13815" w:rsidRPr="006D547D" w:rsidRDefault="00A13815">
      <w:pPr>
        <w:pStyle w:val="21"/>
        <w:framePr w:w="5410" w:h="9260" w:hRule="exact" w:wrap="none" w:vAnchor="page" w:hAnchor="page" w:x="1119" w:y="370"/>
        <w:numPr>
          <w:ilvl w:val="0"/>
          <w:numId w:val="29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种子准备。播种前的种子应进行消毒，可用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36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的温水泡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小时，然后用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硫酸铜或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高锰酸钾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溶液或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倍福尔马林稀释液浸泡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分钟，用清水冲洗干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净后播种。为了确定种子质量和计划播种量，宜在播种前进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行发芽试验，测定种子发芽率。取出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〇〇粒种子，剥去外种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皮，放人垫有湿纱布或湿滤纸的培养皿中，在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培养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天左右，计算发芽率。</w:t>
      </w:r>
    </w:p>
    <w:p w:rsidR="00A13815" w:rsidRPr="006D547D" w:rsidRDefault="00A13815">
      <w:pPr>
        <w:pStyle w:val="21"/>
        <w:framePr w:w="5410" w:h="9260" w:hRule="exact" w:wrap="none" w:vAnchor="page" w:hAnchor="page" w:x="1119" w:y="370"/>
        <w:numPr>
          <w:ilvl w:val="0"/>
          <w:numId w:val="29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整地作畦。苗圃选定后，应进行土地平整，无论新旧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苗圃，土壤都要进行深翻熟化。结合深翻，施足基肥，每亩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施腐熟有机肥如人粪尿、堆肥、厩肥、土杂肥等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1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〇〇〇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1 500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千克、钙镁磷肥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千克，也可每亩用豆饼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150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千克、转镁憐肥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〇〇千克和土杂肥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1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〇〇〇千克左右混合施入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作基肥，耙平后开沟作畦，畦面宽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〇〇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厘米，畦沟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厘米，畦高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厘米。要求畦面平整，土粒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要细。为了消除土壤病虫害，用杀菌（虫）剂密封熏蒸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处理。</w:t>
      </w:r>
    </w:p>
    <w:p w:rsidR="00A13815" w:rsidRPr="006D547D" w:rsidRDefault="00A13815">
      <w:pPr>
        <w:pStyle w:val="21"/>
        <w:framePr w:w="5410" w:h="9260" w:hRule="exact" w:wrap="none" w:vAnchor="page" w:hAnchor="page" w:x="1119" w:y="370"/>
        <w:numPr>
          <w:ilvl w:val="0"/>
          <w:numId w:val="29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播种方法。柑橘播种有撒播和条播两种方式，一般多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采用撒播。撒播省工、省时、省地，方法是将种子均匀地撒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在畦面上，种子距离约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厘米，播后用木板稍加镇压，使种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子陷人土中，再盖上细沙或畦沟的细土，厚度以不见种子为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度。条播节约用种，便于除草和施肥管理，苗木生长较撒播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好，方法为开畦横沟条播，沟宽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〇厘米，沟距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429" w:h="2572" w:hRule="exact" w:wrap="none" w:vAnchor="page" w:hAnchor="page" w:x="1109" w:y="1083"/>
        <w:shd w:val="clear" w:color="auto" w:fill="auto"/>
        <w:spacing w:before="0" w:line="317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米，种子均匀地播在沟中。为使播种均匀，可先将种子与细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土或细沙拌和。播后为保持土壤湿润及土面疏松，防止大雨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冲刷，畦面应盖上一层松软覆盖物如稻草等，然后浇适量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水，也可盖塑料薄膜保温保湿，加速种子发芽。</w:t>
      </w:r>
    </w:p>
    <w:p w:rsidR="00A13815" w:rsidRPr="006D547D" w:rsidRDefault="00A13815">
      <w:pPr>
        <w:pStyle w:val="21"/>
        <w:framePr w:w="5429" w:h="2572" w:hRule="exact" w:wrap="none" w:vAnchor="page" w:hAnchor="page" w:x="1109" w:y="1083"/>
        <w:numPr>
          <w:ilvl w:val="0"/>
          <w:numId w:val="30"/>
        </w:numPr>
        <w:shd w:val="clear" w:color="auto" w:fill="auto"/>
        <w:spacing w:before="0" w:line="317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播种量。播种量依种子颗粒大小、质量及播种方法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而异。撒播一般每亩地用种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千克；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条播一般每亩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地用种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千克。常用的几种砧木种子播种量列表如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下（表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pStyle w:val="25"/>
        <w:framePr w:wrap="none" w:vAnchor="page" w:hAnchor="page" w:x="2938" w:y="3774"/>
        <w:shd w:val="clear" w:color="auto" w:fill="auto"/>
        <w:spacing w:line="200" w:lineRule="exact"/>
        <w:rPr>
          <w:rFonts w:ascii="宋体" w:eastAsia="宋体" w:hAnsi="宋体"/>
        </w:rPr>
      </w:pPr>
      <w:r w:rsidRPr="006D547D">
        <w:rPr>
          <w:rStyle w:val="24"/>
          <w:rFonts w:ascii="宋体" w:eastAsia="宋体" w:hAnsi="宋体" w:hint="eastAsia"/>
          <w:color w:val="000000"/>
          <w:lang w:val="zh-TW" w:eastAsia="zh-TW"/>
        </w:rPr>
        <w:t>表</w:t>
      </w:r>
      <w:r w:rsidRPr="006D547D">
        <w:rPr>
          <w:rStyle w:val="24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4"/>
          <w:rFonts w:ascii="宋体" w:eastAsia="宋体" w:hAnsi="宋体" w:hint="eastAsia"/>
          <w:color w:val="000000"/>
          <w:lang w:val="zh-TW" w:eastAsia="zh-TW"/>
        </w:rPr>
        <w:t>柑橘砧木播种置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8"/>
        <w:gridCol w:w="1670"/>
        <w:gridCol w:w="1190"/>
        <w:gridCol w:w="1310"/>
      </w:tblGrid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124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砧术种类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419" w:h="2597" w:wrap="none" w:vAnchor="page" w:hAnchor="page" w:x="1109" w:y="4077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每亩播种量（千克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）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母十兄押于粒奴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撒播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条播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</w:trPr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枳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4 400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6 000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50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60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15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20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7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红橘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9 500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10 500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40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13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17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枸头橙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5 000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5 500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35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12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15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7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酸柚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4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：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 000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5 000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50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15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20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酸橘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7 000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8 000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30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10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13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1"/>
        </w:trPr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朱栾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3 200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3 600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75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19" w:h="2597" w:wrap="none" w:vAnchor="page" w:hAnchor="page" w:x="1109" w:y="4077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23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26</w:t>
            </w:r>
          </w:p>
        </w:tc>
      </w:tr>
    </w:tbl>
    <w:p w:rsidR="00A13815" w:rsidRPr="006D547D" w:rsidRDefault="00A13815">
      <w:pPr>
        <w:pStyle w:val="21"/>
        <w:framePr w:w="5429" w:h="2937" w:hRule="exact" w:wrap="none" w:vAnchor="page" w:hAnchor="page" w:x="1109" w:y="6723"/>
        <w:shd w:val="clear" w:color="auto" w:fill="auto"/>
        <w:spacing w:before="0" w:line="317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eastAsia="en-US"/>
        </w:rPr>
        <w:t>(</w:t>
      </w:r>
      <w:r w:rsidRPr="006D547D">
        <w:rPr>
          <w:rStyle w:val="2CenturySchoolbook5"/>
          <w:rFonts w:ascii="宋体" w:eastAsia="宋体" w:hAnsi="宋体"/>
          <w:color w:val="000000"/>
        </w:rPr>
        <w:t>S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播后管理。播后视天气干旱情况，注意浇水，天旱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天要浇水一次，但要防止过湿以免种子霉烂。当苗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床内有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2/3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的种子发芽时，可揭开覆盖物。采用地膜或小拱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棚育苗，在晴天勿使温度过高，膜内超过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32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5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时，应掀开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薄膜通风，下午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点后重新盖好。注意做好间苗、除草和施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肥等工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作：苗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出齐后，要分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次间苗，疏去过密、过弱、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畸形及带病虫的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幼苗；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同时拔除畦面的杂草，保持播种圃基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本无杂草；幼苗长出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片真叶时即可施肥，施肥时要先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淡后浓、薄肥勤施，每隔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〇天施肥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次，以有机肥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为主。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130"/>
        <w:framePr w:w="5424" w:h="9307" w:hRule="exact" w:wrap="none" w:vAnchor="page" w:hAnchor="page" w:x="1112" w:y="338"/>
        <w:shd w:val="clear" w:color="auto" w:fill="auto"/>
        <w:tabs>
          <w:tab w:val="left" w:leader="dot" w:pos="5242"/>
        </w:tabs>
        <w:spacing w:before="0" w:after="262" w:line="200" w:lineRule="exact"/>
        <w:jc w:val="both"/>
        <w:rPr>
          <w:rFonts w:ascii="宋体" w:eastAsia="宋体" w:hAnsi="宋体"/>
        </w:rPr>
      </w:pPr>
      <w:bookmarkStart w:id="21" w:name="bookmark20"/>
      <w:r w:rsidRPr="006D547D">
        <w:rPr>
          <w:rStyle w:val="1134pt"/>
          <w:rFonts w:ascii="宋体" w:eastAsia="宋体" w:hAnsi="宋体" w:hint="eastAsia"/>
          <w:color w:val="000000"/>
          <w:lang w:val="zh-TW" w:eastAsia="zh-TW"/>
        </w:rPr>
        <w:t>淡</w:t>
      </w:r>
      <w:r w:rsidRPr="006D547D">
        <w:rPr>
          <w:rStyle w:val="113CenturySchoolbook"/>
          <w:rFonts w:ascii="宋体" w:eastAsia="宋体" w:hAnsi="宋体"/>
          <w:color w:val="000000"/>
        </w:rPr>
        <w:t>f</w:t>
      </w:r>
      <w:r w:rsidRPr="006D547D">
        <w:rPr>
          <w:rStyle w:val="113"/>
          <w:rFonts w:ascii="宋体" w:eastAsia="宋体" w:hAnsi="宋体" w:hint="eastAsia"/>
          <w:color w:val="000000"/>
          <w:lang w:val="zh-CN"/>
        </w:rPr>
        <w:t>丄</w:t>
      </w:r>
      <w:r w:rsidRPr="006D547D">
        <w:rPr>
          <w:rStyle w:val="113"/>
          <w:rFonts w:ascii="宋体" w:eastAsia="宋体" w:hAnsi="宋体" w:hint="eastAsia"/>
          <w:color w:val="000000"/>
          <w:lang w:val="zh-TW" w:eastAsia="zh-TW"/>
        </w:rPr>
        <w:t>然</w:t>
      </w:r>
      <w:r w:rsidRPr="006D547D">
        <w:rPr>
          <w:rStyle w:val="113"/>
          <w:rFonts w:ascii="宋体" w:eastAsia="宋体" w:hAnsi="宋体" w:hint="eastAsia"/>
          <w:color w:val="000000"/>
          <w:lang w:val="zh-CN"/>
        </w:rPr>
        <w:t>„然卒</w:t>
      </w:r>
      <w:r w:rsidRPr="006D547D">
        <w:rPr>
          <w:rStyle w:val="113"/>
          <w:rFonts w:ascii="宋体" w:eastAsia="宋体" w:hAnsi="宋体"/>
          <w:color w:val="000000"/>
          <w:lang w:eastAsia="en-US"/>
        </w:rPr>
        <w:tab/>
      </w:r>
      <w:bookmarkEnd w:id="21"/>
    </w:p>
    <w:p w:rsidR="00A13815" w:rsidRPr="006D547D" w:rsidRDefault="00A13815">
      <w:pPr>
        <w:pStyle w:val="21"/>
        <w:framePr w:w="5424" w:h="9307" w:hRule="exact" w:wrap="none" w:vAnchor="page" w:hAnchor="page" w:x="1112" w:y="338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苗期还要注意防治立枯病、疫病、凤蝶幼虫、潜叶蛾、蚜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虫、红蜘蛛、地老虎、蝼蛄等病虫害。</w:t>
      </w:r>
    </w:p>
    <w:p w:rsidR="00A13815" w:rsidRPr="006D547D" w:rsidRDefault="00A13815">
      <w:pPr>
        <w:pStyle w:val="21"/>
        <w:framePr w:w="5424" w:h="9307" w:hRule="exact" w:wrap="none" w:vAnchor="page" w:hAnchor="page" w:x="1112" w:y="338"/>
        <w:shd w:val="clear" w:color="auto" w:fill="auto"/>
        <w:spacing w:before="0" w:after="306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eastAsia="en-US"/>
        </w:rPr>
        <w:t>(6)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站木苗移植。当砧木苗长出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片真叶时便可移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植。当年可在夏季</w:t>
      </w:r>
      <w:r w:rsidRPr="006D547D">
        <w:rPr>
          <w:rStyle w:val="2"/>
          <w:rFonts w:ascii="宋体" w:eastAsia="宋体" w:hAnsi="宋体"/>
          <w:color w:val="000000"/>
          <w:vertAlign w:val="subscript"/>
          <w:lang w:val="zh-TW" w:eastAsia="zh-TW"/>
        </w:rPr>
        <w:t>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vertAlign w:val="subscript"/>
          <w:lang w:val="zh-TW" w:eastAsia="zh-TW"/>
        </w:rPr>
        <w:t>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月或秋季</w:t>
      </w:r>
      <w:r w:rsidRPr="006D547D">
        <w:rPr>
          <w:rStyle w:val="2"/>
          <w:rFonts w:ascii="宋体" w:eastAsia="宋体" w:hAnsi="宋体"/>
          <w:color w:val="000000"/>
          <w:vertAlign w:val="subscript"/>
          <w:lang w:val="zh-TW" w:eastAsia="zh-TW"/>
        </w:rPr>
        <w:t>9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〇月掘取小苗移栽，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隔年移植在春季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月进行。移栽时如遇干旱，起苗前两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天先灌水，然后起苗，剔除劣苗、病虫苗并剪掉主根过长部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分，蘸稀泥浆促生新根，并避免阳光直晒，以提高成活率。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一般采用宽窄行移栽，宽行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厘米，窄行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米，株距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厘米；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作畦横行移栽株行距为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</w:t>
      </w:r>
      <w:r w:rsidRPr="006D547D">
        <w:rPr>
          <w:rStyle w:val="2CenturySchoolbook5"/>
          <w:rFonts w:ascii="宋体" w:eastAsia="宋体" w:hAnsi="宋体"/>
          <w:color w:val="000000"/>
        </w:rPr>
        <w:t>X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厘米，每亩约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株。注意移植距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离要依嫁接品种而有所不同。宽皮柑橘类叶小，生长较慢，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可稍密；柚、橙、柠檬等生长迅速，距离可稍大。移栽后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要及时防旱浇水，经常注意雨后松土除草和防治病虫害，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勤施肥</w:t>
      </w:r>
      <w:r w:rsidRPr="006D547D">
        <w:rPr>
          <w:rStyle w:val="25pt6"/>
          <w:rFonts w:ascii="宋体" w:eastAsia="宋体" w:hAnsi="宋体" w:hint="eastAsia"/>
          <w:color w:val="000000"/>
          <w:lang w:val="zh-TW" w:eastAsia="zh-TW"/>
        </w:rPr>
        <w:t>，一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般每月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次，直至嫁接前一个月停止。缺株要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及时补栽，注意抹除砧木苗主干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厘米以下的萌蘖，苗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厘米时及时摘心，以促进加粗生长，尽快达到嫁接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粗度的标准。</w:t>
      </w:r>
    </w:p>
    <w:p w:rsidR="00A13815" w:rsidRPr="006D547D" w:rsidRDefault="00A13815">
      <w:pPr>
        <w:pStyle w:val="1150"/>
        <w:framePr w:w="5424" w:h="9307" w:hRule="exact" w:wrap="none" w:vAnchor="page" w:hAnchor="page" w:x="1112" w:y="338"/>
        <w:shd w:val="clear" w:color="auto" w:fill="auto"/>
        <w:spacing w:before="0" w:after="236" w:line="380" w:lineRule="exact"/>
        <w:jc w:val="both"/>
        <w:rPr>
          <w:rFonts w:ascii="宋体" w:eastAsia="宋体" w:hAnsi="宋体"/>
        </w:rPr>
      </w:pPr>
      <w:bookmarkStart w:id="22" w:name="bookmark21"/>
      <w:r w:rsidRPr="006D547D">
        <w:rPr>
          <w:rStyle w:val="115Consolas"/>
          <w:rFonts w:ascii="宋体" w:eastAsia="宋体" w:hAnsi="宋体"/>
          <w:color w:val="000000"/>
        </w:rPr>
        <w:t>i</w:t>
      </w:r>
      <w:r w:rsidRPr="006D547D">
        <w:rPr>
          <w:rStyle w:val="115"/>
          <w:rFonts w:ascii="宋体" w:eastAsia="宋体" w:hAnsi="宋体" w:hint="eastAsia"/>
          <w:color w:val="000000"/>
          <w:lang w:val="zh-TW" w:eastAsia="zh-TW"/>
        </w:rPr>
        <w:t>夕</w:t>
      </w:r>
      <w:r w:rsidRPr="006D547D">
        <w:rPr>
          <w:rStyle w:val="115"/>
          <w:rFonts w:ascii="宋体" w:eastAsia="宋体" w:hAnsi="宋体"/>
          <w:color w:val="000000"/>
          <w:lang w:val="zh-TW" w:eastAsia="zh-TW"/>
        </w:rPr>
        <w:t>.</w:t>
      </w:r>
      <w:r w:rsidRPr="006D547D">
        <w:rPr>
          <w:rStyle w:val="115"/>
          <w:rFonts w:ascii="宋体" w:eastAsia="宋体" w:hAnsi="宋体" w:hint="eastAsia"/>
          <w:color w:val="000000"/>
          <w:lang w:val="zh-TW" w:eastAsia="zh-TW"/>
        </w:rPr>
        <w:t>枳壳嫩籽播种是怎么回事</w:t>
      </w:r>
      <w:r w:rsidRPr="006D547D">
        <w:rPr>
          <w:rStyle w:val="115"/>
          <w:rFonts w:ascii="宋体" w:eastAsia="宋体" w:hAnsi="宋体"/>
          <w:color w:val="000000"/>
          <w:lang w:val="zh-TW" w:eastAsia="zh-TW"/>
        </w:rPr>
        <w:t>?</w:t>
      </w:r>
      <w:r w:rsidRPr="006D547D">
        <w:rPr>
          <w:rStyle w:val="115"/>
          <w:rFonts w:ascii="宋体" w:eastAsia="宋体" w:hAnsi="宋体" w:hint="eastAsia"/>
          <w:color w:val="000000"/>
          <w:lang w:val="zh-TW" w:eastAsia="zh-TW"/>
        </w:rPr>
        <w:t>有哪些技术要点？</w:t>
      </w:r>
      <w:bookmarkEnd w:id="22"/>
    </w:p>
    <w:p w:rsidR="00A13815" w:rsidRPr="006D547D" w:rsidRDefault="00A13815">
      <w:pPr>
        <w:pStyle w:val="21"/>
        <w:framePr w:w="5424" w:h="9307" w:hRule="exact" w:wrap="none" w:vAnchor="page" w:hAnchor="page" w:x="1112" w:y="338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枳壳嫩好播种指在枳果实还没有老熟时把种子剥离出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来，立即播种的方法。该方法可以提早播种，入冬前砧木苗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厘米髙，有利于缩短育苗时间。</w:t>
      </w:r>
    </w:p>
    <w:p w:rsidR="00A13815" w:rsidRPr="006D547D" w:rsidRDefault="00A13815">
      <w:pPr>
        <w:pStyle w:val="21"/>
        <w:framePr w:w="5424" w:h="9307" w:hRule="exact" w:wrap="none" w:vAnchor="page" w:hAnchor="page" w:x="1112" w:y="338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嫩軒一般在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月中下旬至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月中下旬采集。果实采回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后，置于阴凉地方摊开降温，用小刀在果顶切“十”字形刀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痕，把种子挤出。洗净种子，沥干水，放阴凉通风处摊放，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切忌日晒。摊放地面应清洁，以防止感染立枯病。摊放时要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83"/>
        <w:framePr w:w="5414" w:h="9316" w:hRule="exact" w:wrap="none" w:vAnchor="page" w:hAnchor="page" w:x="1116" w:y="338"/>
        <w:shd w:val="clear" w:color="auto" w:fill="auto"/>
        <w:spacing w:line="210" w:lineRule="exact"/>
        <w:ind w:right="240"/>
        <w:rPr>
          <w:rFonts w:ascii="宋体" w:eastAsia="宋体" w:hAnsi="宋体"/>
        </w:rPr>
      </w:pPr>
      <w:r w:rsidRPr="006D547D">
        <w:rPr>
          <w:rStyle w:val="84pt"/>
          <w:rFonts w:ascii="宋体" w:eastAsia="宋体" w:hAnsi="宋体" w:hint="eastAsia"/>
          <w:color w:val="000000"/>
          <w:lang w:val="zh-TW" w:eastAsia="zh-TW"/>
        </w:rPr>
        <w:t>三、育苗</w:t>
      </w:r>
      <w:r w:rsidRPr="006D547D">
        <w:rPr>
          <w:rStyle w:val="84pt"/>
          <w:rFonts w:ascii="宋体" w:eastAsia="宋体" w:hAnsi="宋体"/>
          <w:color w:val="000000"/>
          <w:lang w:val="zh-CN"/>
        </w:rPr>
        <w:t>29</w:t>
      </w:r>
    </w:p>
    <w:p w:rsidR="00A13815" w:rsidRPr="006D547D" w:rsidRDefault="00A13815">
      <w:pPr>
        <w:pStyle w:val="92"/>
        <w:framePr w:w="5414" w:h="9316" w:hRule="exact" w:wrap="none" w:vAnchor="page" w:hAnchor="page" w:x="1116" w:y="338"/>
        <w:shd w:val="clear" w:color="auto" w:fill="auto"/>
        <w:tabs>
          <w:tab w:val="left" w:pos="955"/>
          <w:tab w:val="left" w:pos="3216"/>
          <w:tab w:val="left" w:leader="dot" w:pos="3826"/>
          <w:tab w:val="left" w:leader="dot" w:pos="3970"/>
          <w:tab w:val="left" w:leader="dot" w:pos="4435"/>
          <w:tab w:val="left" w:leader="dot" w:pos="4580"/>
        </w:tabs>
        <w:spacing w:after="248" w:line="200" w:lineRule="exact"/>
        <w:jc w:val="both"/>
        <w:rPr>
          <w:rFonts w:ascii="宋体" w:eastAsia="宋体" w:hAnsi="宋体"/>
        </w:rPr>
      </w:pPr>
      <w:r w:rsidRPr="006D547D">
        <w:rPr>
          <w:rStyle w:val="91"/>
          <w:rFonts w:ascii="宋体" w:eastAsia="宋体" w:hAnsi="宋体" w:hint="eastAsia"/>
          <w:color w:val="000000"/>
          <w:lang w:eastAsia="en-US"/>
        </w:rPr>
        <w:t>•</w:t>
      </w:r>
      <w:r w:rsidRPr="006D547D">
        <w:rPr>
          <w:rStyle w:val="91"/>
          <w:rFonts w:ascii="宋体" w:eastAsia="宋体" w:hAnsi="宋体"/>
          <w:color w:val="000000"/>
          <w:lang w:eastAsia="en-US"/>
        </w:rPr>
        <w:tab/>
      </w:r>
      <w:r w:rsidRPr="006D547D">
        <w:rPr>
          <w:rStyle w:val="91"/>
          <w:rFonts w:ascii="宋体" w:eastAsia="宋体" w:hAnsi="宋体" w:hint="eastAsia"/>
          <w:color w:val="000000"/>
          <w:lang w:val="zh-TW" w:eastAsia="zh-TW"/>
        </w:rPr>
        <w:t>•魯</w:t>
      </w:r>
      <w:r w:rsidRPr="006D547D">
        <w:rPr>
          <w:rStyle w:val="91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91"/>
          <w:rFonts w:ascii="宋体" w:eastAsia="宋体" w:hAnsi="宋体"/>
          <w:color w:val="000000"/>
          <w:lang w:eastAsia="en-US"/>
        </w:rPr>
        <w:tab/>
      </w:r>
      <w:r w:rsidRPr="006D547D">
        <w:rPr>
          <w:rStyle w:val="91"/>
          <w:rFonts w:ascii="宋体" w:eastAsia="宋体" w:hAnsi="宋体"/>
          <w:color w:val="000000"/>
          <w:lang w:eastAsia="en-US"/>
        </w:rPr>
        <w:tab/>
      </w:r>
      <w:r w:rsidRPr="006D547D">
        <w:rPr>
          <w:rStyle w:val="91"/>
          <w:rFonts w:ascii="宋体" w:eastAsia="宋体" w:hAnsi="宋体"/>
          <w:color w:val="000000"/>
          <w:lang w:eastAsia="en-US"/>
        </w:rPr>
        <w:tab/>
      </w:r>
      <w:r w:rsidRPr="006D547D">
        <w:rPr>
          <w:rStyle w:val="91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9CenturySchoolbook"/>
          <w:rFonts w:ascii="宋体" w:eastAsia="宋体" w:hAnsi="宋体"/>
          <w:color w:val="000000"/>
        </w:rPr>
        <w:t>p</w:t>
      </w:r>
    </w:p>
    <w:p w:rsidR="00A13815" w:rsidRPr="006D547D" w:rsidRDefault="00A13815">
      <w:pPr>
        <w:pStyle w:val="21"/>
        <w:framePr w:w="5414" w:h="9316" w:hRule="exact" w:wrap="none" w:vAnchor="page" w:hAnchor="page" w:x="1116" w:y="338"/>
        <w:shd w:val="clear" w:color="auto" w:fill="auto"/>
        <w:spacing w:before="0" w:after="434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常翻动种子，待种皮发白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天）即可播种。播种前，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单位农用链霉素浸泡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分钟，沥水后摊开晾至种皮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发白时，用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倍甲基硫菌灵（甲基托布津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浸泡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钟，沥干后摊开，待种皮发白时播种。播种采用苗床培养土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播种，播后用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倍敌碘钠（敌克松）液浇湿苗床。播种后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要注意降温保湿和立枯病的防治。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月下旬应盖膜防冻，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冬季应在大棚内加小棚，以防止霜冻。</w:t>
      </w:r>
    </w:p>
    <w:p w:rsidR="00A13815" w:rsidRPr="006D547D" w:rsidRDefault="00A13815">
      <w:pPr>
        <w:pStyle w:val="1140"/>
        <w:framePr w:w="5414" w:h="9316" w:hRule="exact" w:wrap="none" w:vAnchor="page" w:hAnchor="page" w:x="1116" w:y="338"/>
        <w:shd w:val="clear" w:color="auto" w:fill="auto"/>
        <w:spacing w:before="0" w:after="263" w:line="220" w:lineRule="exact"/>
        <w:ind w:right="240"/>
        <w:jc w:val="right"/>
        <w:rPr>
          <w:rFonts w:ascii="宋体" w:eastAsia="宋体" w:hAnsi="宋体"/>
        </w:rPr>
      </w:pPr>
      <w:bookmarkStart w:id="23" w:name="bookmark22"/>
      <w:r w:rsidRPr="006D547D">
        <w:rPr>
          <w:rStyle w:val="114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114"/>
          <w:rFonts w:ascii="宋体" w:eastAsia="宋体" w:hAnsi="宋体" w:hint="eastAsia"/>
          <w:color w:val="000000"/>
          <w:lang w:val="zh-TW" w:eastAsia="zh-TW"/>
        </w:rPr>
        <w:t>•嫁接前应做好哪些准备工作？应怎样选择接穗？</w:t>
      </w:r>
      <w:bookmarkEnd w:id="23"/>
    </w:p>
    <w:p w:rsidR="00A13815" w:rsidRPr="006D547D" w:rsidRDefault="00A13815">
      <w:pPr>
        <w:pStyle w:val="21"/>
        <w:framePr w:w="5414" w:h="9316" w:hRule="exact" w:wrap="none" w:vAnchor="page" w:hAnchor="page" w:x="1116" w:y="338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嫁接前应先准备好砧木、接穗、嫁接工具等。嫁接常用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的工具有枝剪与嫁接刀及塑料薄膜。芽接用的嫁接刀可用钢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锯片进行磨制</w:t>
      </w:r>
      <w:r w:rsidRPr="006D547D">
        <w:rPr>
          <w:rStyle w:val="24pt6"/>
          <w:rFonts w:ascii="宋体" w:eastAsia="宋体" w:hAnsi="宋体" w:hint="eastAsia"/>
          <w:color w:val="000000"/>
          <w:lang w:val="zh-TW" w:eastAsia="zh-TW"/>
        </w:rPr>
        <w:t>。一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厘米长，刀口长约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厘米左右。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磨制时，先用油石的粗面磨，然后用细面磨，最后用细青石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磨。应注意只磨一边，千万别双边磨。嫁接刀能迅速割断头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发就已经磨好了。枝接刀一般用更厚实的钢片磨制，同样只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磨一边。</w:t>
      </w:r>
    </w:p>
    <w:p w:rsidR="00A13815" w:rsidRPr="006D547D" w:rsidRDefault="00A13815">
      <w:pPr>
        <w:pStyle w:val="21"/>
        <w:framePr w:w="5414" w:h="9316" w:hRule="exact" w:wrap="none" w:vAnchor="page" w:hAnchor="page" w:x="1116" w:y="338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选择接穗时应确保采穗母树是品种纯正且是推广发展的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优良品种，适于当地自然条件，抗逆性强，树势中庸，生长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健壮，处于结果盛期，无检疫病虫害。</w:t>
      </w:r>
    </w:p>
    <w:p w:rsidR="00A13815" w:rsidRPr="006D547D" w:rsidRDefault="00A13815">
      <w:pPr>
        <w:pStyle w:val="21"/>
        <w:framePr w:w="5414" w:h="9316" w:hRule="exact" w:wrap="none" w:vAnchor="page" w:hAnchor="page" w:x="1116" w:y="338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接穗采集时注意枝接接穗在春季嫁接前采集，最迟不能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晚于发芽前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周。采时选择树冠外围生长的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年生、节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间长度适中、芽体饱满、已充分木质化的枝条，一般多采用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去年的秋梢或春梢。采后截去两端保留中段。芽接接穗在生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长季节随接随采。要采集发育良好，芽眼饱满充实的当年生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新梢，多采用当年的秋梢或春梢。采后立即剪去叶片保留一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段叶柄。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="5414" w:h="488" w:hRule="exact" w:wrap="none" w:vAnchor="page" w:hAnchor="page" w:x="1084" w:y="1"/>
        <w:shd w:val="clear" w:color="auto" w:fill="auto"/>
        <w:tabs>
          <w:tab w:val="left" w:leader="dot" w:pos="2064"/>
          <w:tab w:val="left" w:leader="dot" w:pos="5213"/>
        </w:tabs>
        <w:spacing w:line="210" w:lineRule="exact"/>
        <w:jc w:val="both"/>
        <w:rPr>
          <w:rFonts w:ascii="宋体" w:eastAsia="宋体" w:hAnsi="宋体"/>
        </w:rPr>
      </w:pPr>
      <w:r w:rsidRPr="006D547D">
        <w:rPr>
          <w:rStyle w:val="Garamond2"/>
          <w:rFonts w:ascii="宋体" w:eastAsia="宋体" w:hAnsi="宋体"/>
          <w:color w:val="000000"/>
        </w:rPr>
        <w:t>...U</w:t>
      </w:r>
      <w:r w:rsidRPr="006D547D">
        <w:rPr>
          <w:rStyle w:val="-1pt"/>
          <w:rFonts w:ascii="宋体" w:eastAsia="宋体" w:hAnsi="宋体" w:hint="eastAsia"/>
          <w:color w:val="000000"/>
          <w:lang w:val="zh-TW" w:eastAsia="zh-TW"/>
        </w:rPr>
        <w:t>啊</w:t>
      </w:r>
      <w:r w:rsidRPr="006D547D">
        <w:rPr>
          <w:rStyle w:val="-1pt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Garamond2"/>
          <w:rFonts w:ascii="宋体" w:eastAsia="宋体" w:hAnsi="宋体"/>
          <w:color w:val="000000"/>
        </w:rPr>
        <w:t>f/f</w:t>
      </w:r>
      <w:r w:rsidRPr="006D547D">
        <w:rPr>
          <w:rStyle w:val="-1pt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-1pt"/>
          <w:rFonts w:ascii="宋体" w:eastAsia="宋体" w:hAnsi="宋体" w:hint="eastAsia"/>
          <w:color w:val="000000"/>
          <w:lang w:val="zh-TW" w:eastAsia="zh-TW"/>
        </w:rPr>
        <w:t>•热卒</w:t>
      </w:r>
      <w:r w:rsidRPr="006D547D">
        <w:rPr>
          <w:rStyle w:val="-1pt"/>
          <w:rFonts w:ascii="宋体" w:eastAsia="宋体" w:hAnsi="宋体"/>
          <w:color w:val="000000"/>
          <w:lang w:eastAsia="en-US"/>
        </w:rPr>
        <w:tab/>
      </w:r>
      <w:r w:rsidRPr="006D547D">
        <w:rPr>
          <w:rStyle w:val="-1pt"/>
          <w:rFonts w:ascii="宋体" w:eastAsia="宋体" w:hAnsi="宋体"/>
          <w:color w:val="000000"/>
          <w:lang w:eastAsia="en-US"/>
        </w:rPr>
        <w:tab/>
      </w:r>
    </w:p>
    <w:p w:rsidR="00A13815" w:rsidRPr="006D547D" w:rsidRDefault="00A13815">
      <w:pPr>
        <w:pStyle w:val="21"/>
        <w:framePr w:w="5414" w:h="8510" w:hRule="exact" w:wrap="none" w:vAnchor="page" w:hAnchor="page" w:x="1084" w:y="72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采下的接糠要分品种捆扎、编号，挂上标签•标签上注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明品种、树号。然后装入塑料袋中，迅速运到嫁接场所或贮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藏点。</w:t>
      </w:r>
    </w:p>
    <w:p w:rsidR="00A13815" w:rsidRPr="006D547D" w:rsidRDefault="00A13815">
      <w:pPr>
        <w:pStyle w:val="21"/>
        <w:framePr w:w="5414" w:h="8510" w:hRule="exact" w:wrap="none" w:vAnchor="page" w:hAnchor="page" w:x="1084" w:y="724"/>
        <w:shd w:val="clear" w:color="auto" w:fill="auto"/>
        <w:spacing w:before="0" w:after="329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芽接的接穗不需贮藏。枝接的接穗如果不立即用于嫁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接，可将接穗埋入湿沙中贮藏起来，也可以用湿布或苔藓一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类吸水保水力强的材料包裹住接穗，放在低温阴凉处贮藏。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贮藏的基本要求是保持湿度，控制温度，减少光照，抑制萌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发，以使接穗在嫁接时仍然健壮有活力。</w:t>
      </w:r>
    </w:p>
    <w:p w:rsidR="00A13815" w:rsidRPr="006D547D" w:rsidRDefault="00A13815">
      <w:pPr>
        <w:pStyle w:val="110"/>
        <w:framePr w:w="5414" w:h="8510" w:hRule="exact" w:wrap="none" w:vAnchor="page" w:hAnchor="page" w:x="1084" w:y="724"/>
        <w:shd w:val="clear" w:color="auto" w:fill="auto"/>
        <w:spacing w:before="0" w:after="151" w:line="350" w:lineRule="exact"/>
        <w:ind w:left="800" w:hanging="340"/>
        <w:rPr>
          <w:rFonts w:ascii="宋体" w:eastAsia="宋体" w:hAnsi="宋体"/>
        </w:rPr>
      </w:pPr>
      <w:bookmarkStart w:id="24" w:name="bookmark23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•柑橘常用的嫁接方法有哪几种？在什么季节嫁接</w:t>
      </w:r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 xml:space="preserve"> 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成活率最高？</w:t>
      </w:r>
      <w:bookmarkEnd w:id="24"/>
    </w:p>
    <w:p w:rsidR="00A13815" w:rsidRPr="006D547D" w:rsidRDefault="00A13815">
      <w:pPr>
        <w:pStyle w:val="21"/>
        <w:framePr w:w="5414" w:h="8510" w:hRule="exact" w:wrap="none" w:vAnchor="page" w:hAnchor="page" w:x="1084" w:y="72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主要有枝接（用一个或几个芽的一段枝条作接穗）和芽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接（用一个芽片作接穗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两种方法。</w:t>
      </w:r>
    </w:p>
    <w:p w:rsidR="00A13815" w:rsidRPr="006D547D" w:rsidRDefault="00A13815">
      <w:pPr>
        <w:pStyle w:val="21"/>
        <w:framePr w:w="5414" w:h="8510" w:hRule="exact" w:wrap="none" w:vAnchor="page" w:hAnchor="page" w:x="1084" w:y="72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/>
          <w:color w:val="000000"/>
          <w:lang w:eastAsia="en-US"/>
        </w:rPr>
        <w:t>(1)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枝接</w:t>
      </w:r>
      <w:r w:rsidRPr="006D547D">
        <w:rPr>
          <w:rStyle w:val="2Gungsuh"/>
          <w:rFonts w:ascii="宋体" w:eastAsia="宋体" w:hAnsi="宋体" w:hint="eastAsia"/>
          <w:color w:val="000000"/>
          <w:lang w:val="zh-TW" w:eastAsia="zh-TW"/>
        </w:rPr>
        <w:t>。一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般在春季站木萌动而接穗未萌动时进行，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约在惊蛰到谷雨之间，此时嫁接成活率最高。常用的枝接方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法有切接、劈接等。</w:t>
      </w:r>
    </w:p>
    <w:p w:rsidR="00A13815" w:rsidRPr="006D547D" w:rsidRDefault="00A13815">
      <w:pPr>
        <w:pStyle w:val="21"/>
        <w:framePr w:w="5414" w:h="8510" w:hRule="exact" w:wrap="none" w:vAnchor="page" w:hAnchor="page" w:x="1084" w:y="72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①切接。适用于根茎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厘米粗的砧木。如图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所示。</w:t>
      </w:r>
    </w:p>
    <w:p w:rsidR="00A13815" w:rsidRPr="006D547D" w:rsidRDefault="00A13815">
      <w:pPr>
        <w:pStyle w:val="21"/>
        <w:framePr w:w="5414" w:h="8510" w:hRule="exact" w:wrap="none" w:vAnchor="page" w:hAnchor="page" w:x="1084" w:y="72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削接穗：接穗长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。削成一长一短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两个削面，长削面在芽侧面下方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0.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厘米左右向下削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3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厘米，削去皮层，露出部分木质部，约削去枝粗的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1/3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上，短削面在长削面的对面，斜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°削断枝条，长约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米左右（三刀法可在长削面的对面先平削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厘米左右的短平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削面，再斜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°削断枝条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。削面要平直光滑。</w:t>
      </w:r>
    </w:p>
    <w:p w:rsidR="00A13815" w:rsidRPr="006D547D" w:rsidRDefault="00A13815">
      <w:pPr>
        <w:pStyle w:val="21"/>
        <w:framePr w:w="5414" w:h="8510" w:hRule="exact" w:wrap="none" w:vAnchor="page" w:hAnchor="page" w:x="1084" w:y="72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砧木处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理：在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离地面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厘米处剪断砧干，选砧木光滑、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纹理顺直的位置向下削一劈口，劈口要和接穗同粗或稍宽，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深度为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厘米，比接穗的长削面略短一点。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414" w:h="690" w:hRule="exact" w:wrap="none" w:vAnchor="page" w:hAnchor="page" w:x="1084" w:y="1230"/>
        <w:shd w:val="clear" w:color="auto" w:fill="auto"/>
        <w:spacing w:before="0" w:line="317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接合：把接穗削面向里插入站木切口，使接穗与砧木形成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层对齐，如雛不等，可对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^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边的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形齡齡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绑缚、保护。</w:t>
      </w:r>
    </w:p>
    <w:p w:rsidR="00A13815" w:rsidRPr="006D547D" w:rsidRDefault="00691D21">
      <w:pPr>
        <w:framePr w:wrap="none" w:vAnchor="page" w:hAnchor="page" w:x="2006" w:y="2087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2239010" cy="2493645"/>
            <wp:effectExtent l="0" t="0" r="889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27"/>
        <w:framePr w:w="5414" w:h="1085" w:hRule="exact" w:wrap="none" w:vAnchor="page" w:hAnchor="page" w:x="1084" w:y="6038"/>
        <w:shd w:val="clear" w:color="auto" w:fill="auto"/>
        <w:spacing w:line="264" w:lineRule="exact"/>
        <w:ind w:left="20"/>
        <w:jc w:val="center"/>
        <w:rPr>
          <w:rFonts w:ascii="宋体" w:eastAsia="宋体" w:hAnsi="宋体"/>
        </w:rPr>
      </w:pPr>
      <w:r w:rsidRPr="006D547D">
        <w:rPr>
          <w:rStyle w:val="26pt"/>
          <w:rFonts w:ascii="宋体" w:eastAsia="宋体" w:hAnsi="宋体" w:hint="eastAsia"/>
          <w:color w:val="000000"/>
          <w:lang w:val="zh-TW" w:eastAsia="zh-TW"/>
        </w:rPr>
        <w:t>图</w:t>
      </w:r>
      <w:r w:rsidRPr="006D547D">
        <w:rPr>
          <w:rStyle w:val="26pt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6pt"/>
          <w:rFonts w:ascii="宋体" w:eastAsia="宋体" w:hAnsi="宋体" w:hint="eastAsia"/>
          <w:color w:val="000000"/>
          <w:lang w:val="zh-TW" w:eastAsia="zh-TW"/>
        </w:rPr>
        <w:t>切接</w:t>
      </w:r>
    </w:p>
    <w:p w:rsidR="00A13815" w:rsidRPr="006D547D" w:rsidRDefault="00A13815">
      <w:pPr>
        <w:pStyle w:val="ad"/>
        <w:framePr w:w="5414" w:h="1085" w:hRule="exact" w:wrap="none" w:vAnchor="page" w:hAnchor="page" w:x="1084" w:y="6038"/>
        <w:shd w:val="clear" w:color="auto" w:fill="auto"/>
        <w:spacing w:line="264" w:lineRule="exact"/>
        <w:ind w:left="20"/>
        <w:rPr>
          <w:rFonts w:ascii="宋体" w:eastAsia="宋体" w:hAnsi="宋体"/>
        </w:rPr>
      </w:pPr>
      <w:r w:rsidRPr="006D547D">
        <w:rPr>
          <w:rStyle w:val="1pt"/>
          <w:rFonts w:ascii="宋体" w:eastAsia="宋体" w:hAnsi="宋体"/>
          <w:color w:val="000000"/>
          <w:lang w:eastAsia="en-US"/>
        </w:rPr>
        <w:t>1.</w:t>
      </w:r>
      <w:r w:rsidRPr="006D547D">
        <w:rPr>
          <w:rStyle w:val="1pt"/>
          <w:rFonts w:ascii="宋体" w:eastAsia="宋体" w:hAnsi="宋体" w:hint="eastAsia"/>
          <w:color w:val="000000"/>
          <w:lang w:val="zh-TW" w:eastAsia="zh-TW"/>
        </w:rPr>
        <w:t>削接穗</w:t>
      </w:r>
      <w:r w:rsidRPr="006D547D">
        <w:rPr>
          <w:rStyle w:val="1pt"/>
          <w:rFonts w:ascii="宋体" w:eastAsia="宋体" w:hAnsi="宋体"/>
          <w:color w:val="000000"/>
          <w:lang w:eastAsia="en-US"/>
        </w:rPr>
        <w:t>2.</w:t>
      </w:r>
      <w:r w:rsidRPr="006D547D">
        <w:rPr>
          <w:rStyle w:val="1pt"/>
          <w:rFonts w:ascii="宋体" w:eastAsia="宋体" w:hAnsi="宋体" w:hint="eastAsia"/>
          <w:color w:val="000000"/>
          <w:lang w:val="zh-TW" w:eastAsia="zh-TW"/>
        </w:rPr>
        <w:t>切砧</w:t>
      </w:r>
      <w:r w:rsidRPr="006D547D">
        <w:rPr>
          <w:rStyle w:val="1pt"/>
          <w:rFonts w:ascii="宋体" w:eastAsia="宋体" w:hAnsi="宋体"/>
          <w:color w:val="000000"/>
          <w:lang w:eastAsia="en-US"/>
        </w:rPr>
        <w:t>3.</w:t>
      </w:r>
      <w:r w:rsidRPr="006D547D">
        <w:rPr>
          <w:rStyle w:val="1pt"/>
          <w:rFonts w:ascii="宋体" w:eastAsia="宋体" w:hAnsi="宋体" w:hint="eastAsia"/>
          <w:color w:val="000000"/>
          <w:lang w:val="zh-TW" w:eastAsia="zh-TW"/>
        </w:rPr>
        <w:t>插接穗</w:t>
      </w:r>
      <w:r w:rsidRPr="006D547D">
        <w:rPr>
          <w:rStyle w:val="1pt"/>
          <w:rFonts w:ascii="宋体" w:eastAsia="宋体" w:hAnsi="宋体"/>
          <w:color w:val="000000"/>
          <w:lang w:val="zh-TW" w:eastAsia="zh-TW"/>
        </w:rPr>
        <w:br/>
      </w:r>
      <w:r w:rsidRPr="006D547D">
        <w:rPr>
          <w:rStyle w:val="1pt"/>
          <w:rFonts w:ascii="宋体" w:eastAsia="宋体" w:hAnsi="宋体"/>
          <w:color w:val="000000"/>
          <w:lang w:eastAsia="en-US"/>
        </w:rPr>
        <w:t>4.</w:t>
      </w:r>
      <w:r w:rsidRPr="006D547D">
        <w:rPr>
          <w:rStyle w:val="1pt"/>
          <w:rFonts w:ascii="宋体" w:eastAsia="宋体" w:hAnsi="宋体" w:hint="eastAsia"/>
          <w:color w:val="000000"/>
          <w:lang w:val="zh-TW" w:eastAsia="zh-TW"/>
        </w:rPr>
        <w:t>对准形成层</w:t>
      </w:r>
      <w:r w:rsidRPr="006D547D">
        <w:rPr>
          <w:rStyle w:val="1pt"/>
          <w:rFonts w:ascii="宋体" w:eastAsia="宋体" w:hAnsi="宋体"/>
          <w:color w:val="000000"/>
          <w:lang w:eastAsia="en-US"/>
        </w:rPr>
        <w:t>5.</w:t>
      </w:r>
      <w:r w:rsidRPr="006D547D">
        <w:rPr>
          <w:rStyle w:val="1pt"/>
          <w:rFonts w:ascii="宋体" w:eastAsia="宋体" w:hAnsi="宋体" w:hint="eastAsia"/>
          <w:color w:val="000000"/>
          <w:lang w:val="zh-TW" w:eastAsia="zh-TW"/>
        </w:rPr>
        <w:t>包扎</w:t>
      </w:r>
      <w:r w:rsidRPr="006D547D">
        <w:rPr>
          <w:rStyle w:val="1pt"/>
          <w:rFonts w:ascii="宋体" w:eastAsia="宋体" w:hAnsi="宋体"/>
          <w:color w:val="000000"/>
          <w:lang w:eastAsia="en-US"/>
        </w:rPr>
        <w:t>6.</w:t>
      </w:r>
      <w:r w:rsidRPr="006D547D">
        <w:rPr>
          <w:rStyle w:val="1pt"/>
          <w:rFonts w:ascii="宋体" w:eastAsia="宋体" w:hAnsi="宋体" w:hint="eastAsia"/>
          <w:color w:val="000000"/>
          <w:lang w:val="zh-TW" w:eastAsia="zh-TW"/>
        </w:rPr>
        <w:t>三刀法短平削面</w:t>
      </w:r>
      <w:r w:rsidRPr="006D547D">
        <w:rPr>
          <w:rStyle w:val="1pt"/>
          <w:rFonts w:ascii="宋体" w:eastAsia="宋体" w:hAnsi="宋体"/>
          <w:color w:val="000000"/>
          <w:lang w:val="zh-TW" w:eastAsia="zh-TW"/>
        </w:rPr>
        <w:br/>
      </w:r>
      <w:r w:rsidRPr="006D547D">
        <w:rPr>
          <w:rStyle w:val="ac"/>
          <w:rFonts w:ascii="宋体" w:eastAsia="宋体" w:hAnsi="宋体"/>
          <w:color w:val="000000"/>
          <w:lang w:eastAsia="en-US"/>
        </w:rPr>
        <w:t>(</w:t>
      </w:r>
      <w:r w:rsidRPr="006D547D">
        <w:rPr>
          <w:rStyle w:val="ac"/>
          <w:rFonts w:ascii="宋体" w:eastAsia="宋体" w:hAnsi="宋体" w:hint="eastAsia"/>
          <w:color w:val="000000"/>
          <w:lang w:val="zh-TW" w:eastAsia="zh-TW"/>
        </w:rPr>
        <w:t>蔡冬元，果树栽培，</w:t>
      </w:r>
      <w:r w:rsidRPr="006D547D">
        <w:rPr>
          <w:rStyle w:val="ac"/>
          <w:rFonts w:ascii="宋体" w:eastAsia="宋体" w:hAnsi="宋体"/>
          <w:color w:val="000000"/>
          <w:lang w:eastAsia="en-US"/>
        </w:rPr>
        <w:t>2001)</w:t>
      </w:r>
    </w:p>
    <w:p w:rsidR="00A13815" w:rsidRPr="006D547D" w:rsidRDefault="00A13815">
      <w:pPr>
        <w:pStyle w:val="21"/>
        <w:framePr w:w="5414" w:h="2520" w:hRule="exact" w:wrap="none" w:vAnchor="page" w:hAnchor="page" w:x="1084" w:y="7257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②劈接。适用于较粗的砧木，并广泛用于果树高接换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头。具体操作方法如下（图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3):</w:t>
      </w:r>
    </w:p>
    <w:p w:rsidR="00A13815" w:rsidRPr="006D547D" w:rsidRDefault="00A13815">
      <w:pPr>
        <w:pStyle w:val="21"/>
        <w:framePr w:w="5414" w:h="2520" w:hRule="exact" w:wrap="none" w:vAnchor="page" w:hAnchor="page" w:x="1084" w:y="7257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砧木处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理：将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砧木在嫁接部位剪断或锯断，要便留下的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树桩表面光滑，纹理通直，否则劈缝不直，同时要将锯口用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刀削平削光滑。然后把劈刀放在砧木中心，用锤轻轻敲击刀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背，把砧木劈开。</w:t>
      </w:r>
    </w:p>
    <w:p w:rsidR="00A13815" w:rsidRPr="006D547D" w:rsidRDefault="00A13815">
      <w:pPr>
        <w:pStyle w:val="21"/>
        <w:framePr w:w="5414" w:h="2520" w:hRule="exact" w:wrap="none" w:vAnchor="page" w:hAnchor="page" w:x="1084" w:y="7257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削接穗：接穗削成楔形，削口长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厘米，接穗的外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侧要厚一些。砧木过粗，为防止夹伤皮层也可内侧稍厚。接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54"/>
        <w:framePr w:w="5414" w:h="9316" w:hRule="exact" w:wrap="none" w:vAnchor="page" w:hAnchor="page" w:x="1084" w:y="499"/>
        <w:shd w:val="clear" w:color="auto" w:fill="auto"/>
        <w:tabs>
          <w:tab w:val="left" w:leader="dot" w:pos="2797"/>
        </w:tabs>
        <w:spacing w:after="195" w:line="260" w:lineRule="exact"/>
        <w:ind w:left="200" w:right="2625"/>
        <w:jc w:val="both"/>
        <w:rPr>
          <w:rFonts w:ascii="宋体" w:eastAsia="宋体" w:hAnsi="宋体"/>
        </w:rPr>
      </w:pPr>
      <w:bookmarkStart w:id="25" w:name="bookmark24"/>
      <w:r w:rsidRPr="006D547D">
        <w:rPr>
          <w:rStyle w:val="5-2pt"/>
          <w:rFonts w:ascii="宋体" w:eastAsia="宋体" w:hAnsi="宋体" w:hint="eastAsia"/>
          <w:color w:val="000000"/>
        </w:rPr>
        <w:t>政界應广，科</w:t>
      </w:r>
      <w:r w:rsidRPr="006D547D">
        <w:rPr>
          <w:rStyle w:val="5-2pt"/>
          <w:rFonts w:ascii="宋体" w:eastAsia="宋体" w:hAnsi="宋体"/>
          <w:color w:val="000000"/>
          <w:lang w:val="en-US" w:eastAsia="en-US"/>
        </w:rPr>
        <w:tab/>
      </w:r>
      <w:bookmarkEnd w:id="25"/>
    </w:p>
    <w:p w:rsidR="00A13815" w:rsidRPr="006D547D" w:rsidRDefault="00A13815">
      <w:pPr>
        <w:pStyle w:val="21"/>
        <w:framePr w:w="5414" w:h="9316" w:hRule="exact" w:wrap="none" w:vAnchor="page" w:hAnchor="page" w:x="1084" w:y="499"/>
        <w:shd w:val="clear" w:color="auto" w:fill="auto"/>
        <w:spacing w:before="0" w:line="312" w:lineRule="exact"/>
        <w:ind w:right="2625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穗的削面要求平直光滑，最好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br/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一刀削成。</w:t>
      </w:r>
    </w:p>
    <w:p w:rsidR="00A13815" w:rsidRPr="006D547D" w:rsidRDefault="00A13815">
      <w:pPr>
        <w:pStyle w:val="21"/>
        <w:framePr w:w="5414" w:h="9316" w:hRule="exact" w:wrap="none" w:vAnchor="page" w:hAnchor="page" w:x="1084" w:y="499"/>
        <w:shd w:val="clear" w:color="auto" w:fill="auto"/>
        <w:spacing w:before="0" w:line="312" w:lineRule="exact"/>
        <w:ind w:right="2625"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接合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：用刀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或木楔将砧木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br/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劈口撬开，将接穗插入姑木劈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br/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口，使接穗的厚侧面在外，接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br/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穗与砧木的形成层要对齐，由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br/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于砧木皮层厚于接穗，接穗外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br/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表面要稍靠里点。接穗的削口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br/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不要全插进去，要外露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br/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米左右。</w:t>
      </w:r>
    </w:p>
    <w:p w:rsidR="00A13815" w:rsidRPr="006D547D" w:rsidRDefault="00A13815">
      <w:pPr>
        <w:pStyle w:val="21"/>
        <w:framePr w:w="5414" w:h="9316" w:hRule="exact" w:wrap="none" w:vAnchor="page" w:hAnchor="page" w:x="1084" w:y="499"/>
        <w:shd w:val="clear" w:color="auto" w:fill="auto"/>
        <w:tabs>
          <w:tab w:val="left" w:pos="3442"/>
        </w:tabs>
        <w:spacing w:before="0" w:line="312" w:lineRule="exact"/>
        <w:ind w:right="2625"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较粗的站木可以在劈口两</w:t>
      </w:r>
    </w:p>
    <w:p w:rsidR="00A13815" w:rsidRPr="006D547D" w:rsidRDefault="00A13815">
      <w:pPr>
        <w:pStyle w:val="21"/>
        <w:framePr w:w="5414" w:h="9316" w:hRule="exact" w:wrap="none" w:vAnchor="page" w:hAnchor="page" w:x="1084" w:y="499"/>
        <w:shd w:val="clear" w:color="auto" w:fill="auto"/>
        <w:tabs>
          <w:tab w:val="left" w:pos="3442"/>
        </w:tabs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侧插两个接穗。接好后将刀或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目</w:t>
      </w:r>
      <w:r w:rsidRPr="006D547D">
        <w:rPr>
          <w:rStyle w:val="2"/>
          <w:rFonts w:ascii="宋体" w:eastAsia="宋体" w:hAnsi="宋体"/>
          <w:color w:val="000000"/>
          <w:vertAlign w:val="subscript"/>
          <w:lang w:val="zh-TW" w:eastAsia="zh-TW"/>
        </w:rPr>
        <w:t>3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# </w:t>
      </w:r>
      <w:r w:rsidRPr="006D547D">
        <w:rPr>
          <w:rStyle w:val="2CenturySchoolbook5"/>
          <w:rFonts w:ascii="宋体" w:eastAsia="宋体" w:hAnsi="宋体"/>
          <w:color w:val="000000"/>
        </w:rPr>
        <w:t>g</w:t>
      </w:r>
    </w:p>
    <w:p w:rsidR="00A13815" w:rsidRPr="006D547D" w:rsidRDefault="00A13815">
      <w:pPr>
        <w:pStyle w:val="21"/>
        <w:framePr w:w="5414" w:h="9316" w:hRule="exact" w:wrap="none" w:vAnchor="page" w:hAnchor="page" w:x="1084" w:y="499"/>
        <w:shd w:val="clear" w:color="auto" w:fill="auto"/>
        <w:tabs>
          <w:tab w:val="left" w:pos="4219"/>
        </w:tabs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木楔轻轻退出，使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占木将接穗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胃，</w:t>
      </w:r>
    </w:p>
    <w:p w:rsidR="00A13815" w:rsidRPr="006D547D" w:rsidRDefault="00A13815">
      <w:pPr>
        <w:pStyle w:val="21"/>
        <w:framePr w:w="5414" w:h="9316" w:hRule="exact" w:wrap="none" w:vAnchor="page" w:hAnchor="page" w:x="1084" w:y="499"/>
        <w:shd w:val="clear" w:color="auto" w:fill="auto"/>
        <w:tabs>
          <w:tab w:val="left" w:pos="4786"/>
        </w:tabs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夹紧。然后用塑料条缠紧，再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‘</w:t>
      </w:r>
    </w:p>
    <w:p w:rsidR="00A13815" w:rsidRPr="006D547D" w:rsidRDefault="00A13815">
      <w:pPr>
        <w:pStyle w:val="21"/>
        <w:framePr w:w="5414" w:h="9316" w:hRule="exact" w:wrap="none" w:vAnchor="page" w:hAnchor="page" w:x="1084" w:y="499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将劈缝和截口全部包严实。接穗可以蘸蜡或用塑膜包裹，或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者用塑料袋套上，这样湿度大，有利接口愈合。注意操作中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不可碰动接穗，否则易改变位置。</w:t>
      </w:r>
    </w:p>
    <w:p w:rsidR="00A13815" w:rsidRPr="006D547D" w:rsidRDefault="00A13815">
      <w:pPr>
        <w:pStyle w:val="21"/>
        <w:framePr w:w="5414" w:h="9316" w:hRule="exact" w:wrap="none" w:vAnchor="page" w:hAnchor="page" w:x="1084" w:y="49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eastAsia="en-US"/>
        </w:rPr>
        <w:t>(2)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芽接。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适于夏、秋二季进行，即在生长季节进行此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法嫁接成活率最高。常用的芽接方法是嵌合芽接。具体操作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方法如下（图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4):</w:t>
      </w:r>
    </w:p>
    <w:p w:rsidR="00A13815" w:rsidRPr="006D547D" w:rsidRDefault="00A13815">
      <w:pPr>
        <w:pStyle w:val="21"/>
        <w:framePr w:w="5414" w:h="9316" w:hRule="exact" w:wrap="none" w:vAnchor="page" w:hAnchor="page" w:x="1084" w:y="49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削接穗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：用刀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在接穗芽下方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1.2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厘米处以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°角向下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切人木质部，在芽上方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厘米处向下斜削一刀，至第一切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口，即可取下一盾形芽片。</w:t>
      </w:r>
    </w:p>
    <w:p w:rsidR="00A13815" w:rsidRPr="006D547D" w:rsidRDefault="00A13815">
      <w:pPr>
        <w:pStyle w:val="21"/>
        <w:framePr w:w="5414" w:h="9316" w:hRule="exact" w:wrap="none" w:vAnchor="page" w:hAnchor="page" w:x="1084" w:y="49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枯木处理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：其削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法与接穗相同，削取芽片的大小相近，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或使之稍长于接穗盾片。</w:t>
      </w:r>
    </w:p>
    <w:p w:rsidR="00A13815" w:rsidRPr="006D547D" w:rsidRDefault="00A13815">
      <w:pPr>
        <w:pStyle w:val="21"/>
        <w:framePr w:w="5414" w:h="9316" w:hRule="exact" w:wrap="none" w:vAnchor="page" w:hAnchor="page" w:x="1084" w:y="49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CN"/>
        </w:rPr>
        <w:t>嵌合：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将芽片嵌人砧木切口，使形成层对齐，然后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绑紧。</w:t>
      </w:r>
    </w:p>
    <w:p w:rsidR="00A13815" w:rsidRPr="006D547D" w:rsidRDefault="00691D21">
      <w:pPr>
        <w:framePr w:wrap="none" w:vAnchor="page" w:hAnchor="page" w:x="3983" w:y="1310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1440815" cy="2122805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30"/>
        <w:framePr w:wrap="none" w:vAnchor="page" w:hAnchor="page" w:x="4684" w:y="662"/>
        <w:shd w:val="clear" w:color="auto" w:fill="auto"/>
        <w:spacing w:line="210" w:lineRule="exact"/>
        <w:rPr>
          <w:rFonts w:ascii="宋体" w:eastAsia="宋体" w:hAnsi="宋体"/>
        </w:rPr>
      </w:pPr>
      <w:r w:rsidRPr="006D547D">
        <w:rPr>
          <w:rStyle w:val="34pt"/>
          <w:rFonts w:ascii="宋体" w:eastAsia="宋体" w:hAnsi="宋体" w:hint="eastAsia"/>
          <w:color w:val="000000"/>
          <w:lang w:val="zh-TW" w:eastAsia="zh-TW"/>
        </w:rPr>
        <w:t>三、育</w:t>
      </w:r>
      <w:r w:rsidRPr="006D547D">
        <w:rPr>
          <w:rStyle w:val="34pt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34pt"/>
          <w:rFonts w:ascii="宋体" w:eastAsia="宋体" w:hAnsi="宋体" w:hint="eastAsia"/>
          <w:color w:val="000000"/>
          <w:lang w:val="zh-TW" w:eastAsia="zh-TW"/>
        </w:rPr>
        <w:t>苗</w:t>
      </w:r>
    </w:p>
    <w:p w:rsidR="00A13815" w:rsidRPr="006D547D" w:rsidRDefault="00691D21">
      <w:pPr>
        <w:framePr w:wrap="none" w:vAnchor="page" w:hAnchor="page" w:x="5903" w:y="513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60045" cy="315595"/>
            <wp:effectExtent l="0" t="0" r="190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691D21">
      <w:pPr>
        <w:framePr w:wrap="none" w:vAnchor="page" w:hAnchor="page" w:x="1862" w:y="1329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2416175" cy="208343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30"/>
        <w:framePr w:wrap="none" w:vAnchor="page" w:hAnchor="page" w:x="3186" w:y="4622"/>
        <w:shd w:val="clear" w:color="auto" w:fill="auto"/>
        <w:spacing w:line="210" w:lineRule="exact"/>
        <w:rPr>
          <w:rFonts w:ascii="宋体" w:eastAsia="宋体" w:hAnsi="宋体"/>
        </w:rPr>
      </w:pPr>
      <w:r w:rsidRPr="006D547D">
        <w:rPr>
          <w:rStyle w:val="32pt"/>
          <w:rFonts w:ascii="宋体" w:eastAsia="宋体" w:hAnsi="宋体" w:hint="eastAsia"/>
          <w:color w:val="000000"/>
          <w:lang w:val="zh-TW" w:eastAsia="zh-TW"/>
        </w:rPr>
        <w:t>图</w:t>
      </w:r>
      <w:r w:rsidRPr="006D547D">
        <w:rPr>
          <w:rStyle w:val="32pt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32pt"/>
          <w:rFonts w:ascii="宋体" w:eastAsia="宋体" w:hAnsi="宋体" w:hint="eastAsia"/>
          <w:color w:val="000000"/>
          <w:lang w:val="zh-TW" w:eastAsia="zh-TW"/>
        </w:rPr>
        <w:t>嵌合芽接</w:t>
      </w:r>
    </w:p>
    <w:p w:rsidR="00A13815" w:rsidRPr="006D547D" w:rsidRDefault="00A13815">
      <w:pPr>
        <w:pStyle w:val="ad"/>
        <w:framePr w:w="2885" w:h="586" w:hRule="exact" w:wrap="none" w:vAnchor="page" w:hAnchor="page" w:x="2356" w:y="4842"/>
        <w:shd w:val="clear" w:color="auto" w:fill="auto"/>
        <w:spacing w:line="264" w:lineRule="exact"/>
        <w:rPr>
          <w:rFonts w:ascii="宋体" w:eastAsia="宋体" w:hAnsi="宋体"/>
        </w:rPr>
      </w:pPr>
      <w:r w:rsidRPr="006D547D">
        <w:rPr>
          <w:rStyle w:val="1pt"/>
          <w:rFonts w:ascii="宋体" w:eastAsia="宋体" w:hAnsi="宋体"/>
          <w:color w:val="000000"/>
          <w:lang w:eastAsia="en-US"/>
        </w:rPr>
        <w:t>1.</w:t>
      </w:r>
      <w:r w:rsidRPr="006D547D">
        <w:rPr>
          <w:rStyle w:val="1pt"/>
          <w:rFonts w:ascii="宋体" w:eastAsia="宋体" w:hAnsi="宋体" w:hint="eastAsia"/>
          <w:color w:val="000000"/>
          <w:lang w:val="zh-TW" w:eastAsia="zh-TW"/>
        </w:rPr>
        <w:t>削接穗</w:t>
      </w:r>
      <w:r w:rsidRPr="006D547D">
        <w:rPr>
          <w:rStyle w:val="1pt"/>
          <w:rFonts w:ascii="宋体" w:eastAsia="宋体" w:hAnsi="宋体"/>
          <w:color w:val="000000"/>
          <w:lang w:eastAsia="en-US"/>
        </w:rPr>
        <w:t>2.</w:t>
      </w:r>
      <w:r w:rsidRPr="006D547D">
        <w:rPr>
          <w:rStyle w:val="1pt"/>
          <w:rFonts w:ascii="宋体" w:eastAsia="宋体" w:hAnsi="宋体" w:hint="eastAsia"/>
          <w:color w:val="000000"/>
          <w:lang w:val="zh-TW" w:eastAsia="zh-TW"/>
        </w:rPr>
        <w:t>削砧木</w:t>
      </w:r>
      <w:r w:rsidRPr="006D547D">
        <w:rPr>
          <w:rStyle w:val="1pt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1pt"/>
          <w:rFonts w:ascii="宋体" w:eastAsia="宋体" w:hAnsi="宋体" w:hint="eastAsia"/>
          <w:color w:val="000000"/>
          <w:lang w:val="zh-TW" w:eastAsia="zh-TW"/>
        </w:rPr>
        <w:t>•接合</w:t>
      </w:r>
      <w:r w:rsidRPr="006D547D">
        <w:rPr>
          <w:rStyle w:val="1pt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1pt"/>
          <w:rFonts w:ascii="宋体" w:eastAsia="宋体" w:hAnsi="宋体" w:hint="eastAsia"/>
          <w:color w:val="000000"/>
          <w:lang w:val="zh-TW" w:eastAsia="zh-TW"/>
        </w:rPr>
        <w:t>•包扎</w:t>
      </w:r>
      <w:r w:rsidRPr="006D547D">
        <w:rPr>
          <w:rStyle w:val="1pt"/>
          <w:rFonts w:ascii="宋体" w:eastAsia="宋体" w:hAnsi="宋体"/>
          <w:color w:val="000000"/>
          <w:lang w:val="zh-TW" w:eastAsia="zh-TW"/>
        </w:rPr>
        <w:br/>
      </w:r>
      <w:r w:rsidRPr="006D547D">
        <w:rPr>
          <w:rStyle w:val="ac"/>
          <w:rFonts w:ascii="宋体" w:eastAsia="宋体" w:hAnsi="宋体"/>
          <w:color w:val="000000"/>
          <w:lang w:eastAsia="en-US"/>
        </w:rPr>
        <w:t>(</w:t>
      </w:r>
      <w:r w:rsidRPr="006D547D">
        <w:rPr>
          <w:rStyle w:val="ac"/>
          <w:rFonts w:ascii="宋体" w:eastAsia="宋体" w:hAnsi="宋体" w:hint="eastAsia"/>
          <w:color w:val="000000"/>
          <w:lang w:val="zh-TW" w:eastAsia="zh-TW"/>
        </w:rPr>
        <w:t>蔡冬元，果树栽培，</w:t>
      </w:r>
      <w:r w:rsidRPr="006D547D">
        <w:rPr>
          <w:rStyle w:val="ac"/>
          <w:rFonts w:ascii="宋体" w:eastAsia="宋体" w:hAnsi="宋体"/>
          <w:color w:val="000000"/>
          <w:lang w:eastAsia="en-US"/>
        </w:rPr>
        <w:t>2001)</w:t>
      </w:r>
    </w:p>
    <w:p w:rsidR="00A13815" w:rsidRPr="006D547D" w:rsidRDefault="00A13815">
      <w:pPr>
        <w:pStyle w:val="1160"/>
        <w:framePr w:wrap="none" w:vAnchor="page" w:hAnchor="page" w:x="1084" w:y="5630"/>
        <w:shd w:val="clear" w:color="auto" w:fill="auto"/>
        <w:spacing w:after="0" w:line="210" w:lineRule="exact"/>
        <w:rPr>
          <w:rFonts w:ascii="宋体" w:eastAsia="宋体" w:hAnsi="宋体"/>
        </w:rPr>
      </w:pPr>
      <w:bookmarkStart w:id="26" w:name="bookmark25"/>
      <w:r w:rsidRPr="006D547D">
        <w:rPr>
          <w:rStyle w:val="116"/>
          <w:rFonts w:ascii="宋体" w:eastAsia="宋体" w:hAnsi="宋体"/>
          <w:color w:val="000000"/>
          <w:lang w:val="zh-TW" w:eastAsia="zh-TW"/>
        </w:rPr>
        <w:t>22</w:t>
      </w:r>
      <w:r w:rsidRPr="006D547D">
        <w:rPr>
          <w:rStyle w:val="116"/>
          <w:rFonts w:ascii="宋体" w:eastAsia="宋体" w:hAnsi="宋体" w:hint="eastAsia"/>
          <w:color w:val="000000"/>
          <w:lang w:val="zh-TW" w:eastAsia="zh-TW"/>
        </w:rPr>
        <w:t>•嫁接后多久才能补接和解薄膜</w:t>
      </w:r>
      <w:r w:rsidRPr="006D547D">
        <w:rPr>
          <w:rStyle w:val="116"/>
          <w:rFonts w:ascii="宋体" w:eastAsia="宋体" w:hAnsi="宋体"/>
          <w:color w:val="000000"/>
          <w:lang w:val="zh-TW" w:eastAsia="zh-TW"/>
        </w:rPr>
        <w:t>?</w:t>
      </w:r>
      <w:bookmarkEnd w:id="26"/>
    </w:p>
    <w:p w:rsidR="00A13815" w:rsidRPr="006D547D" w:rsidRDefault="00A13815">
      <w:pPr>
        <w:pStyle w:val="21"/>
        <w:framePr w:w="5414" w:h="1678" w:hRule="exact" w:wrap="none" w:vAnchor="page" w:hAnchor="page" w:x="1084" w:y="6227"/>
        <w:shd w:val="clear" w:color="auto" w:fill="auto"/>
        <w:spacing w:before="0" w:line="317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嫁接后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天即可检查成活。如接穗保持绿色，叶柄一碰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即落，则已成活。如接穗变黄或变黑，叶柄干枯，不易碰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落，则已死亡，此时可以补接。夏末和秋季芽接者，一般在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第二年春天发芽前结合剪砧进行解膜，春季枝接者为防止接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穗抽生的新梢劈裂，可推迟至冬季解膜。</w:t>
      </w:r>
    </w:p>
    <w:p w:rsidR="00A13815" w:rsidRPr="006D547D" w:rsidRDefault="00A13815">
      <w:pPr>
        <w:pStyle w:val="1160"/>
        <w:framePr w:w="5414" w:h="1618" w:hRule="exact" w:wrap="none" w:vAnchor="page" w:hAnchor="page" w:x="1084" w:y="8179"/>
        <w:shd w:val="clear" w:color="auto" w:fill="auto"/>
        <w:spacing w:after="257" w:line="210" w:lineRule="exact"/>
        <w:rPr>
          <w:rFonts w:ascii="宋体" w:eastAsia="宋体" w:hAnsi="宋体"/>
        </w:rPr>
      </w:pPr>
      <w:bookmarkStart w:id="27" w:name="bookmark26"/>
      <w:r w:rsidRPr="006D547D">
        <w:rPr>
          <w:rStyle w:val="116"/>
          <w:rFonts w:ascii="宋体" w:eastAsia="宋体" w:hAnsi="宋体"/>
          <w:color w:val="000000"/>
          <w:lang w:val="zh-TW" w:eastAsia="zh-TW"/>
        </w:rPr>
        <w:t>2 3</w:t>
      </w:r>
      <w:r w:rsidRPr="006D547D">
        <w:rPr>
          <w:rStyle w:val="116"/>
          <w:rFonts w:ascii="宋体" w:eastAsia="宋体" w:hAnsi="宋体" w:hint="eastAsia"/>
          <w:color w:val="000000"/>
          <w:lang w:val="zh-TW" w:eastAsia="zh-TW"/>
        </w:rPr>
        <w:t>•怎样管理嫁接苗？</w:t>
      </w:r>
      <w:bookmarkEnd w:id="27"/>
    </w:p>
    <w:p w:rsidR="00A13815" w:rsidRPr="006D547D" w:rsidRDefault="00A13815">
      <w:pPr>
        <w:pStyle w:val="21"/>
        <w:framePr w:w="5414" w:h="1618" w:hRule="exact" w:wrap="none" w:vAnchor="page" w:hAnchor="page" w:x="1084" w:y="8179"/>
        <w:shd w:val="clear" w:color="auto" w:fill="auto"/>
        <w:spacing w:before="0" w:line="317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夏末和秋季芽接者，要在第二年春天发芽前剪砧。春季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芽接者，分两次剪砧。第一次是在接芽发芽后，离接芽上方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片叶处剪去砧木梢，第二次是当接芽长成的新梢木质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020"/>
        <w:framePr w:w="5424" w:h="9167" w:hRule="exact" w:wrap="none" w:vAnchor="page" w:hAnchor="page" w:x="1079" w:y="633"/>
        <w:shd w:val="clear" w:color="auto" w:fill="auto"/>
        <w:spacing w:after="168" w:line="260" w:lineRule="exact"/>
        <w:ind w:left="240"/>
        <w:rPr>
          <w:rFonts w:ascii="宋体" w:eastAsia="宋体" w:hAnsi="宋体"/>
        </w:rPr>
      </w:pPr>
      <w:bookmarkStart w:id="28" w:name="bookmark27"/>
      <w:r w:rsidRPr="006D547D">
        <w:rPr>
          <w:rStyle w:val="102-1pt"/>
          <w:rFonts w:ascii="宋体" w:eastAsia="宋体" w:hAnsi="宋体"/>
          <w:color w:val="000000"/>
          <w:vertAlign w:val="superscript"/>
        </w:rPr>
        <w:t>34</w:t>
      </w:r>
      <w:r w:rsidRPr="006D547D">
        <w:rPr>
          <w:rStyle w:val="102-1pt"/>
          <w:rFonts w:ascii="宋体" w:eastAsia="宋体" w:hAnsi="宋体"/>
          <w:color w:val="000000"/>
        </w:rPr>
        <w:t>..</w:t>
      </w:r>
      <w:r w:rsidRPr="006D547D">
        <w:rPr>
          <w:rStyle w:val="102"/>
          <w:rFonts w:ascii="宋体" w:eastAsia="宋体" w:hAnsi="宋体"/>
          <w:color w:val="000000"/>
          <w:lang w:val="zh-CN"/>
        </w:rPr>
        <w:t xml:space="preserve"> </w:t>
      </w:r>
      <w:r w:rsidRPr="006D547D">
        <w:rPr>
          <w:rStyle w:val="102"/>
          <w:rFonts w:ascii="宋体" w:eastAsia="宋体" w:hAnsi="宋体" w:hint="eastAsia"/>
          <w:color w:val="000000"/>
          <w:lang w:val="zh-TW" w:eastAsia="zh-TW"/>
        </w:rPr>
        <w:t>视牲</w:t>
      </w:r>
      <w:r w:rsidRPr="006D547D">
        <w:rPr>
          <w:rStyle w:val="102"/>
          <w:rFonts w:ascii="宋体" w:eastAsia="宋体" w:hAnsi="宋体"/>
          <w:color w:val="000000"/>
          <w:lang w:val="zh-TW" w:eastAsia="zh-TW"/>
        </w:rPr>
        <w:t>..</w:t>
      </w:r>
      <w:r w:rsidRPr="006D547D">
        <w:rPr>
          <w:rStyle w:val="102"/>
          <w:rFonts w:ascii="宋体" w:eastAsia="宋体" w:hAnsi="宋体" w:hint="eastAsia"/>
          <w:color w:val="000000"/>
          <w:lang w:val="zh-TW" w:eastAsia="zh-TW"/>
        </w:rPr>
        <w:t>……</w:t>
      </w:r>
      <w:bookmarkEnd w:id="28"/>
    </w:p>
    <w:p w:rsidR="00A13815" w:rsidRPr="006D547D" w:rsidRDefault="00A13815">
      <w:pPr>
        <w:pStyle w:val="21"/>
        <w:framePr w:w="5424" w:h="9167" w:hRule="exact" w:wrap="none" w:vAnchor="page" w:hAnchor="page" w:x="1079" w:y="633"/>
        <w:shd w:val="clear" w:color="auto" w:fill="auto"/>
        <w:spacing w:before="0" w:line="317" w:lineRule="exact"/>
        <w:ind w:left="40"/>
        <w:jc w:val="center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化后，再将嫁接部位上方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厘米处的砧条全部剪除。</w:t>
      </w:r>
    </w:p>
    <w:p w:rsidR="00A13815" w:rsidRPr="006D547D" w:rsidRDefault="00A13815">
      <w:pPr>
        <w:pStyle w:val="21"/>
        <w:framePr w:w="5424" w:h="9167" w:hRule="exact" w:wrap="none" w:vAnchor="page" w:hAnchor="page" w:x="1079" w:y="633"/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剪砧后，砧木上会陆续萌生许多萌蘖，要及时除去，以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免消耗养分和水分。除萌应多次反复地进行。</w:t>
      </w:r>
    </w:p>
    <w:p w:rsidR="00A13815" w:rsidRPr="006D547D" w:rsidRDefault="00A13815">
      <w:pPr>
        <w:pStyle w:val="21"/>
        <w:framePr w:w="5424" w:h="9167" w:hRule="exact" w:wrap="none" w:vAnchor="page" w:hAnchor="page" w:x="1079" w:y="633"/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对接穗当年抽出新梢并生长很快的种类品种如柚，为防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风折，可紧贴砧木立一小棍加以固定。</w:t>
      </w:r>
    </w:p>
    <w:p w:rsidR="00A13815" w:rsidRPr="006D547D" w:rsidRDefault="00A13815">
      <w:pPr>
        <w:pStyle w:val="21"/>
        <w:framePr w:w="5424" w:h="9167" w:hRule="exact" w:wrap="none" w:vAnchor="page" w:hAnchor="page" w:x="1079" w:y="633"/>
        <w:shd w:val="clear" w:color="auto" w:fill="auto"/>
        <w:spacing w:before="0" w:after="394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加强灌水施肥、松土除草、防治病虫等常规措施的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管理。</w:t>
      </w:r>
    </w:p>
    <w:p w:rsidR="00A13815" w:rsidRPr="006D547D" w:rsidRDefault="00A13815">
      <w:pPr>
        <w:pStyle w:val="110"/>
        <w:framePr w:w="5424" w:h="9167" w:hRule="exact" w:wrap="none" w:vAnchor="page" w:hAnchor="page" w:x="1079" w:y="633"/>
        <w:shd w:val="clear" w:color="auto" w:fill="auto"/>
        <w:spacing w:before="0" w:after="197" w:line="200" w:lineRule="exact"/>
        <w:ind w:left="40" w:firstLine="0"/>
        <w:jc w:val="center"/>
        <w:rPr>
          <w:rFonts w:ascii="宋体" w:eastAsia="宋体" w:hAnsi="宋体"/>
        </w:rPr>
      </w:pPr>
      <w:bookmarkStart w:id="29" w:name="bookmark28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•嫁接苗必须具备哪些主要条件才能出圃？</w:t>
      </w:r>
      <w:bookmarkEnd w:id="29"/>
    </w:p>
    <w:p w:rsidR="00A13815" w:rsidRPr="006D547D" w:rsidRDefault="00A13815">
      <w:pPr>
        <w:pStyle w:val="21"/>
        <w:framePr w:w="5424" w:h="9167" w:hRule="exact" w:wrap="none" w:vAnchor="page" w:hAnchor="page" w:x="1079" w:y="633"/>
        <w:shd w:val="clear" w:color="auto" w:fill="auto"/>
        <w:spacing w:before="0" w:after="262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出圃的嫁接苗必须符合以下的标准：叶色浓绿、无检疫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性病虫害；根系发达，主根长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厘米以上，侧根有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条以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上；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嫁接部位愈合良好，生长健壮，苗木高度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厘米以上，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条以上健壮分枝，茎粗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&gt;0.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厘米。柠檬、柚类品种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高度、粗度应高于甜橙类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品种；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宽皮柑橘类品种的高度略低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于甜橙类品种，但粗度与甜橙品种相同。</w:t>
      </w:r>
    </w:p>
    <w:p w:rsidR="00A13815" w:rsidRPr="006D547D" w:rsidRDefault="00A13815">
      <w:pPr>
        <w:pStyle w:val="110"/>
        <w:framePr w:w="5424" w:h="9167" w:hRule="exact" w:wrap="none" w:vAnchor="page" w:hAnchor="page" w:x="1079" w:y="633"/>
        <w:shd w:val="clear" w:color="auto" w:fill="auto"/>
        <w:spacing w:before="0" w:after="98" w:line="360" w:lineRule="exact"/>
        <w:ind w:left="780" w:hanging="780"/>
        <w:rPr>
          <w:rFonts w:ascii="宋体" w:eastAsia="宋体" w:hAnsi="宋体"/>
        </w:rPr>
      </w:pPr>
      <w:bookmarkStart w:id="30" w:name="bookmark29"/>
      <w:r w:rsidRPr="006D547D">
        <w:rPr>
          <w:rStyle w:val="11"/>
          <w:rFonts w:ascii="宋体" w:eastAsia="宋体" w:hAnsi="宋体"/>
          <w:b/>
          <w:bCs/>
          <w:color w:val="000000"/>
          <w:lang w:eastAsia="en-US"/>
        </w:rPr>
        <w:t xml:space="preserve">25. </w:t>
      </w:r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-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般把上用什么方法包装苗</w:t>
      </w:r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: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材远麵祕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CN"/>
        </w:rPr>
        <w:t>庙木</w:t>
      </w:r>
      <w:r w:rsidRPr="006D547D">
        <w:rPr>
          <w:rStyle w:val="11"/>
          <w:rFonts w:ascii="宋体" w:eastAsia="宋体" w:hAnsi="宋体"/>
          <w:b/>
          <w:bCs/>
          <w:color w:val="000000"/>
          <w:lang w:val="zh-CN"/>
        </w:rPr>
        <w:t xml:space="preserve"> 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如何醜？</w:t>
      </w:r>
      <w:bookmarkEnd w:id="30"/>
    </w:p>
    <w:p w:rsidR="00A13815" w:rsidRPr="006D547D" w:rsidRDefault="00A13815">
      <w:pPr>
        <w:pStyle w:val="21"/>
        <w:framePr w:w="5424" w:h="9167" w:hRule="exact" w:wrap="none" w:vAnchor="page" w:hAnchor="page" w:x="1079" w:y="633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生产上一般将苗木按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株一捆用湿润的稻草包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好根部，也可将苗木根部蘸泥浆后用塑料薄膜包住根部。</w:t>
      </w:r>
    </w:p>
    <w:p w:rsidR="00A13815" w:rsidRPr="006D547D" w:rsidRDefault="00A13815">
      <w:pPr>
        <w:pStyle w:val="21"/>
        <w:framePr w:w="5424" w:h="9167" w:hRule="exact" w:wrap="none" w:vAnchor="page" w:hAnchor="page" w:x="1079" w:y="633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远途运输的苗木一定要做好保湿工作，对苗木进行覆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盖，防止风吹干苗木。</w:t>
      </w:r>
    </w:p>
    <w:p w:rsidR="00A13815" w:rsidRPr="006D547D" w:rsidRDefault="00A13815">
      <w:pPr>
        <w:pStyle w:val="21"/>
        <w:framePr w:w="5424" w:h="9167" w:hRule="exact" w:wrap="none" w:vAnchor="page" w:hAnchor="page" w:x="1079" w:y="633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苗木在栽植之前必须进行品种核对、登记，发现差错及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时纠正。外地调入的苗木，应解包分组，剔除畸形苗、弱小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苗或伤口过多、质量很差的苗。选择壮苗将根浸入水，充分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83"/>
        <w:framePr w:wrap="none" w:vAnchor="page" w:hAnchor="page" w:x="1077" w:y="509"/>
        <w:shd w:val="clear" w:color="auto" w:fill="auto"/>
        <w:tabs>
          <w:tab w:val="left" w:pos="4954"/>
        </w:tabs>
        <w:spacing w:line="210" w:lineRule="exact"/>
        <w:ind w:left="3620"/>
        <w:jc w:val="both"/>
        <w:rPr>
          <w:rFonts w:ascii="宋体" w:eastAsia="宋体" w:hAnsi="宋体"/>
        </w:rPr>
      </w:pPr>
      <w:r w:rsidRPr="006D547D">
        <w:rPr>
          <w:rStyle w:val="84pt"/>
          <w:rFonts w:ascii="宋体" w:eastAsia="宋体" w:hAnsi="宋体" w:hint="eastAsia"/>
          <w:color w:val="000000"/>
          <w:lang w:val="zh-TW" w:eastAsia="zh-TW"/>
        </w:rPr>
        <w:t>三、育苗</w:t>
      </w:r>
      <w:r w:rsidRPr="006D547D">
        <w:rPr>
          <w:rStyle w:val="84pt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84pt"/>
          <w:rFonts w:ascii="宋体" w:eastAsia="宋体" w:hAnsi="宋体"/>
          <w:color w:val="000000"/>
          <w:lang w:val="zh-CN"/>
        </w:rPr>
        <w:t>35</w:t>
      </w:r>
    </w:p>
    <w:p w:rsidR="00A13815" w:rsidRPr="006D547D" w:rsidRDefault="00A13815">
      <w:pPr>
        <w:pStyle w:val="21"/>
        <w:framePr w:w="5429" w:h="8491" w:hRule="exact" w:wrap="none" w:vAnchor="page" w:hAnchor="page" w:x="1077" w:y="1209"/>
        <w:shd w:val="clear" w:color="auto" w:fill="auto"/>
        <w:spacing w:before="0" w:after="448" w:line="200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吸水后再栽。对带有病虫的苗木，消毒后再栽。，</w:t>
      </w:r>
    </w:p>
    <w:p w:rsidR="00A13815" w:rsidRPr="006D547D" w:rsidRDefault="00A13815">
      <w:pPr>
        <w:pStyle w:val="110"/>
        <w:framePr w:w="5429" w:h="8491" w:hRule="exact" w:wrap="none" w:vAnchor="page" w:hAnchor="page" w:x="1077" w:y="1209"/>
        <w:shd w:val="clear" w:color="auto" w:fill="auto"/>
        <w:spacing w:before="0" w:after="276" w:line="200" w:lineRule="exact"/>
        <w:ind w:firstLine="0"/>
        <w:jc w:val="both"/>
        <w:rPr>
          <w:rFonts w:ascii="宋体" w:eastAsia="宋体" w:hAnsi="宋体"/>
        </w:rPr>
      </w:pPr>
      <w:bookmarkStart w:id="31" w:name="bookmark30"/>
      <w:r w:rsidRPr="006D547D">
        <w:rPr>
          <w:rStyle w:val="112pt"/>
          <w:rFonts w:ascii="宋体" w:eastAsia="宋体" w:hAnsi="宋体" w:hint="eastAsia"/>
          <w:b/>
          <w:bCs/>
          <w:color w:val="000000"/>
          <w:lang w:val="zh-TW" w:eastAsia="zh-TW"/>
        </w:rPr>
        <w:t>加•什么是高怎样进行麵的高接顯</w:t>
      </w:r>
      <w:bookmarkEnd w:id="31"/>
    </w:p>
    <w:p w:rsidR="00A13815" w:rsidRPr="006D547D" w:rsidRDefault="00A13815">
      <w:pPr>
        <w:pStyle w:val="21"/>
        <w:framePr w:w="5429" w:h="8491" w:hRule="exact" w:wrap="none" w:vAnchor="page" w:hAnchor="page" w:x="1077" w:y="120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高接换种就是在原品种的骨干枝上改接其他优良品种。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它对改造旧果园，推广优良品种，淘汰劣质品种，调整品种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结构，适应广大消费者对柑橘果品优质化、时鲜化和多样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化的要求，提高产量和质量，尽快改变目前我国柑橘生产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上品种良蒸不齐和早、中、晚熟比例不当的状况有重要的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意义。</w:t>
      </w:r>
    </w:p>
    <w:p w:rsidR="00A13815" w:rsidRPr="006D547D" w:rsidRDefault="00A13815">
      <w:pPr>
        <w:pStyle w:val="21"/>
        <w:framePr w:w="5429" w:h="8491" w:hRule="exact" w:wrap="none" w:vAnchor="page" w:hAnchor="page" w:x="1077" w:y="120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进行柑橘高接换种时主要应注意以下几点。</w:t>
      </w:r>
    </w:p>
    <w:p w:rsidR="00A13815" w:rsidRPr="006D547D" w:rsidRDefault="00A13815">
      <w:pPr>
        <w:pStyle w:val="21"/>
        <w:framePr w:w="5429" w:h="8491" w:hRule="exact" w:wrap="none" w:vAnchor="page" w:hAnchor="page" w:x="1077" w:y="1209"/>
        <w:numPr>
          <w:ilvl w:val="0"/>
          <w:numId w:val="31"/>
        </w:numPr>
        <w:shd w:val="clear" w:color="auto" w:fill="auto"/>
        <w:tabs>
          <w:tab w:val="left" w:pos="842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接穗品种的选择</w:t>
      </w:r>
      <w:r w:rsidRPr="006D547D">
        <w:rPr>
          <w:rStyle w:val="21pt"/>
          <w:rFonts w:ascii="宋体" w:eastAsia="宋体" w:hAnsi="宋体" w:hint="eastAsia"/>
          <w:color w:val="000000"/>
          <w:lang w:val="zh-TW" w:eastAsia="zh-TW"/>
        </w:rPr>
        <w:t>。经高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接换种后的树一般由基砧、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中间砧和接穗组成。嫁接时要考虑枯穗的亲和力。砧穗的亲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和力是影响高接换种成败的关键。一般说来，同一种类高接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不同品种，亲和力强。如中、晚熟温州蜜柑（如尾张）高接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早熟温州蜜柑（如大蒲、宫本等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，普通甜橙高接其他良种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甜橙等。不同种类间高接换种，则应注意基砧、中间砧和接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穗之间的相互影响。如基砧是红橘，中间砧是甜橙、栊柑，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应高接生长势弱或树冠开张的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品种；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基姑是红橘，中间砧是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温州蜜柑，或者基砧是枳壳，中间砧是甜橙或温州蜜柑，则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应选择纽荷尔脐橙或奈维林娜脐橙等？基砧是酸橙，中间砧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是哈姆林甜橙</w:t>
      </w:r>
      <w:r w:rsidRPr="006D547D">
        <w:rPr>
          <w:rStyle w:val="21pt"/>
          <w:rFonts w:ascii="宋体" w:eastAsia="宋体" w:hAnsi="宋体" w:hint="eastAsia"/>
          <w:color w:val="000000"/>
          <w:lang w:val="zh-TW" w:eastAsia="zh-TW"/>
        </w:rPr>
        <w:t>，可高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接宫川、兴津。但柚类和柠檬不能作宽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皮柑橘的中间砧。</w:t>
      </w:r>
    </w:p>
    <w:p w:rsidR="00A13815" w:rsidRPr="006D547D" w:rsidRDefault="00A13815">
      <w:pPr>
        <w:pStyle w:val="21"/>
        <w:framePr w:w="5429" w:h="8491" w:hRule="exact" w:wrap="none" w:vAnchor="page" w:hAnchor="page" w:x="1077" w:y="1209"/>
        <w:numPr>
          <w:ilvl w:val="0"/>
          <w:numId w:val="31"/>
        </w:numPr>
        <w:shd w:val="clear" w:color="auto" w:fill="auto"/>
        <w:tabs>
          <w:tab w:val="left" w:pos="859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选择嫁接部位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。高接时应确定嫁接的高度、芽数或</w:t>
      </w:r>
    </w:p>
    <w:p w:rsidR="00A13815" w:rsidRPr="006D547D" w:rsidRDefault="00A13815">
      <w:pPr>
        <w:pStyle w:val="21"/>
        <w:framePr w:w="5429" w:h="8491" w:hRule="exact" w:wrap="none" w:vAnchor="page" w:hAnchor="page" w:x="1077" w:y="1209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部位。一般幼树可在一级主枝上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厘米处，接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芽。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〇年生以下的结果树，可在离地面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米左右每株接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个芽。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年生以上的树嫁接高度应控制在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1.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1.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米，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62"/>
        <w:framePr w:w="5386" w:h="510" w:hRule="exact" w:wrap="none" w:vAnchor="page" w:hAnchor="page" w:x="1110" w:y="1"/>
        <w:shd w:val="clear" w:color="auto" w:fill="auto"/>
        <w:tabs>
          <w:tab w:val="left" w:leader="dot" w:pos="5302"/>
        </w:tabs>
        <w:spacing w:line="200" w:lineRule="exact"/>
        <w:ind w:left="2220"/>
        <w:rPr>
          <w:rFonts w:ascii="宋体" w:eastAsia="宋体" w:hAnsi="宋体"/>
        </w:rPr>
      </w:pPr>
      <w:r w:rsidRPr="006D547D">
        <w:rPr>
          <w:rStyle w:val="61"/>
          <w:rFonts w:ascii="宋体" w:eastAsia="宋体" w:hAnsi="宋体"/>
          <w:noProof w:val="0"/>
          <w:color w:val="000000"/>
          <w:lang w:eastAsia="en-US"/>
        </w:rPr>
        <w:tab/>
      </w:r>
    </w:p>
    <w:p w:rsidR="00A13815" w:rsidRPr="006D547D" w:rsidRDefault="00A13815">
      <w:pPr>
        <w:pStyle w:val="21"/>
        <w:framePr w:w="5419" w:h="2251" w:hRule="exact" w:wrap="none" w:vAnchor="page" w:hAnchor="page" w:x="1077" w:y="783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接芽在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个以上，姑木的直径宜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厘米以下。嫁接口的方向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应根据枝条的分枝角度来确定。如枝条生长直立，分枝角度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小，则宜接在左右侧或外侧•，反之，则宜接在内侧（图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pStyle w:val="21"/>
        <w:framePr w:w="5419" w:h="2251" w:hRule="exact" w:wrap="none" w:vAnchor="page" w:hAnchor="page" w:x="1077" w:y="783"/>
        <w:shd w:val="clear" w:color="auto" w:fill="auto"/>
        <w:spacing w:before="0" w:line="312" w:lineRule="exact"/>
        <w:ind w:firstLine="500"/>
        <w:jc w:val="both"/>
        <w:rPr>
          <w:rFonts w:ascii="宋体" w:eastAsia="宋体" w:hAnsi="宋体"/>
        </w:rPr>
      </w:pPr>
      <w:r w:rsidRPr="006D547D">
        <w:rPr>
          <w:rStyle w:val="240"/>
          <w:rFonts w:ascii="宋体" w:eastAsia="宋体" w:hAnsi="宋体"/>
          <w:color w:val="000000"/>
        </w:rPr>
        <w:t>(3)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选择嫁接方法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。春季可用切接法、腹接法，秋季用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腹接法。春季高接时，在同一枝条上，顶部用切接，腰部用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腹接，可接几个接穗。接穗用粗壮枝条削成通头单芽或芽苞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片均可。</w:t>
      </w:r>
    </w:p>
    <w:p w:rsidR="00A13815" w:rsidRPr="006D547D" w:rsidRDefault="00A13815">
      <w:pPr>
        <w:pStyle w:val="ad"/>
        <w:framePr w:wrap="none" w:vAnchor="page" w:hAnchor="page" w:x="2022" w:y="3188"/>
        <w:shd w:val="clear" w:color="auto" w:fill="auto"/>
        <w:spacing w:line="140" w:lineRule="exact"/>
        <w:jc w:val="left"/>
        <w:rPr>
          <w:rFonts w:ascii="宋体" w:eastAsia="宋体" w:hAnsi="宋体"/>
        </w:rPr>
      </w:pPr>
      <w:r w:rsidRPr="006D547D">
        <w:rPr>
          <w:rStyle w:val="ac"/>
          <w:rFonts w:ascii="宋体" w:eastAsia="宋体" w:hAnsi="宋体" w:hint="eastAsia"/>
          <w:color w:val="000000"/>
          <w:lang w:val="zh-TW" w:eastAsia="zh-TW"/>
        </w:rPr>
        <w:t>高接换种部位</w:t>
      </w:r>
    </w:p>
    <w:p w:rsidR="00A13815" w:rsidRPr="006D547D" w:rsidRDefault="00691D21">
      <w:pPr>
        <w:framePr w:wrap="none" w:vAnchor="page" w:hAnchor="page" w:x="1648" w:y="3404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1069340" cy="12801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691D21">
      <w:pPr>
        <w:framePr w:wrap="none" w:vAnchor="page" w:hAnchor="page" w:x="3400" w:y="3418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853440" cy="626110"/>
            <wp:effectExtent l="0" t="0" r="381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ad"/>
        <w:framePr w:wrap="none" w:vAnchor="page" w:hAnchor="page" w:x="3544" w:y="4498"/>
        <w:shd w:val="clear" w:color="auto" w:fill="auto"/>
        <w:spacing w:line="140" w:lineRule="exact"/>
        <w:jc w:val="left"/>
        <w:rPr>
          <w:rFonts w:ascii="宋体" w:eastAsia="宋体" w:hAnsi="宋体"/>
        </w:rPr>
      </w:pPr>
      <w:r w:rsidRPr="006D547D">
        <w:rPr>
          <w:rStyle w:val="ac"/>
          <w:rFonts w:ascii="宋体" w:eastAsia="宋体" w:hAnsi="宋体" w:hint="eastAsia"/>
          <w:color w:val="000000"/>
          <w:lang w:val="zh-TW" w:eastAsia="zh-TW"/>
        </w:rPr>
        <w:t>锯断树干</w:t>
      </w:r>
    </w:p>
    <w:p w:rsidR="00A13815" w:rsidRPr="006D547D" w:rsidRDefault="00A13815">
      <w:pPr>
        <w:pStyle w:val="27"/>
        <w:framePr w:w="1579" w:h="893" w:hRule="exact" w:wrap="none" w:vAnchor="page" w:hAnchor="page" w:x="3006" w:y="5227"/>
        <w:shd w:val="clear" w:color="auto" w:fill="auto"/>
        <w:spacing w:line="403" w:lineRule="exact"/>
        <w:ind w:left="538"/>
        <w:jc w:val="center"/>
        <w:rPr>
          <w:rFonts w:ascii="宋体" w:eastAsia="宋体" w:hAnsi="宋体"/>
        </w:rPr>
      </w:pPr>
      <w:r w:rsidRPr="006D547D">
        <w:rPr>
          <w:rStyle w:val="21pt0"/>
          <w:rFonts w:ascii="宋体" w:eastAsia="宋体" w:hAnsi="宋体" w:hint="eastAsia"/>
          <w:color w:val="000000"/>
          <w:lang w:val="zh-TW" w:eastAsia="zh-TW"/>
        </w:rPr>
        <w:t>插接穗</w:t>
      </w:r>
    </w:p>
    <w:p w:rsidR="00A13815" w:rsidRPr="006D547D" w:rsidRDefault="00A13815">
      <w:pPr>
        <w:pStyle w:val="27"/>
        <w:framePr w:w="1579" w:h="893" w:hRule="exact" w:wrap="none" w:vAnchor="page" w:hAnchor="page" w:x="3006" w:y="5227"/>
        <w:shd w:val="clear" w:color="auto" w:fill="auto"/>
        <w:spacing w:line="403" w:lineRule="exact"/>
        <w:ind w:left="20"/>
        <w:jc w:val="center"/>
        <w:rPr>
          <w:rFonts w:ascii="宋体" w:eastAsia="宋体" w:hAnsi="宋体"/>
        </w:rPr>
      </w:pPr>
      <w:r w:rsidRPr="006D547D">
        <w:rPr>
          <w:rStyle w:val="21pt0"/>
          <w:rFonts w:ascii="宋体" w:eastAsia="宋体" w:hAnsi="宋体" w:hint="eastAsia"/>
          <w:color w:val="000000"/>
          <w:lang w:val="zh-TW" w:eastAsia="zh-TW"/>
        </w:rPr>
        <w:t>图</w:t>
      </w:r>
      <w:r w:rsidRPr="006D547D">
        <w:rPr>
          <w:rStyle w:val="21pt0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1pt0"/>
          <w:rFonts w:ascii="宋体" w:eastAsia="宋体" w:hAnsi="宋体" w:hint="eastAsia"/>
          <w:color w:val="000000"/>
          <w:lang w:val="zh-TW" w:eastAsia="zh-TW"/>
        </w:rPr>
        <w:t>高接换种方法</w:t>
      </w:r>
    </w:p>
    <w:p w:rsidR="00A13815" w:rsidRPr="006D547D" w:rsidRDefault="00691D21">
      <w:pPr>
        <w:framePr w:wrap="none" w:vAnchor="page" w:hAnchor="page" w:x="3434" w:y="4724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459740" cy="43751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691D21">
      <w:pPr>
        <w:framePr w:wrap="none" w:vAnchor="page" w:hAnchor="page" w:x="5123" w:y="3696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537845" cy="11474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ad"/>
        <w:framePr w:wrap="none" w:vAnchor="page" w:hAnchor="page" w:x="5243" w:y="5525"/>
        <w:shd w:val="clear" w:color="auto" w:fill="auto"/>
        <w:spacing w:line="140" w:lineRule="exact"/>
        <w:jc w:val="left"/>
        <w:rPr>
          <w:rFonts w:ascii="宋体" w:eastAsia="宋体" w:hAnsi="宋体"/>
        </w:rPr>
      </w:pPr>
      <w:r w:rsidRPr="006D547D">
        <w:rPr>
          <w:rStyle w:val="1pt"/>
          <w:rFonts w:ascii="宋体" w:eastAsia="宋体" w:hAnsi="宋体" w:hint="eastAsia"/>
          <w:color w:val="000000"/>
          <w:lang w:val="zh-TW" w:eastAsia="zh-TW"/>
        </w:rPr>
        <w:t>包扎薄膜</w:t>
      </w:r>
    </w:p>
    <w:p w:rsidR="00A13815" w:rsidRPr="006D547D" w:rsidRDefault="00A13815">
      <w:pPr>
        <w:pStyle w:val="110"/>
        <w:framePr w:w="5419" w:h="2940" w:hRule="exact" w:wrap="none" w:vAnchor="page" w:hAnchor="page" w:x="1077" w:y="6408"/>
        <w:shd w:val="clear" w:color="auto" w:fill="auto"/>
        <w:spacing w:before="0" w:after="260" w:line="200" w:lineRule="exact"/>
        <w:ind w:firstLine="0"/>
        <w:rPr>
          <w:rFonts w:ascii="宋体" w:eastAsia="宋体" w:hAnsi="宋体"/>
        </w:rPr>
      </w:pPr>
      <w:bookmarkStart w:id="32" w:name="bookmark31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2 7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•高接树如何管理？</w:t>
      </w:r>
      <w:bookmarkEnd w:id="32"/>
    </w:p>
    <w:p w:rsidR="00A13815" w:rsidRPr="006D547D" w:rsidRDefault="00A13815">
      <w:pPr>
        <w:pStyle w:val="21"/>
        <w:framePr w:w="5419" w:h="2940" w:hRule="exact" w:wrap="none" w:vAnchor="page" w:hAnchor="page" w:x="1077" w:y="6408"/>
        <w:shd w:val="clear" w:color="auto" w:fill="auto"/>
        <w:spacing w:before="0" w:line="32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高接树的主要管理措施有：</w:t>
      </w:r>
    </w:p>
    <w:p w:rsidR="00A13815" w:rsidRPr="006D547D" w:rsidRDefault="00A13815">
      <w:pPr>
        <w:pStyle w:val="21"/>
        <w:framePr w:w="5419" w:h="2940" w:hRule="exact" w:wrap="none" w:vAnchor="page" w:hAnchor="page" w:x="1077" w:y="6408"/>
        <w:shd w:val="clear" w:color="auto" w:fill="auto"/>
        <w:spacing w:before="0" w:line="32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FranklinGothicHeavy"/>
          <w:rFonts w:ascii="宋体" w:eastAsia="宋体" w:hAnsi="宋体"/>
          <w:color w:val="000000"/>
        </w:rPr>
        <w:t>U</w:t>
      </w:r>
      <w:r w:rsidRPr="006D547D">
        <w:rPr>
          <w:rStyle w:val="2105pt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105pt"/>
          <w:rFonts w:ascii="宋体" w:eastAsia="宋体" w:hAnsi="宋体" w:hint="eastAsia"/>
          <w:color w:val="000000"/>
          <w:lang w:val="zh-TW" w:eastAsia="zh-TW"/>
        </w:rPr>
        <w:t>伤口保护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。高接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部位伤口要消毒防腐，在伤口面上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涂上树脂净。大伤口要涂接蜡或包上薄膜，以防干燥和雨水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淋湿或病菌侵人。</w:t>
      </w:r>
    </w:p>
    <w:p w:rsidR="00A13815" w:rsidRPr="006D547D" w:rsidRDefault="00A13815">
      <w:pPr>
        <w:pStyle w:val="21"/>
        <w:framePr w:w="5419" w:h="2940" w:hRule="exact" w:wrap="none" w:vAnchor="page" w:hAnchor="page" w:x="1077" w:y="6408"/>
        <w:shd w:val="clear" w:color="auto" w:fill="auto"/>
        <w:spacing w:before="0" w:line="32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/>
          <w:color w:val="000000"/>
          <w:lang w:eastAsia="en-US"/>
        </w:rPr>
        <w:t>(2)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检查成活及解膜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。高接后要及时检查成活率，未成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活的要及时补接。春季切接的，在接芽刚萌发时，将妨碍生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长的薄膜带挑破。秋季芽接的，一般在第二年立春后萌芽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395" w:h="6076" w:hRule="exact" w:wrap="none" w:vAnchor="page" w:hAnchor="page" w:x="1089" w:y="860"/>
        <w:shd w:val="clear" w:color="auto" w:fill="auto"/>
        <w:tabs>
          <w:tab w:val="left" w:leader="dot" w:pos="3606"/>
        </w:tabs>
        <w:spacing w:before="0" w:after="262" w:line="200" w:lineRule="exact"/>
        <w:ind w:left="2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■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ab/>
      </w:r>
      <w:r w:rsidRPr="006D547D">
        <w:rPr>
          <w:rStyle w:val="2CenturySchoolbook5"/>
          <w:rFonts w:ascii="宋体" w:eastAsia="宋体" w:hAnsi="宋体"/>
          <w:color w:val="000000"/>
        </w:rPr>
        <w:t>r</w:t>
      </w:r>
      <w:r w:rsidRPr="006D547D">
        <w:rPr>
          <w:rStyle w:val="28pt"/>
          <w:rFonts w:ascii="宋体" w:eastAsia="宋体" w:hAnsi="宋体"/>
          <w:color w:val="000000"/>
        </w:rPr>
        <w:t>.'..\</w:t>
      </w:r>
      <w:r w:rsidRPr="006D547D">
        <w:rPr>
          <w:rStyle w:val="2CenturySchoolbook5"/>
          <w:rFonts w:ascii="宋体" w:eastAsia="宋体" w:hAnsi="宋体"/>
          <w:color w:val="000000"/>
        </w:rPr>
        <w:t>i</w:t>
      </w:r>
      <w:r w:rsidRPr="006D547D">
        <w:rPr>
          <w:rStyle w:val="2"/>
          <w:rFonts w:ascii="宋体" w:eastAsia="宋体" w:hAnsi="宋体"/>
          <w:color w:val="000000"/>
          <w:vertAlign w:val="superscript"/>
          <w:lang w:eastAsia="en-US"/>
        </w:rPr>
        <w:t>7</w:t>
      </w:r>
    </w:p>
    <w:p w:rsidR="00A13815" w:rsidRPr="006D547D" w:rsidRDefault="00A13815">
      <w:pPr>
        <w:pStyle w:val="21"/>
        <w:framePr w:w="5395" w:h="6076" w:hRule="exact" w:wrap="none" w:vAnchor="page" w:hAnchor="page" w:x="1089" w:y="860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前，在接口上部剪去老品种的枝条并做好标记，以免品种、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品系混杂。</w:t>
      </w:r>
    </w:p>
    <w:p w:rsidR="00A13815" w:rsidRPr="006D547D" w:rsidRDefault="00A13815">
      <w:pPr>
        <w:pStyle w:val="21"/>
        <w:framePr w:w="5395" w:h="6076" w:hRule="exact" w:wrap="none" w:vAnchor="page" w:hAnchor="page" w:x="1089" w:y="860"/>
        <w:numPr>
          <w:ilvl w:val="0"/>
          <w:numId w:val="31"/>
        </w:numPr>
        <w:shd w:val="clear" w:color="auto" w:fill="auto"/>
        <w:tabs>
          <w:tab w:val="left" w:pos="845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105pt"/>
          <w:rFonts w:ascii="宋体" w:eastAsia="宋体" w:hAnsi="宋体" w:hint="eastAsia"/>
          <w:color w:val="000000"/>
          <w:lang w:val="zh-TW" w:eastAsia="zh-TW"/>
        </w:rPr>
        <w:t>剪砧、剪口保护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。用切接法嫁接及腹接法的第二次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剪砧后，应用薄膜包扎砧木切面，也可用接蜡或石蜡液涂抹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接口，以免站木切口裂开或滋生病虫害。腹接法应采用两次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剪砧。</w:t>
      </w:r>
    </w:p>
    <w:p w:rsidR="00A13815" w:rsidRPr="006D547D" w:rsidRDefault="00A13815">
      <w:pPr>
        <w:pStyle w:val="21"/>
        <w:framePr w:w="5395" w:h="6076" w:hRule="exact" w:wrap="none" w:vAnchor="page" w:hAnchor="page" w:x="1089" w:y="860"/>
        <w:numPr>
          <w:ilvl w:val="0"/>
          <w:numId w:val="31"/>
        </w:numPr>
        <w:shd w:val="clear" w:color="auto" w:fill="auto"/>
        <w:tabs>
          <w:tab w:val="left" w:pos="845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105pt"/>
          <w:rFonts w:ascii="宋体" w:eastAsia="宋体" w:hAnsi="宋体" w:hint="eastAsia"/>
          <w:color w:val="000000"/>
          <w:lang w:val="zh-TW" w:eastAsia="zh-TW"/>
        </w:rPr>
        <w:t>枝梢管理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。接芽长至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厘米时，要摘心以促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其充实，并在长梢上选留健壮和位置适当的新梢摘心，促使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多发分枝。砧桩上的萌蘖每隔一星期要抹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次，以免影响嫁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接芽发育。</w:t>
      </w:r>
    </w:p>
    <w:p w:rsidR="00A13815" w:rsidRPr="006D547D" w:rsidRDefault="00A13815">
      <w:pPr>
        <w:pStyle w:val="21"/>
        <w:framePr w:w="5395" w:h="6076" w:hRule="exact" w:wrap="none" w:vAnchor="page" w:hAnchor="page" w:x="1089" w:y="860"/>
        <w:numPr>
          <w:ilvl w:val="0"/>
          <w:numId w:val="31"/>
        </w:numPr>
        <w:shd w:val="clear" w:color="auto" w:fill="auto"/>
        <w:tabs>
          <w:tab w:val="left" w:pos="845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105pt"/>
          <w:rFonts w:ascii="宋体" w:eastAsia="宋体" w:hAnsi="宋体" w:hint="eastAsia"/>
          <w:color w:val="000000"/>
          <w:lang w:val="zh-TW" w:eastAsia="zh-TW"/>
        </w:rPr>
        <w:t>除去辅养枝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。高接时保留一定的辅养枝，是为了留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枝养根，待新品种有一定枝叶制造养分时，辅养枝应逐渐剪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掉，争取在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年内剪除。</w:t>
      </w:r>
    </w:p>
    <w:p w:rsidR="00A13815" w:rsidRPr="006D547D" w:rsidRDefault="00A13815">
      <w:pPr>
        <w:pStyle w:val="50"/>
        <w:framePr w:w="5395" w:h="6076" w:hRule="exact" w:wrap="none" w:vAnchor="page" w:hAnchor="page" w:x="1089" w:y="860"/>
        <w:numPr>
          <w:ilvl w:val="0"/>
          <w:numId w:val="31"/>
        </w:numPr>
        <w:shd w:val="clear" w:color="auto" w:fill="auto"/>
        <w:tabs>
          <w:tab w:val="left" w:pos="888"/>
        </w:tabs>
        <w:spacing w:before="0" w:after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5"/>
          <w:rFonts w:ascii="宋体" w:eastAsia="宋体" w:hAnsi="宋体" w:hint="eastAsia"/>
          <w:color w:val="000000"/>
          <w:lang w:val="zh-TW" w:eastAsia="zh-TW"/>
        </w:rPr>
        <w:t>肥水管理和病虫害防治。</w:t>
      </w:r>
      <w:r w:rsidRPr="006D547D">
        <w:rPr>
          <w:rStyle w:val="510pt"/>
          <w:rFonts w:ascii="宋体" w:eastAsia="宋体" w:hAnsi="宋体" w:hint="eastAsia"/>
          <w:color w:val="000000"/>
          <w:lang w:val="zh-TW" w:eastAsia="zh-TW"/>
        </w:rPr>
        <w:t>高接当年应薄肥勤施，并</w:t>
      </w:r>
    </w:p>
    <w:p w:rsidR="00A13815" w:rsidRPr="006D547D" w:rsidRDefault="00A13815">
      <w:pPr>
        <w:pStyle w:val="21"/>
        <w:framePr w:w="5395" w:h="6076" w:hRule="exact" w:wrap="none" w:vAnchor="page" w:hAnchor="page" w:x="1089" w:y="860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注意防日灼和微量元素缺乏症，要做好防治蚜虫、潜虫蛾、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卷叶蛾等病虫的工作，配合喷药进行叶面施肥，可以加速接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芽生长、老熟。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90"/>
        <w:framePr w:wrap="none" w:vAnchor="page" w:hAnchor="page" w:x="1077" w:y="2036"/>
        <w:shd w:val="clear" w:color="auto" w:fill="auto"/>
        <w:spacing w:after="0" w:line="320" w:lineRule="exact"/>
        <w:ind w:left="2420"/>
        <w:jc w:val="left"/>
        <w:rPr>
          <w:rFonts w:ascii="宋体" w:eastAsia="宋体" w:hAnsi="宋体"/>
        </w:rPr>
      </w:pPr>
      <w:bookmarkStart w:id="33" w:name="bookmark32"/>
      <w:r w:rsidRPr="006D547D">
        <w:rPr>
          <w:rStyle w:val="91pt"/>
          <w:rFonts w:ascii="宋体" w:eastAsia="宋体" w:hAnsi="宋体" w:hint="eastAsia"/>
          <w:color w:val="000000"/>
          <w:lang w:val="zh-TW" w:eastAsia="zh-TW"/>
        </w:rPr>
        <w:t>、生产管理</w:t>
      </w:r>
      <w:bookmarkEnd w:id="33"/>
    </w:p>
    <w:p w:rsidR="00A13815" w:rsidRPr="006D547D" w:rsidRDefault="00A13815">
      <w:pPr>
        <w:pStyle w:val="1170"/>
        <w:framePr w:w="5419" w:h="6424" w:hRule="exact" w:wrap="none" w:vAnchor="page" w:hAnchor="page" w:x="1077" w:y="2917"/>
        <w:shd w:val="clear" w:color="auto" w:fill="auto"/>
        <w:spacing w:before="0" w:after="151"/>
        <w:ind w:left="800"/>
        <w:rPr>
          <w:rFonts w:ascii="宋体" w:eastAsia="宋体" w:hAnsi="宋体"/>
        </w:rPr>
      </w:pPr>
      <w:bookmarkStart w:id="34" w:name="bookmark33"/>
      <w:r w:rsidRPr="006D547D">
        <w:rPr>
          <w:rStyle w:val="117"/>
          <w:rFonts w:ascii="宋体" w:eastAsia="宋体" w:hAnsi="宋体" w:hint="eastAsia"/>
          <w:color w:val="000000"/>
          <w:lang w:val="zh-TW" w:eastAsia="zh-TW"/>
        </w:rPr>
        <w:t>•什么是相橘的物候期？柑橘各物候期需肥水有何</w:t>
      </w:r>
      <w:r w:rsidRPr="006D547D">
        <w:rPr>
          <w:rStyle w:val="117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117"/>
          <w:rFonts w:ascii="宋体" w:eastAsia="宋体" w:hAnsi="宋体" w:hint="eastAsia"/>
          <w:color w:val="000000"/>
          <w:lang w:val="zh-TW" w:eastAsia="zh-TW"/>
        </w:rPr>
        <w:t>特点？</w:t>
      </w:r>
      <w:bookmarkEnd w:id="34"/>
    </w:p>
    <w:p w:rsidR="00A13815" w:rsidRPr="006D547D" w:rsidRDefault="00A13815">
      <w:pPr>
        <w:pStyle w:val="21"/>
        <w:framePr w:w="5419" w:h="6424" w:hRule="exact" w:wrap="none" w:vAnchor="page" w:hAnchor="page" w:x="1077" w:y="2917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柑橘的物候期包括萌芽期、春梢生长期、花蕾期、开花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期、夏梢生长期、秋梢生长期、果实成熟期等。不同地区、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不同品种，柑橘的物候期不同。因树体营养状况和农业措施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等的不同，柑橘物候期也有一定差异。</w:t>
      </w:r>
    </w:p>
    <w:p w:rsidR="00A13815" w:rsidRPr="006D547D" w:rsidRDefault="00A13815">
      <w:pPr>
        <w:pStyle w:val="21"/>
        <w:framePr w:w="5419" w:h="6424" w:hRule="exact" w:wrap="none" w:vAnchor="page" w:hAnchor="page" w:x="1077" w:y="2917"/>
        <w:shd w:val="clear" w:color="auto" w:fill="auto"/>
        <w:spacing w:before="0" w:after="442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柑橘各物候期的需肥水特点可参考第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问。</w:t>
      </w:r>
    </w:p>
    <w:p w:rsidR="00A13815" w:rsidRPr="006D547D" w:rsidRDefault="00A13815">
      <w:pPr>
        <w:pStyle w:val="1170"/>
        <w:framePr w:w="5419" w:h="6424" w:hRule="exact" w:wrap="none" w:vAnchor="page" w:hAnchor="page" w:x="1077" w:y="2917"/>
        <w:shd w:val="clear" w:color="auto" w:fill="auto"/>
        <w:spacing w:before="0" w:after="265" w:line="210" w:lineRule="exact"/>
        <w:ind w:firstLine="460"/>
        <w:jc w:val="both"/>
        <w:rPr>
          <w:rFonts w:ascii="宋体" w:eastAsia="宋体" w:hAnsi="宋体"/>
        </w:rPr>
      </w:pPr>
      <w:bookmarkStart w:id="35" w:name="bookmark34"/>
      <w:r w:rsidRPr="006D547D">
        <w:rPr>
          <w:rStyle w:val="117"/>
          <w:rFonts w:ascii="宋体" w:eastAsia="宋体" w:hAnsi="宋体" w:hint="eastAsia"/>
          <w:color w:val="000000"/>
          <w:lang w:val="zh-TW" w:eastAsia="zh-TW"/>
        </w:rPr>
        <w:t>•柑橘产生大小年结果的原因是什么？怎样克服？</w:t>
      </w:r>
      <w:bookmarkEnd w:id="35"/>
    </w:p>
    <w:p w:rsidR="00A13815" w:rsidRPr="006D547D" w:rsidRDefault="00A13815">
      <w:pPr>
        <w:pStyle w:val="21"/>
        <w:framePr w:w="5419" w:h="6424" w:hRule="exact" w:wrap="none" w:vAnchor="page" w:hAnchor="page" w:x="1077" w:y="2917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产生大小年结果的原因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有：大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年开花、结果过多，使得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当年果树消耗养分过多，因而造成第二年树势减弱，开花、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结果少，而形成小年；果园管理不当，如肥水施用不平衡或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修剪不当。</w:t>
      </w:r>
    </w:p>
    <w:p w:rsidR="00A13815" w:rsidRPr="006D547D" w:rsidRDefault="00A13815">
      <w:pPr>
        <w:pStyle w:val="21"/>
        <w:framePr w:w="5419" w:h="6424" w:hRule="exact" w:wrap="none" w:vAnchor="page" w:hAnchor="page" w:x="1077" w:y="2917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解决措施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：一是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大年树重视疏花疏果，减少果树养分消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耗，同时加强肥水管理，增施氮磷钾复合肥，小年树重视保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花保果。二是通过修剪技术，调整结果枝组与营养枝的比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例。三是加强果园肥水管理，大年树提早追施基肥，小年树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适当推迟并减少基肥施用量。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697" w:y="527"/>
        <w:shd w:val="clear" w:color="auto" w:fill="auto"/>
        <w:tabs>
          <w:tab w:val="left" w:pos="1344"/>
        </w:tabs>
        <w:spacing w:line="170" w:lineRule="exact"/>
        <w:jc w:val="both"/>
        <w:rPr>
          <w:rFonts w:ascii="宋体" w:eastAsia="宋体" w:hAnsi="宋体"/>
        </w:rPr>
      </w:pPr>
      <w:r w:rsidRPr="006D547D">
        <w:rPr>
          <w:rStyle w:val="0pt"/>
          <w:rFonts w:ascii="宋体" w:eastAsia="宋体" w:hAnsi="宋体" w:hint="eastAsia"/>
          <w:color w:val="000000"/>
          <w:lang w:val="zh-TW" w:eastAsia="zh-TW"/>
        </w:rPr>
        <w:t>四、生产管理</w:t>
      </w:r>
      <w:r w:rsidRPr="006D547D">
        <w:rPr>
          <w:rStyle w:val="0pt"/>
          <w:rFonts w:ascii="宋体" w:eastAsia="宋体" w:hAnsi="宋体"/>
          <w:color w:val="000000"/>
          <w:lang w:val="zh-TW" w:eastAsia="zh-TW"/>
        </w:rPr>
        <w:tab/>
        <w:t>39</w:t>
      </w:r>
    </w:p>
    <w:p w:rsidR="00A13815" w:rsidRPr="006D547D" w:rsidRDefault="00A13815">
      <w:pPr>
        <w:pStyle w:val="1181"/>
        <w:framePr w:wrap="none" w:vAnchor="page" w:hAnchor="page" w:x="1078" w:y="1448"/>
        <w:shd w:val="clear" w:color="auto" w:fill="auto"/>
        <w:spacing w:after="0" w:line="220" w:lineRule="exact"/>
        <w:rPr>
          <w:rFonts w:ascii="宋体" w:eastAsia="宋体" w:hAnsi="宋体"/>
        </w:rPr>
      </w:pPr>
      <w:bookmarkStart w:id="36" w:name="bookmark35"/>
      <w:r w:rsidRPr="006D547D">
        <w:rPr>
          <w:rStyle w:val="118"/>
          <w:rFonts w:ascii="宋体" w:eastAsia="宋体" w:hAnsi="宋体" w:hint="eastAsia"/>
          <w:color w:val="000000"/>
          <w:lang w:val="zh-TW" w:eastAsia="zh-TW"/>
        </w:rPr>
        <w:t>撒観为什么要疏花疏果？怎样进行疏花疏果</w:t>
      </w:r>
      <w:r w:rsidRPr="006D547D">
        <w:rPr>
          <w:rStyle w:val="118"/>
          <w:rFonts w:ascii="宋体" w:eastAsia="宋体" w:hAnsi="宋体"/>
          <w:color w:val="000000"/>
          <w:lang w:val="zh-TW" w:eastAsia="zh-TW"/>
        </w:rPr>
        <w:t>?</w:t>
      </w:r>
      <w:bookmarkEnd w:id="36"/>
    </w:p>
    <w:p w:rsidR="00A13815" w:rsidRPr="006D547D" w:rsidRDefault="00A13815">
      <w:pPr>
        <w:pStyle w:val="21"/>
        <w:framePr w:w="5414" w:h="7062" w:hRule="exact" w:wrap="none" w:vAnchor="page" w:hAnchor="page" w:x="1078" w:y="207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疏花疏果一方面能有效地调节花叶比和叶果比，相对增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加树体的叶面积，从而为花果发育创造更为有利的营养条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件；另一方面可节约养分，相对增加留树花果的养分供应。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因此，采用疏花疏果技术，可以达到提高坐果率、改善果实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品质，提高树体产量的目的。</w:t>
      </w:r>
    </w:p>
    <w:p w:rsidR="00A13815" w:rsidRPr="006D547D" w:rsidRDefault="00A13815">
      <w:pPr>
        <w:pStyle w:val="21"/>
        <w:framePr w:w="5414" w:h="7062" w:hRule="exact" w:wrap="none" w:vAnchor="page" w:hAnchor="page" w:x="1078" w:y="207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疏花的原则是去整留零，疏弱留壮，去头去尾留中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间。疏花同时可结合疏去少数过旺营养春梢。疏花（花序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在大部分花蕾有火柴头般大时进行，疏去结果母枝上头部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和尾部的花（花序），保留中部健壮花（花序），疏去零星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花（花序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同时适当疏去纤弱春梢和结果母枝上的无花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春梢，对直立春梢可提早摘心。大年树可以结合春季修剪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疏除无叶花序枝，短截有叶花序枝，可有效疏花。</w:t>
      </w:r>
    </w:p>
    <w:p w:rsidR="00A13815" w:rsidRPr="006D547D" w:rsidRDefault="00A13815">
      <w:pPr>
        <w:pStyle w:val="21"/>
        <w:framePr w:w="5414" w:h="7062" w:hRule="exact" w:wrap="none" w:vAnchor="page" w:hAnchor="page" w:x="1078" w:y="2072"/>
        <w:shd w:val="clear" w:color="auto" w:fill="auto"/>
        <w:spacing w:before="0" w:after="434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疏果先是在第一次生理落果后，第二次生理落果前进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行，主要是疏除小果、病虫果、畸形果，每个结果枝留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个果（视品种而定然后是在第二次生理落果后定果。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一般每个结果枝保留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个果。一般情况下各品种的适宜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叶果比为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：脐澄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40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50)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，普通甜橙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30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40)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: 1,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熟温州蜜柑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30)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: 1,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中晚熟温州蜜柑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20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25)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: 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栊柑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50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60)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: 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，柚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50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100)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: 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，树势衰弱的品种可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适当加大叶果比。</w:t>
      </w:r>
    </w:p>
    <w:p w:rsidR="00A13815" w:rsidRPr="006D547D" w:rsidRDefault="00A13815">
      <w:pPr>
        <w:pStyle w:val="1181"/>
        <w:framePr w:w="5414" w:h="7062" w:hRule="exact" w:wrap="none" w:vAnchor="page" w:hAnchor="page" w:x="1078" w:y="2072"/>
        <w:shd w:val="clear" w:color="auto" w:fill="auto"/>
        <w:spacing w:after="0" w:line="220" w:lineRule="exact"/>
        <w:rPr>
          <w:rFonts w:ascii="宋体" w:eastAsia="宋体" w:hAnsi="宋体"/>
        </w:rPr>
      </w:pPr>
      <w:bookmarkStart w:id="37" w:name="bookmark36"/>
      <w:r w:rsidRPr="006D547D">
        <w:rPr>
          <w:rStyle w:val="118"/>
          <w:rFonts w:ascii="宋体" w:eastAsia="宋体" w:hAnsi="宋体"/>
          <w:color w:val="000000"/>
          <w:lang w:val="zh-TW" w:eastAsia="zh-TW"/>
        </w:rPr>
        <w:t>&lt;32</w:t>
      </w:r>
      <w:r w:rsidRPr="006D547D">
        <w:rPr>
          <w:rStyle w:val="118"/>
          <w:rFonts w:ascii="宋体" w:eastAsia="宋体" w:hAnsi="宋体" w:hint="eastAsia"/>
          <w:color w:val="000000"/>
          <w:lang w:val="zh-TW" w:eastAsia="zh-TW"/>
        </w:rPr>
        <w:t>•柑橘为什么要保花保果？怎样进行保花保果？</w:t>
      </w:r>
      <w:bookmarkEnd w:id="37"/>
    </w:p>
    <w:p w:rsidR="00A13815" w:rsidRPr="006D547D" w:rsidRDefault="00A13815">
      <w:pPr>
        <w:pStyle w:val="21"/>
        <w:framePr w:wrap="none" w:vAnchor="page" w:hAnchor="page" w:x="1078" w:y="9387"/>
        <w:shd w:val="clear" w:color="auto" w:fill="auto"/>
        <w:spacing w:before="0" w:line="200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柑橘部分品种开花量大而产量较低，主要原因就是落花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1836" w:y="551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0pt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21"/>
        <w:framePr w:w="5424" w:h="8538" w:hRule="exact" w:wrap="none" w:vAnchor="page" w:hAnchor="page" w:x="1073" w:y="1146"/>
        <w:shd w:val="clear" w:color="auto" w:fill="auto"/>
        <w:spacing w:before="0" w:line="288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落果严重，坐果率低。因此要采取保花保果的技术措施，达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到提高产量的目的</w:t>
      </w:r>
      <w:r w:rsidRPr="006D547D">
        <w:rPr>
          <w:rStyle w:val="2CenturySchoolbook5"/>
          <w:rFonts w:ascii="宋体" w:eastAsia="宋体" w:hAnsi="宋体"/>
          <w:color w:val="000000"/>
          <w:lang w:val="zh-TW" w:eastAsia="zh-TW"/>
        </w:rPr>
        <w:t>。I</w:t>
      </w:r>
    </w:p>
    <w:p w:rsidR="00A13815" w:rsidRPr="006D547D" w:rsidRDefault="00A13815">
      <w:pPr>
        <w:pStyle w:val="21"/>
        <w:framePr w:w="5424" w:h="8538" w:hRule="exact" w:wrap="none" w:vAnchor="page" w:hAnchor="page" w:x="1073" w:y="1146"/>
        <w:numPr>
          <w:ilvl w:val="0"/>
          <w:numId w:val="32"/>
        </w:numPr>
        <w:shd w:val="clear" w:color="auto" w:fill="auto"/>
        <w:tabs>
          <w:tab w:val="left" w:pos="877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利用生长调节剂保花保果。目前用于保花保果的生</w:t>
      </w:r>
    </w:p>
    <w:p w:rsidR="00A13815" w:rsidRPr="006D547D" w:rsidRDefault="00A13815">
      <w:pPr>
        <w:pStyle w:val="21"/>
        <w:framePr w:w="5424" w:h="8538" w:hRule="exact" w:wrap="none" w:vAnchor="page" w:hAnchor="page" w:x="1073" w:y="1146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长调节剂，主要有赤霉素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CenturySchoolbook5"/>
          <w:rFonts w:ascii="宋体" w:eastAsia="宋体" w:hAnsi="宋体"/>
          <w:color w:val="000000"/>
        </w:rPr>
        <w:t>GA</w:t>
      </w:r>
      <w:r w:rsidRPr="006D547D">
        <w:rPr>
          <w:rStyle w:val="2"/>
          <w:rFonts w:ascii="宋体" w:eastAsia="宋体" w:hAnsi="宋体"/>
          <w:color w:val="000000"/>
          <w:vertAlign w:val="subscript"/>
          <w:lang w:eastAsia="en-US"/>
        </w:rPr>
        <w:t>3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、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细胞激动素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CenturySchoolbook5"/>
          <w:rFonts w:ascii="宋体" w:eastAsia="宋体" w:hAnsi="宋体"/>
          <w:color w:val="000000"/>
        </w:rPr>
        <w:t>BA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、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2,4-</w:t>
      </w:r>
      <w:r w:rsidRPr="006D547D">
        <w:rPr>
          <w:rStyle w:val="2CenturySchoolbook5"/>
          <w:rFonts w:ascii="宋体" w:eastAsia="宋体" w:hAnsi="宋体"/>
          <w:color w:val="000000"/>
        </w:rPr>
        <w:t>D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、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核苷酸钾等。</w:t>
      </w:r>
    </w:p>
    <w:p w:rsidR="00A13815" w:rsidRPr="006D547D" w:rsidRDefault="00A13815">
      <w:pPr>
        <w:pStyle w:val="21"/>
        <w:framePr w:w="5424" w:h="8538" w:hRule="exact" w:wrap="none" w:vAnchor="page" w:hAnchor="page" w:x="1073" w:y="1146"/>
        <w:numPr>
          <w:ilvl w:val="0"/>
          <w:numId w:val="33"/>
        </w:numPr>
        <w:shd w:val="clear" w:color="auto" w:fill="auto"/>
        <w:tabs>
          <w:tab w:val="left" w:pos="757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在第一次、第二次生理落果刚开始时，用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升</w:t>
      </w:r>
      <w:r w:rsidRPr="006D547D">
        <w:rPr>
          <w:rStyle w:val="2CenturySchoolbook5"/>
          <w:rFonts w:ascii="宋体" w:eastAsia="宋体" w:hAnsi="宋体"/>
          <w:color w:val="000000"/>
        </w:rPr>
        <w:t>GA</w:t>
      </w:r>
      <w:r w:rsidRPr="006D547D">
        <w:rPr>
          <w:rStyle w:val="2"/>
          <w:rFonts w:ascii="宋体" w:eastAsia="宋体" w:hAnsi="宋体"/>
          <w:color w:val="000000"/>
          <w:vertAlign w:val="subscript"/>
          <w:lang w:eastAsia="en-US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升的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2,4-</w:t>
      </w:r>
      <w:r w:rsidRPr="006D547D">
        <w:rPr>
          <w:rStyle w:val="2CenturySchoolbook5"/>
          <w:rFonts w:ascii="宋体" w:eastAsia="宋体" w:hAnsi="宋体"/>
          <w:color w:val="000000"/>
        </w:rPr>
        <w:t>D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混合液各喷一次，能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提高坐果率。</w:t>
      </w:r>
    </w:p>
    <w:p w:rsidR="00A13815" w:rsidRPr="006D547D" w:rsidRDefault="00A13815">
      <w:pPr>
        <w:pStyle w:val="21"/>
        <w:framePr w:w="5424" w:h="8538" w:hRule="exact" w:wrap="none" w:vAnchor="page" w:hAnchor="page" w:x="1073" w:y="1146"/>
        <w:numPr>
          <w:ilvl w:val="0"/>
          <w:numId w:val="33"/>
        </w:numPr>
        <w:shd w:val="clear" w:color="auto" w:fill="auto"/>
        <w:tabs>
          <w:tab w:val="left" w:pos="766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在谢花后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天，用</w:t>
      </w:r>
      <w:r w:rsidRPr="006D547D">
        <w:rPr>
          <w:rStyle w:val="2CenturySchoolbook5"/>
          <w:rFonts w:ascii="宋体" w:eastAsia="宋体" w:hAnsi="宋体"/>
          <w:color w:val="000000"/>
        </w:rPr>
        <w:t>GA</w:t>
      </w:r>
      <w:r w:rsidRPr="006D547D">
        <w:rPr>
          <w:rStyle w:val="2"/>
          <w:rFonts w:ascii="宋体" w:eastAsia="宋体" w:hAnsi="宋体"/>
          <w:color w:val="000000"/>
          <w:vertAlign w:val="subscript"/>
          <w:lang w:eastAsia="en-US"/>
        </w:rPr>
        <w:t>3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升涂果或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CenturySchoolbook5"/>
          <w:rFonts w:ascii="宋体" w:eastAsia="宋体" w:hAnsi="宋体"/>
          <w:color w:val="000000"/>
        </w:rPr>
        <w:t>GAs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升喷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次，或用细胞激动素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CenturySchoolbook5"/>
          <w:rFonts w:ascii="宋体" w:eastAsia="宋体" w:hAnsi="宋体"/>
          <w:color w:val="000000"/>
        </w:rPr>
        <w:t>BA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)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升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+</w:t>
      </w:r>
      <w:r w:rsidRPr="006D547D">
        <w:rPr>
          <w:rStyle w:val="2CenturySchoolbook5"/>
          <w:rFonts w:ascii="宋体" w:eastAsia="宋体" w:hAnsi="宋体"/>
          <w:color w:val="000000"/>
        </w:rPr>
        <w:t>GA</w:t>
      </w:r>
      <w:r w:rsidRPr="006D547D">
        <w:rPr>
          <w:rStyle w:val="2"/>
          <w:rFonts w:ascii="宋体" w:eastAsia="宋体" w:hAnsi="宋体"/>
          <w:color w:val="000000"/>
          <w:vertAlign w:val="subscript"/>
          <w:lang w:eastAsia="en-US"/>
        </w:rPr>
        <w:t>3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升混合涂果，保果效果较好。涂果时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应注意把果柄和果面全部涂遍，否则会产生畸形果。</w:t>
      </w:r>
    </w:p>
    <w:p w:rsidR="00A13815" w:rsidRPr="006D547D" w:rsidRDefault="00A13815">
      <w:pPr>
        <w:pStyle w:val="21"/>
        <w:framePr w:w="5424" w:h="8538" w:hRule="exact" w:wrap="none" w:vAnchor="page" w:hAnchor="page" w:x="1073" w:y="1146"/>
        <w:numPr>
          <w:ilvl w:val="0"/>
          <w:numId w:val="33"/>
        </w:numPr>
        <w:shd w:val="clear" w:color="auto" w:fill="auto"/>
        <w:tabs>
          <w:tab w:val="left" w:pos="757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在谢花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2/3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至第二次生理落果之前用开特灵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液喷布树冠，连喷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次，能大大提高坐果率。</w:t>
      </w:r>
    </w:p>
    <w:p w:rsidR="00A13815" w:rsidRPr="006D547D" w:rsidRDefault="00A13815">
      <w:pPr>
        <w:pStyle w:val="21"/>
        <w:framePr w:w="5424" w:h="8538" w:hRule="exact" w:wrap="none" w:vAnchor="page" w:hAnchor="page" w:x="1073" w:y="1146"/>
        <w:numPr>
          <w:ilvl w:val="0"/>
          <w:numId w:val="33"/>
        </w:numPr>
        <w:shd w:val="clear" w:color="auto" w:fill="auto"/>
        <w:tabs>
          <w:tab w:val="left" w:pos="742"/>
        </w:tabs>
        <w:spacing w:before="0" w:line="293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在初花期及幼果期，各喷植物细胞分裂素一次，浓度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600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倍为宜。</w:t>
      </w:r>
    </w:p>
    <w:p w:rsidR="00A13815" w:rsidRPr="006D547D" w:rsidRDefault="00A13815">
      <w:pPr>
        <w:pStyle w:val="21"/>
        <w:framePr w:w="5424" w:h="8538" w:hRule="exact" w:wrap="none" w:vAnchor="page" w:hAnchor="page" w:x="1073" w:y="1146"/>
        <w:numPr>
          <w:ilvl w:val="0"/>
          <w:numId w:val="32"/>
        </w:numPr>
        <w:shd w:val="clear" w:color="auto" w:fill="auto"/>
        <w:tabs>
          <w:tab w:val="left" w:pos="881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利用营养元素保果。在开花坐果期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月），每</w:t>
      </w:r>
    </w:p>
    <w:p w:rsidR="00A13815" w:rsidRPr="006D547D" w:rsidRDefault="00A13815">
      <w:pPr>
        <w:pStyle w:val="21"/>
        <w:framePr w:w="5424" w:h="8538" w:hRule="exact" w:wrap="none" w:vAnchor="page" w:hAnchor="page" w:x="1073" w:y="1146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天喷一次营养液，如用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0.3%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尿素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+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•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磷酸二氢钾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+0.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0.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硼砂，或者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0.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•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2%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硼砂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+0.2%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硫酸镁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+0.3%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0 5%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尿素连续喷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果效果较好。</w:t>
      </w:r>
    </w:p>
    <w:p w:rsidR="00A13815" w:rsidRPr="006D547D" w:rsidRDefault="00A13815">
      <w:pPr>
        <w:pStyle w:val="21"/>
        <w:framePr w:w="5424" w:h="8538" w:hRule="exact" w:wrap="none" w:vAnchor="page" w:hAnchor="page" w:x="1073" w:y="1146"/>
        <w:numPr>
          <w:ilvl w:val="0"/>
          <w:numId w:val="32"/>
        </w:numPr>
        <w:shd w:val="clear" w:color="auto" w:fill="auto"/>
        <w:tabs>
          <w:tab w:val="left" w:pos="858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合理修剪。早春疏除直立旺枝、扫把枝等严重影响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光照的枝条，使树冠内部光照条件得到改善，从而增加光合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效率，可提高花的质量，提高坐果率。</w:t>
      </w:r>
    </w:p>
    <w:p w:rsidR="00A13815" w:rsidRPr="006D547D" w:rsidRDefault="00A13815">
      <w:pPr>
        <w:pStyle w:val="21"/>
        <w:framePr w:w="5424" w:h="8538" w:hRule="exact" w:wrap="none" w:vAnchor="page" w:hAnchor="page" w:x="1073" w:y="1146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春梢和夏梢的生长需消耗大量的养分，从而导致梢果矛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盾，幼果因得不到足够养分而脱落。因此可于花蕾露白时，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抹除结果母枝上抽生的春梢，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月及时抹除夏梢，以节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528" w:y="488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0pt"/>
          <w:rFonts w:ascii="宋体" w:eastAsia="宋体" w:hAnsi="宋体" w:hint="eastAsia"/>
          <w:color w:val="000000"/>
          <w:lang w:val="zh-TW" w:eastAsia="zh-TW"/>
        </w:rPr>
        <w:t>四、生产管理</w:t>
      </w:r>
    </w:p>
    <w:p w:rsidR="00A13815" w:rsidRPr="006D547D" w:rsidRDefault="00691D21">
      <w:pPr>
        <w:framePr w:wrap="none" w:vAnchor="page" w:hAnchor="page" w:x="5733" w:y="339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60045" cy="315595"/>
            <wp:effectExtent l="0" t="0" r="190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21"/>
        <w:framePr w:w="5424" w:h="8577" w:hRule="exact" w:wrap="none" w:vAnchor="page" w:hAnchor="page" w:x="900" w:y="1059"/>
        <w:shd w:val="clear" w:color="auto" w:fill="auto"/>
        <w:spacing w:before="0" w:line="312" w:lineRule="exac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约养分，提高坐果率。</w:t>
      </w:r>
    </w:p>
    <w:p w:rsidR="00A13815" w:rsidRPr="006D547D" w:rsidRDefault="00A13815">
      <w:pPr>
        <w:pStyle w:val="110"/>
        <w:framePr w:w="5424" w:h="8577" w:hRule="exact" w:wrap="none" w:vAnchor="page" w:hAnchor="page" w:x="900" w:y="1059"/>
        <w:numPr>
          <w:ilvl w:val="0"/>
          <w:numId w:val="32"/>
        </w:numPr>
        <w:shd w:val="clear" w:color="auto" w:fill="auto"/>
        <w:spacing w:before="0" w:after="0" w:line="312" w:lineRule="exact"/>
        <w:ind w:firstLine="480"/>
        <w:jc w:val="both"/>
        <w:rPr>
          <w:rFonts w:ascii="宋体" w:eastAsia="宋体" w:hAnsi="宋体"/>
        </w:rPr>
      </w:pPr>
      <w:bookmarkStart w:id="38" w:name="bookmark37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环割、环剥与环缢。</w:t>
      </w:r>
      <w:bookmarkEnd w:id="38"/>
    </w:p>
    <w:p w:rsidR="00A13815" w:rsidRPr="006D547D" w:rsidRDefault="00A13815">
      <w:pPr>
        <w:pStyle w:val="21"/>
        <w:framePr w:w="5424" w:h="8577" w:hRule="exact" w:wrap="none" w:vAnchor="page" w:hAnchor="page" w:x="900" w:y="1059"/>
        <w:numPr>
          <w:ilvl w:val="0"/>
          <w:numId w:val="34"/>
        </w:numPr>
        <w:shd w:val="clear" w:color="auto" w:fill="auto"/>
        <w:tabs>
          <w:tab w:val="left" w:pos="762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环割。</w:t>
      </w:r>
      <w:r w:rsidRPr="006D547D">
        <w:rPr>
          <w:rStyle w:val="2CenturySchoolbook5"/>
          <w:rFonts w:ascii="宋体" w:eastAsia="宋体" w:hAnsi="宋体"/>
          <w:color w:val="000000"/>
        </w:rPr>
        <w:t>Xt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花量少，树势旺的树在谢花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2/3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时，选直径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厘米粗的侧枝环割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圈，两圈间隔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提高坐果率，还可抑制夏梢的生长。</w:t>
      </w:r>
    </w:p>
    <w:p w:rsidR="00A13815" w:rsidRPr="006D547D" w:rsidRDefault="00A13815">
      <w:pPr>
        <w:pStyle w:val="21"/>
        <w:framePr w:w="5424" w:h="8577" w:hRule="exact" w:wrap="none" w:vAnchor="page" w:hAnchor="page" w:x="900" w:y="1059"/>
        <w:numPr>
          <w:ilvl w:val="0"/>
          <w:numId w:val="34"/>
        </w:numPr>
        <w:shd w:val="clear" w:color="auto" w:fill="auto"/>
        <w:tabs>
          <w:tab w:val="left" w:pos="772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环剥。对花量少的旺树于谢花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3/4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时，选基部直径为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厘米的侧枝进行环剥，宽度为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厘米，环剥后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用塑料薄膜带包扎，注意塑料薄膜要悬空，不能接触伤口，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伤口于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月份可愈合，不至于影响树势，但不能将所有枝条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都进行环剥，且一定要控制环剥的宽度。</w:t>
      </w:r>
    </w:p>
    <w:p w:rsidR="00A13815" w:rsidRPr="006D547D" w:rsidRDefault="00A13815">
      <w:pPr>
        <w:pStyle w:val="21"/>
        <w:framePr w:w="5424" w:h="8577" w:hRule="exact" w:wrap="none" w:vAnchor="page" w:hAnchor="page" w:x="900" w:y="1059"/>
        <w:numPr>
          <w:ilvl w:val="0"/>
          <w:numId w:val="34"/>
        </w:numPr>
        <w:shd w:val="clear" w:color="auto" w:fill="auto"/>
        <w:tabs>
          <w:tab w:val="left" w:pos="762"/>
        </w:tabs>
        <w:spacing w:before="0" w:after="266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环缢。在开花期对花量少的旺树选侧枝用铁丝扎一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圈，深度以扎伤皮层为度。第二次生理落果后解除即可。</w:t>
      </w:r>
    </w:p>
    <w:p w:rsidR="00A13815" w:rsidRPr="006D547D" w:rsidRDefault="00A13815">
      <w:pPr>
        <w:pStyle w:val="1120"/>
        <w:framePr w:w="5424" w:h="8577" w:hRule="exact" w:wrap="none" w:vAnchor="page" w:hAnchor="page" w:x="900" w:y="1059"/>
        <w:shd w:val="clear" w:color="auto" w:fill="auto"/>
        <w:spacing w:after="155" w:line="355" w:lineRule="exact"/>
        <w:ind w:left="800" w:hanging="320"/>
        <w:rPr>
          <w:rFonts w:ascii="宋体" w:eastAsia="宋体" w:hAnsi="宋体"/>
        </w:rPr>
      </w:pPr>
      <w:bookmarkStart w:id="39" w:name="bookmark38"/>
      <w:r w:rsidRPr="006D547D">
        <w:rPr>
          <w:rStyle w:val="112"/>
          <w:rFonts w:ascii="宋体" w:eastAsia="宋体" w:hAnsi="宋体" w:hint="eastAsia"/>
          <w:color w:val="000000"/>
          <w:lang w:val="zh-TW" w:eastAsia="zh-TW"/>
        </w:rPr>
        <w:t>•如何减轻</w:t>
      </w:r>
      <w:r w:rsidRPr="006D547D">
        <w:rPr>
          <w:rStyle w:val="11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11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11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112"/>
          <w:rFonts w:ascii="宋体" w:eastAsia="宋体" w:hAnsi="宋体" w:hint="eastAsia"/>
          <w:color w:val="000000"/>
          <w:lang w:val="zh-TW" w:eastAsia="zh-TW"/>
        </w:rPr>
        <w:t>月份暴热导致温州蜜柑产生异常</w:t>
      </w:r>
      <w:r w:rsidRPr="006D547D">
        <w:rPr>
          <w:rStyle w:val="11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112"/>
          <w:rFonts w:ascii="宋体" w:eastAsia="宋体" w:hAnsi="宋体" w:hint="eastAsia"/>
          <w:color w:val="000000"/>
          <w:lang w:val="zh-TW" w:eastAsia="zh-TW"/>
        </w:rPr>
        <w:t>落果？</w:t>
      </w:r>
      <w:bookmarkEnd w:id="39"/>
    </w:p>
    <w:p w:rsidR="00A13815" w:rsidRPr="006D547D" w:rsidRDefault="00A13815">
      <w:pPr>
        <w:pStyle w:val="21"/>
        <w:framePr w:w="5424" w:h="8577" w:hRule="exact" w:wrap="none" w:vAnchor="page" w:hAnchor="page" w:x="900" w:y="1059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月突发性高温暴热是引起异常落花落果的主要原因。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第一次生理落果率（含落蕾和落花）超过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，应视为异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常落花落果。</w:t>
      </w:r>
    </w:p>
    <w:p w:rsidR="00A13815" w:rsidRPr="006D547D" w:rsidRDefault="00A13815">
      <w:pPr>
        <w:pStyle w:val="21"/>
        <w:framePr w:w="5424" w:h="8577" w:hRule="exact" w:wrap="none" w:vAnchor="page" w:hAnchor="page" w:x="900" w:y="1059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减轻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月份暴热导致温州蜜柑产生的异常落果的方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法有：</w:t>
      </w:r>
    </w:p>
    <w:p w:rsidR="00A13815" w:rsidRPr="006D547D" w:rsidRDefault="00A13815">
      <w:pPr>
        <w:pStyle w:val="21"/>
        <w:framePr w:w="5424" w:h="8577" w:hRule="exact" w:wrap="none" w:vAnchor="page" w:hAnchor="page" w:x="900" w:y="1059"/>
        <w:numPr>
          <w:ilvl w:val="0"/>
          <w:numId w:val="35"/>
        </w:numPr>
        <w:shd w:val="clear" w:color="auto" w:fill="auto"/>
        <w:tabs>
          <w:tab w:val="left" w:pos="858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改善山地柑园的生态环境，营造防护林，园内全面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种绿肥、种草。</w:t>
      </w:r>
    </w:p>
    <w:p w:rsidR="00A13815" w:rsidRPr="006D547D" w:rsidRDefault="00A13815">
      <w:pPr>
        <w:pStyle w:val="21"/>
        <w:framePr w:w="5424" w:h="8577" w:hRule="exact" w:wrap="none" w:vAnchor="page" w:hAnchor="page" w:x="900" w:y="1059"/>
        <w:numPr>
          <w:ilvl w:val="0"/>
          <w:numId w:val="35"/>
        </w:numPr>
        <w:shd w:val="clear" w:color="auto" w:fill="auto"/>
        <w:tabs>
          <w:tab w:val="left" w:pos="906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培养强壮树体，促发早秋梢，保护老叶安全越冬。</w:t>
      </w:r>
    </w:p>
    <w:p w:rsidR="00A13815" w:rsidRPr="006D547D" w:rsidRDefault="00A13815">
      <w:pPr>
        <w:pStyle w:val="21"/>
        <w:framePr w:w="5424" w:h="8577" w:hRule="exact" w:wrap="none" w:vAnchor="page" w:hAnchor="page" w:x="900" w:y="1059"/>
        <w:numPr>
          <w:ilvl w:val="0"/>
          <w:numId w:val="35"/>
        </w:numPr>
        <w:shd w:val="clear" w:color="auto" w:fill="auto"/>
        <w:tabs>
          <w:tab w:val="left" w:pos="858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当出现异常高温预兆期时，根据树龄、树势和花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量，在花期前将春梢营养枝抹除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，恰当地限制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春梢抽生，是减少异常落果的有效措施。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1359" w:y="510"/>
        <w:shd w:val="clear" w:color="auto" w:fill="auto"/>
        <w:spacing w:line="210" w:lineRule="exact"/>
        <w:rPr>
          <w:rFonts w:ascii="宋体" w:eastAsia="宋体" w:hAnsi="宋体"/>
        </w:rPr>
      </w:pPr>
      <w:r w:rsidRPr="006D547D">
        <w:rPr>
          <w:rStyle w:val="Garamond2"/>
          <w:rFonts w:ascii="宋体" w:eastAsia="宋体" w:hAnsi="宋体"/>
          <w:color w:val="000000"/>
          <w:lang w:val="zh-CN" w:eastAsia="zh-CN"/>
        </w:rPr>
        <w:t>I</w:t>
      </w:r>
      <w:r w:rsidRPr="006D547D">
        <w:rPr>
          <w:rStyle w:val="2pt"/>
          <w:rFonts w:ascii="宋体" w:eastAsia="宋体" w:hAnsi="宋体"/>
          <w:color w:val="000000"/>
          <w:vertAlign w:val="superscript"/>
          <w:lang w:val="zh-CN"/>
        </w:rPr>
        <w:t>2</w:t>
      </w:r>
      <w:r w:rsidRPr="006D547D">
        <w:rPr>
          <w:rStyle w:val="2pt"/>
          <w:rFonts w:ascii="宋体" w:eastAsia="宋体" w:hAnsi="宋体" w:hint="eastAsia"/>
          <w:color w:val="000000"/>
          <w:lang w:val="zh-CN"/>
        </w:rPr>
        <w:t>。</w:t>
      </w:r>
      <w:r w:rsidRPr="006D547D">
        <w:rPr>
          <w:rStyle w:val="2pt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21"/>
        <w:framePr w:w="5419" w:h="8563" w:hRule="exact" w:wrap="none" w:vAnchor="page" w:hAnchor="page" w:x="1138" w:y="109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⑷高温期喷雾降温保湿，及时灌水抗旱，果园铺草覆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盖，可减轻落果。</w:t>
      </w:r>
    </w:p>
    <w:p w:rsidR="00A13815" w:rsidRPr="006D547D" w:rsidRDefault="00A13815">
      <w:pPr>
        <w:pStyle w:val="21"/>
        <w:framePr w:w="5419" w:h="8563" w:hRule="exact" w:wrap="none" w:vAnchor="page" w:hAnchor="page" w:x="1138" w:y="1095"/>
        <w:numPr>
          <w:ilvl w:val="0"/>
          <w:numId w:val="32"/>
        </w:numPr>
        <w:shd w:val="clear" w:color="auto" w:fill="auto"/>
        <w:spacing w:before="0" w:after="434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落果前叶面喷施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磷酸二氢钾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+</w:t>
      </w:r>
      <w:r w:rsidRPr="006D547D">
        <w:rPr>
          <w:rStyle w:val="2CenturySchoolbook5"/>
          <w:rFonts w:ascii="宋体" w:eastAsia="宋体" w:hAnsi="宋体"/>
          <w:color w:val="000000"/>
        </w:rPr>
        <w:t>GA</w:t>
      </w:r>
      <w:r w:rsidRPr="006D547D">
        <w:rPr>
          <w:rStyle w:val="2"/>
          <w:rFonts w:ascii="宋体" w:eastAsia="宋体" w:hAnsi="宋体"/>
          <w:color w:val="000000"/>
          <w:vertAlign w:val="subscript"/>
          <w:lang w:eastAsia="en-US"/>
        </w:rPr>
        <w:t xml:space="preserve">3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升可有效抑制异常落果。</w:t>
      </w:r>
    </w:p>
    <w:p w:rsidR="00A13815" w:rsidRPr="006D547D" w:rsidRDefault="00A13815">
      <w:pPr>
        <w:pStyle w:val="1140"/>
        <w:framePr w:w="5419" w:h="8563" w:hRule="exact" w:wrap="none" w:vAnchor="page" w:hAnchor="page" w:x="1138" w:y="1095"/>
        <w:shd w:val="clear" w:color="auto" w:fill="auto"/>
        <w:spacing w:before="0" w:after="263" w:line="220" w:lineRule="exact"/>
        <w:jc w:val="left"/>
        <w:rPr>
          <w:rFonts w:ascii="宋体" w:eastAsia="宋体" w:hAnsi="宋体"/>
        </w:rPr>
      </w:pPr>
      <w:bookmarkStart w:id="40" w:name="bookmark39"/>
      <w:r w:rsidRPr="006D547D">
        <w:rPr>
          <w:rStyle w:val="114"/>
          <w:rFonts w:ascii="宋体" w:eastAsia="宋体" w:hAnsi="宋体"/>
          <w:color w:val="000000"/>
          <w:lang w:val="zh-TW" w:eastAsia="zh-TW"/>
        </w:rPr>
        <w:t>33,</w:t>
      </w:r>
      <w:r w:rsidRPr="006D547D">
        <w:rPr>
          <w:rStyle w:val="114"/>
          <w:rFonts w:ascii="宋体" w:eastAsia="宋体" w:hAnsi="宋体" w:hint="eastAsia"/>
          <w:color w:val="000000"/>
          <w:lang w:val="zh-TW" w:eastAsia="zh-TW"/>
        </w:rPr>
        <w:t>裂果是怎么回事，枏橘裂果怎样防止？</w:t>
      </w:r>
      <w:bookmarkEnd w:id="40"/>
    </w:p>
    <w:p w:rsidR="00A13815" w:rsidRPr="006D547D" w:rsidRDefault="00A13815">
      <w:pPr>
        <w:pStyle w:val="21"/>
        <w:framePr w:w="5419" w:h="8563" w:hRule="exact" w:wrap="none" w:vAnchor="page" w:hAnchor="page" w:x="1138" w:y="109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裂果一般从果实脐部开始，向果蒂方向纵裂，也有沿果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腰部横裂或不规则开裂。裂果病是一种常见的生理病害。主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要是久旱后骤雨、抗旱不及时、给水不均勻造成的。一些宽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皮柑橘品种、杂柑品种</w:t>
      </w:r>
      <w:r w:rsidRPr="006D547D">
        <w:rPr>
          <w:rStyle w:val="2Gungsuh1"/>
          <w:rFonts w:ascii="宋体" w:eastAsia="宋体" w:hAnsi="宋体" w:hint="eastAsia"/>
          <w:color w:val="000000"/>
          <w:lang w:val="zh-TW" w:eastAsia="zh-TW"/>
        </w:rPr>
        <w:t>、一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些橙类品种和嵌合体改良橙（广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东红江橙）都会发生裂果。尤其是改良橙在久旱遇雨，或漫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灌园区，或果实初熟晨遇重雾，露水沾到果皮，都会发生严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重裂果。因为干旱果皮收缩，一旦有水，根系大量吸水，果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肉汁胞迅速增大，而果皮增大不能同步进行，致使果皮破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裂。另外，裂果也与栽培技术有关。如果橘园内通风透光不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良、地下水位过高、土壤渍害严重、氮肥施用量过多，坐果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过多，果皮就会变得脆弱，常会发生裂果。</w:t>
      </w:r>
    </w:p>
    <w:p w:rsidR="00A13815" w:rsidRPr="006D547D" w:rsidRDefault="00A13815">
      <w:pPr>
        <w:pStyle w:val="21"/>
        <w:framePr w:w="5419" w:h="8563" w:hRule="exact" w:wrap="none" w:vAnchor="page" w:hAnchor="page" w:x="1138" w:y="109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防止柑橘裂果，主要采取以下几项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措施：</w:t>
      </w:r>
    </w:p>
    <w:p w:rsidR="00A13815" w:rsidRPr="006D547D" w:rsidRDefault="00A13815">
      <w:pPr>
        <w:pStyle w:val="21"/>
        <w:framePr w:w="5419" w:h="8563" w:hRule="exact" w:wrap="none" w:vAnchor="page" w:hAnchor="page" w:x="1138" w:y="1095"/>
        <w:numPr>
          <w:ilvl w:val="0"/>
          <w:numId w:val="36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保持土壤湿润。进人高温期可疏松树盘土壤，然后施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人水肥，再用杂草、绿肥或其他杂草覆盖树盘，有利于保持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水土和减少养分流失。在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月份，若连续干旱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以上，应立即灌水保湿防裂果发生，灌水量以每亩橘园一次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灌水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吨左右为宜，以喷灌效果最优，其次是浇灌、沟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灌等。</w:t>
      </w:r>
    </w:p>
    <w:p w:rsidR="00A13815" w:rsidRPr="006D547D" w:rsidRDefault="00A13815">
      <w:pPr>
        <w:pStyle w:val="21"/>
        <w:framePr w:w="5419" w:h="8563" w:hRule="exact" w:wrap="none" w:vAnchor="page" w:hAnchor="page" w:x="1138" w:y="1095"/>
        <w:numPr>
          <w:ilvl w:val="0"/>
          <w:numId w:val="36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调节树体营养。少施磷肥，增施钾肥、氮肥和农家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肥，可减少裂果。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月上中旬在结果树树冠两边挖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419" w:h="8601" w:hRule="exact" w:wrap="none" w:vAnchor="page" w:hAnchor="page" w:x="1138" w:y="1091"/>
        <w:shd w:val="clear" w:color="auto" w:fill="auto"/>
        <w:tabs>
          <w:tab w:val="left" w:pos="750"/>
        </w:tabs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厘米深的穴，施入人粪尿</w:t>
      </w:r>
      <w:r w:rsidRPr="006D547D">
        <w:rPr>
          <w:rStyle w:val="2"/>
          <w:rFonts w:ascii="宋体" w:eastAsia="宋体" w:hAnsi="宋体"/>
          <w:color w:val="000000"/>
          <w:lang w:val="zh-CN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千克、尿素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千克、硫酸钾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0.2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千克，也可用草木灰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千克代替钾肥；叶面喷施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0.3%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硫酸钾或憐酸二氢钾液，每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次。</w:t>
      </w:r>
    </w:p>
    <w:p w:rsidR="00A13815" w:rsidRPr="006D547D" w:rsidRDefault="00A13815">
      <w:pPr>
        <w:pStyle w:val="21"/>
        <w:framePr w:w="5419" w:h="8601" w:hRule="exact" w:wrap="none" w:vAnchor="page" w:hAnchor="page" w:x="1138" w:y="1091"/>
        <w:numPr>
          <w:ilvl w:val="0"/>
          <w:numId w:val="36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化学控制裂果。用浓度为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千克的萘乙酸加浓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度为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千克的激动素混合液，在果实膨大期喷施，可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减少裂果发生。在干旱期用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0.3%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尿素液或浓度为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/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千克的赤霉素于傍晚喷布树冠着生果实部位，每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次，连喷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次；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也可在干旱无雨时，用浓度为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克的赤霉素涂果，有较好防裂果的作用。或者在柑橘收获前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一个月，叶面喷施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0.3%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硫酸钾及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氯化钙溶液，对减轻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裂果有明显的效果，同时可增加果实甜度，降低酸度。</w:t>
      </w:r>
    </w:p>
    <w:p w:rsidR="00A13815" w:rsidRPr="006D547D" w:rsidRDefault="00A13815">
      <w:pPr>
        <w:pStyle w:val="21"/>
        <w:framePr w:w="5419" w:h="8601" w:hRule="exact" w:wrap="none" w:vAnchor="page" w:hAnchor="page" w:x="1138" w:y="1091"/>
        <w:numPr>
          <w:ilvl w:val="0"/>
          <w:numId w:val="36"/>
        </w:numPr>
        <w:shd w:val="clear" w:color="auto" w:fill="auto"/>
        <w:tabs>
          <w:tab w:val="left" w:pos="745"/>
        </w:tabs>
        <w:spacing w:before="0" w:after="326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根外追肥。果实膨大期，久旱不雨时，喷施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0.4%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〇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尿素或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0.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磷酸二氢钾，或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•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1%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绿芬威水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溶液等，以刺激果皮生长，使果皮和果肉的生长保持一致，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可防高温裂果。喷施时，对橘树中、下部应重施，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次，连喷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次。或者用尿素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克、硫酸钾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食醋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克、石灰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〇〇克，兑水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千克喷施，也有防裂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效果。</w:t>
      </w:r>
    </w:p>
    <w:p w:rsidR="00A13815" w:rsidRPr="006D547D" w:rsidRDefault="00A13815">
      <w:pPr>
        <w:pStyle w:val="110"/>
        <w:framePr w:w="5419" w:h="8601" w:hRule="exact" w:wrap="none" w:vAnchor="page" w:hAnchor="page" w:x="1138" w:y="1091"/>
        <w:shd w:val="clear" w:color="auto" w:fill="auto"/>
        <w:spacing w:before="0" w:after="155" w:line="355" w:lineRule="exact"/>
        <w:ind w:left="800" w:hanging="340"/>
        <w:rPr>
          <w:rFonts w:ascii="宋体" w:eastAsia="宋体" w:hAnsi="宋体"/>
        </w:rPr>
      </w:pPr>
      <w:bookmarkStart w:id="41" w:name="bookmark40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•曰烧果是怎么回事，如何防止柑橘曰灼果的</w:t>
      </w:r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 xml:space="preserve"> 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形成？</w:t>
      </w:r>
      <w:bookmarkEnd w:id="41"/>
    </w:p>
    <w:p w:rsidR="00A13815" w:rsidRPr="006D547D" w:rsidRDefault="00A13815">
      <w:pPr>
        <w:pStyle w:val="21"/>
        <w:framePr w:w="5419" w:h="8601" w:hRule="exact" w:wrap="none" w:vAnchor="page" w:hAnchor="page" w:x="1138" w:y="109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柑橘日烧果是由于夏季的高温和强烈的阳光照射引起柑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橘果皮烧伤而形成的，是柑橘果实夏季高温情况下常见的一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种生理病害，也叫日灼病。</w:t>
      </w:r>
    </w:p>
    <w:p w:rsidR="00A13815" w:rsidRPr="006D547D" w:rsidRDefault="00A13815">
      <w:pPr>
        <w:pStyle w:val="21"/>
        <w:framePr w:w="5419" w:h="8601" w:hRule="exact" w:wrap="none" w:vAnchor="page" w:hAnchor="page" w:x="1138" w:y="109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病害多发生于受强烈阳光灼伤的果皮部分。轻度日灼病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引起果皮变黄褐色或出现白色的枯死斑点，严重的日灼出现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03"/>
        <w:framePr w:w="5424" w:h="3789" w:hRule="exact" w:wrap="none" w:vAnchor="page" w:hAnchor="page" w:x="1229" w:y="304"/>
        <w:shd w:val="clear" w:color="auto" w:fill="auto"/>
        <w:tabs>
          <w:tab w:val="left" w:leader="dot" w:pos="2797"/>
        </w:tabs>
        <w:spacing w:after="202" w:line="200" w:lineRule="exact"/>
        <w:ind w:left="2240"/>
        <w:rPr>
          <w:rFonts w:ascii="宋体" w:eastAsia="宋体" w:hAnsi="宋体"/>
        </w:rPr>
      </w:pPr>
      <w:r w:rsidRPr="006D547D">
        <w:rPr>
          <w:rStyle w:val="101"/>
          <w:rFonts w:ascii="宋体" w:eastAsia="宋体" w:hAnsi="宋体"/>
          <w:noProof w:val="0"/>
          <w:color w:val="000000"/>
          <w:lang w:eastAsia="en-US"/>
        </w:rPr>
        <w:tab/>
      </w:r>
    </w:p>
    <w:p w:rsidR="00A13815" w:rsidRPr="006D547D" w:rsidRDefault="00A13815">
      <w:pPr>
        <w:pStyle w:val="21"/>
        <w:framePr w:w="5424" w:h="3789" w:hRule="exact" w:wrap="none" w:vAnchor="page" w:hAnchor="page" w:x="1229" w:y="304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圆形下陷的枯死干疱。日灼病发生在果腰部位时，一般多黄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褐色硬斑，不落果，但果肉品质差。</w:t>
      </w:r>
    </w:p>
    <w:p w:rsidR="00A13815" w:rsidRPr="006D547D" w:rsidRDefault="00A13815">
      <w:pPr>
        <w:pStyle w:val="21"/>
        <w:framePr w:w="5424" w:h="3789" w:hRule="exact" w:wrap="none" w:vAnchor="page" w:hAnchor="page" w:x="1229" w:y="304"/>
        <w:shd w:val="clear" w:color="auto" w:fill="auto"/>
        <w:spacing w:before="0" w:after="39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防治日灼病主要采取预防措施：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月定期灌水（视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气候情况）或喷水，以调节土壤水分，改善橘园小气候，可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减轻病害发生。在夏季高温出现前，对易发生日灼病的柑橘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园或易被日灼伤的品种喷射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石灰乳，可减轻受害。或在果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面易受日灼伤部位，贴上白色纸片，反射阳光，减少受害。</w:t>
      </w:r>
    </w:p>
    <w:p w:rsidR="00A13815" w:rsidRPr="006D547D" w:rsidRDefault="00A13815">
      <w:pPr>
        <w:pStyle w:val="110"/>
        <w:framePr w:w="5424" w:h="3789" w:hRule="exact" w:wrap="none" w:vAnchor="page" w:hAnchor="page" w:x="1229" w:y="304"/>
        <w:shd w:val="clear" w:color="auto" w:fill="auto"/>
        <w:spacing w:before="0" w:after="0" w:line="200" w:lineRule="exact"/>
        <w:ind w:firstLine="0"/>
        <w:jc w:val="both"/>
        <w:rPr>
          <w:rFonts w:ascii="宋体" w:eastAsia="宋体" w:hAnsi="宋体"/>
        </w:rPr>
      </w:pPr>
      <w:bookmarkStart w:id="42" w:name="bookmark41"/>
      <w:r w:rsidRPr="006D547D">
        <w:rPr>
          <w:rStyle w:val="11"/>
          <w:rFonts w:ascii="宋体" w:eastAsia="宋体" w:hAnsi="宋体"/>
          <w:b/>
          <w:bCs/>
          <w:color w:val="000000"/>
          <w:lang w:eastAsia="en-US"/>
        </w:rPr>
        <w:t>35*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为什么会出现采前落果，怎样防止腦采麵果？</w:t>
      </w:r>
      <w:bookmarkEnd w:id="42"/>
    </w:p>
    <w:p w:rsidR="00A13815" w:rsidRPr="006D547D" w:rsidRDefault="00A13815">
      <w:pPr>
        <w:pStyle w:val="21"/>
        <w:framePr w:w="5424" w:h="5425" w:hRule="exact" w:wrap="none" w:vAnchor="page" w:hAnchor="page" w:x="1229" w:y="4318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柑橘采前落果一般发生在采收前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个月，主要原因有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樹橘园郁闭，通风透光不良，病虫害发生严重；柑橘园地势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低，易积水，湿度大，根系发育不良；偏施氮素化肥，有机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肥施用较少。针对引起落果的不同原因，可采取以下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措施：</w:t>
      </w:r>
    </w:p>
    <w:p w:rsidR="00A13815" w:rsidRPr="006D547D" w:rsidRDefault="00A13815">
      <w:pPr>
        <w:pStyle w:val="21"/>
        <w:framePr w:w="5424" w:h="5425" w:hRule="exact" w:wrap="none" w:vAnchor="page" w:hAnchor="page" w:x="1229" w:y="4318"/>
        <w:numPr>
          <w:ilvl w:val="0"/>
          <w:numId w:val="37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果实着色期喷施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次农药预防好柑橘炭疽病、树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脂病是预防采前落果的关键。</w:t>
      </w:r>
    </w:p>
    <w:p w:rsidR="00A13815" w:rsidRPr="006D547D" w:rsidRDefault="00A13815">
      <w:pPr>
        <w:pStyle w:val="21"/>
        <w:framePr w:w="5424" w:h="5425" w:hRule="exact" w:wrap="none" w:vAnchor="page" w:hAnchor="page" w:x="1229" w:y="4318"/>
        <w:numPr>
          <w:ilvl w:val="0"/>
          <w:numId w:val="37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采前喷施植物生长调节剂和根外追肥。在接近果实采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收前用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〇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尿素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+0.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磷酸二氢钾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+2,4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- </w:t>
      </w:r>
      <w:r w:rsidRPr="006D547D">
        <w:rPr>
          <w:rStyle w:val="2CenturySchoolbook5"/>
          <w:rFonts w:ascii="宋体" w:eastAsia="宋体" w:hAnsi="宋体"/>
          <w:color w:val="000000"/>
        </w:rPr>
        <w:t>D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/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升，或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2,4-</w:t>
      </w:r>
      <w:r w:rsidRPr="006D547D">
        <w:rPr>
          <w:rStyle w:val="2CenturySchoolbook5"/>
          <w:rFonts w:ascii="宋体" w:eastAsia="宋体" w:hAnsi="宋体"/>
          <w:color w:val="000000"/>
        </w:rPr>
        <w:t>D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+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赤霉素（九二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〇）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喷树冠，防止正常的采前落果效果好。</w:t>
      </w:r>
    </w:p>
    <w:p w:rsidR="00A13815" w:rsidRPr="006D547D" w:rsidRDefault="00A13815">
      <w:pPr>
        <w:pStyle w:val="21"/>
        <w:framePr w:w="5424" w:h="5425" w:hRule="exact" w:wrap="none" w:vAnchor="page" w:hAnchor="page" w:x="1229" w:y="4318"/>
        <w:numPr>
          <w:ilvl w:val="0"/>
          <w:numId w:val="37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正确进行环割促花。对结果多、树势较弱的植株不能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进行环割；树势强的植株，环割只能选择未结果或结果少的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侧枝进行，且环割不宜过重，以免引起落叶，加重落果。</w:t>
      </w:r>
    </w:p>
    <w:p w:rsidR="00A13815" w:rsidRPr="006D547D" w:rsidRDefault="00A13815">
      <w:pPr>
        <w:pStyle w:val="21"/>
        <w:framePr w:w="5424" w:h="5425" w:hRule="exact" w:wrap="none" w:vAnchor="page" w:hAnchor="page" w:x="1229" w:y="4318"/>
        <w:numPr>
          <w:ilvl w:val="0"/>
          <w:numId w:val="37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防治害虫。引起柑橘采前落果害虫主要有吸果夜蛾、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蜗牛和螨类。柑橘吸果夜蛾的成虫在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月均可为害柑橘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果实，可用樟脑丸驱避，即先把樟脑丸用一小块地膜包好，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然后在底面地膜上针刺数孔，使樟脑丸慢慢分解挥发出气味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692" w:y="520"/>
        <w:shd w:val="clear" w:color="auto" w:fill="auto"/>
        <w:tabs>
          <w:tab w:val="left" w:pos="1334"/>
        </w:tabs>
        <w:spacing w:line="170" w:lineRule="exact"/>
        <w:jc w:val="both"/>
        <w:rPr>
          <w:rFonts w:ascii="宋体" w:eastAsia="宋体" w:hAnsi="宋体"/>
        </w:rPr>
      </w:pPr>
      <w:r w:rsidRPr="006D547D">
        <w:rPr>
          <w:rStyle w:val="0pt"/>
          <w:rFonts w:ascii="宋体" w:eastAsia="宋体" w:hAnsi="宋体" w:hint="eastAsia"/>
          <w:color w:val="000000"/>
          <w:lang w:val="zh-TW" w:eastAsia="zh-TW"/>
        </w:rPr>
        <w:t>四、生产管理</w:t>
      </w:r>
      <w:r w:rsidRPr="006D547D">
        <w:rPr>
          <w:rStyle w:val="0pt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0pt"/>
          <w:rFonts w:ascii="宋体" w:eastAsia="宋体" w:hAnsi="宋体"/>
          <w:color w:val="000000"/>
          <w:vertAlign w:val="superscript"/>
          <w:lang w:val="zh-TW" w:eastAsia="zh-TW"/>
        </w:rPr>
        <w:t>45</w:t>
      </w:r>
    </w:p>
    <w:p w:rsidR="00A13815" w:rsidRPr="006D547D" w:rsidRDefault="00A13815">
      <w:pPr>
        <w:pStyle w:val="21"/>
        <w:framePr w:w="5429" w:h="8603" w:hRule="exact" w:wrap="none" w:vAnchor="page" w:hAnchor="page" w:x="1072" w:y="1099"/>
        <w:shd w:val="clear" w:color="auto" w:fill="auto"/>
        <w:spacing w:before="0" w:after="269" w:line="32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驱使吸果夜蛾。在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月清除果园杂草，以减少、防止蜗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牛对果实的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为害。</w:t>
      </w:r>
    </w:p>
    <w:p w:rsidR="00A13815" w:rsidRPr="006D547D" w:rsidRDefault="00A13815">
      <w:pPr>
        <w:pStyle w:val="110"/>
        <w:framePr w:w="5429" w:h="8603" w:hRule="exact" w:wrap="none" w:vAnchor="page" w:hAnchor="page" w:x="1072" w:y="1099"/>
        <w:numPr>
          <w:ilvl w:val="0"/>
          <w:numId w:val="38"/>
        </w:numPr>
        <w:shd w:val="clear" w:color="auto" w:fill="auto"/>
        <w:tabs>
          <w:tab w:val="left" w:pos="313"/>
        </w:tabs>
        <w:spacing w:before="0" w:after="155" w:line="360" w:lineRule="exact"/>
        <w:ind w:left="800" w:hanging="800"/>
        <w:rPr>
          <w:rFonts w:ascii="宋体" w:eastAsia="宋体" w:hAnsi="宋体"/>
        </w:rPr>
      </w:pPr>
      <w:bookmarkStart w:id="43" w:name="bookmark42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6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•适宜柑橘生产的树形有哪些？什么样的树冠才是</w:t>
      </w:r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 xml:space="preserve"> 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翻丰茂产的优良树冠？</w:t>
      </w:r>
      <w:bookmarkEnd w:id="43"/>
    </w:p>
    <w:p w:rsidR="00A13815" w:rsidRPr="006D547D" w:rsidRDefault="00A13815">
      <w:pPr>
        <w:pStyle w:val="21"/>
        <w:framePr w:w="5429" w:h="8603" w:hRule="exact" w:wrap="none" w:vAnchor="page" w:hAnchor="page" w:x="1072" w:y="1099"/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柑橘常采用的主要树形有自然圆头形、自然开心形、主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干形、圆柱形等。近年来，为了便于矮化密植和便于机械化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管理，有试用篱壁式整形的。</w:t>
      </w:r>
    </w:p>
    <w:p w:rsidR="00A13815" w:rsidRPr="006D547D" w:rsidRDefault="00A13815">
      <w:pPr>
        <w:pStyle w:val="21"/>
        <w:framePr w:w="5429" w:h="8603" w:hRule="exact" w:wrap="none" w:vAnchor="page" w:hAnchor="page" w:x="1072" w:y="1099"/>
        <w:shd w:val="clear" w:color="auto" w:fill="auto"/>
        <w:spacing w:before="0" w:after="394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柑橘丰产稳产的优良树冠要求树体结构层次分明，骨架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牢固，通风透光，能立体结构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内外都能结果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pStyle w:val="110"/>
        <w:framePr w:w="5429" w:h="8603" w:hRule="exact" w:wrap="none" w:vAnchor="page" w:hAnchor="page" w:x="1072" w:y="1099"/>
        <w:shd w:val="clear" w:color="auto" w:fill="auto"/>
        <w:tabs>
          <w:tab w:val="left" w:pos="634"/>
        </w:tabs>
        <w:spacing w:before="0" w:after="212" w:line="200" w:lineRule="exact"/>
        <w:ind w:firstLine="0"/>
        <w:jc w:val="both"/>
        <w:rPr>
          <w:rFonts w:ascii="宋体" w:eastAsia="宋体" w:hAnsi="宋体"/>
        </w:rPr>
      </w:pPr>
      <w:bookmarkStart w:id="44" w:name="bookmark43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3</w:t>
      </w:r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ab/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怎样进行柑橘整形？</w:t>
      </w:r>
      <w:bookmarkEnd w:id="44"/>
    </w:p>
    <w:p w:rsidR="00A13815" w:rsidRPr="006D547D" w:rsidRDefault="00A13815">
      <w:pPr>
        <w:pStyle w:val="21"/>
        <w:framePr w:w="5429" w:h="8603" w:hRule="exact" w:wrap="none" w:vAnchor="page" w:hAnchor="page" w:x="1072" w:y="109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不同的树形整形方法各有特点，具体介绍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如下：</w:t>
      </w:r>
      <w:r w:rsidRPr="006D547D">
        <w:rPr>
          <w:rStyle w:val="2"/>
          <w:rFonts w:ascii="宋体" w:eastAsia="宋体" w:hAnsi="宋体"/>
          <w:color w:val="000000"/>
          <w:lang w:val="zh-CN"/>
        </w:rPr>
        <w:t xml:space="preserve"> </w:t>
      </w:r>
      <w:r w:rsidRPr="006D547D">
        <w:rPr>
          <w:rStyle w:val="2CenturySchoolbook5"/>
          <w:rFonts w:ascii="宋体" w:eastAsia="宋体" w:hAnsi="宋体"/>
          <w:color w:val="000000"/>
        </w:rPr>
        <w:t>u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自然圆头形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。适用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于金柑、本地早、红橘等。这种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树形接近自然生长状态，主干较矮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厘米），无明显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的中心干，由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个主枝构成下大上小的自然圆头形，树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冠比较紧凑，层次较不明显，整形容易，早期结果好。这一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树形的缺点是，枝条多而密，后期树冠内膛、下部光照较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差，易造成外围结果和大小年现象。</w:t>
      </w:r>
    </w:p>
    <w:p w:rsidR="00A13815" w:rsidRPr="006D547D" w:rsidRDefault="00A13815">
      <w:pPr>
        <w:pStyle w:val="21"/>
        <w:framePr w:w="5429" w:h="8603" w:hRule="exact" w:wrap="none" w:vAnchor="page" w:hAnchor="page" w:x="1072" w:y="109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整形方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法是：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一年生苗木定植后，距地面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剪</w:t>
      </w:r>
      <w:r w:rsidRPr="006D547D">
        <w:rPr>
          <w:rStyle w:val="2CenturySchoolbook5"/>
          <w:rFonts w:ascii="宋体" w:eastAsia="宋体" w:hAnsi="宋体"/>
          <w:color w:val="000000"/>
          <w:lang w:val="zh-TW" w:eastAsia="zh-TW"/>
        </w:rPr>
        <w:t>II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定干。春季萌芽后，经常抹去主干高度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厘米以下的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嫩芽。在整形带内选留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个生长健壮、方向分布均衡的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新梢作为主枝培养，使其分枝角度保持在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°，其余的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嫩梢适当抹除或摘心留作辅养枝。第二年春季，根据各主枝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的生长强弱进行适当调节，采取抑强扶弱的方法，如强枝轻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1305" w:y="515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2pt"/>
          <w:rFonts w:ascii="宋体" w:eastAsia="宋体" w:hAnsi="宋体" w:hint="eastAsia"/>
          <w:color w:val="000000"/>
          <w:lang w:val="zh-TW" w:eastAsia="zh-TW"/>
        </w:rPr>
        <w:t>押现代柑橘产业技术</w:t>
      </w:r>
    </w:p>
    <w:p w:rsidR="00A13815" w:rsidRPr="006D547D" w:rsidRDefault="00A13815">
      <w:pPr>
        <w:pStyle w:val="21"/>
        <w:framePr w:w="5424" w:h="8568" w:hRule="exact" w:wrap="none" w:vAnchor="page" w:hAnchor="page" w:x="1075" w:y="1101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剪，弱枝重剪；强枝开张角度，弱枝缩小角度。使各主枝均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衡生长，在各主枝延长枝中上部适当短剪。如果主枝生长势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强，枝粗长，可距主干约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厘米处留第一侧枝。以后在主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枝先端继续选留夏、秋梢作延长枝，其余摘心。第三年在主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枝和侧枝上继续培养延长枝，并选留第二、第三侧枝，注意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使各个侧枝相互错开，各相距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厘米。这样经过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3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年整形，树冠的骨架即可形成，并可形成相当数量的枝组开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始结果。</w:t>
      </w:r>
    </w:p>
    <w:p w:rsidR="00A13815" w:rsidRPr="006D547D" w:rsidRDefault="00A13815">
      <w:pPr>
        <w:pStyle w:val="21"/>
        <w:framePr w:w="5424" w:h="8568" w:hRule="exact" w:wrap="none" w:vAnchor="page" w:hAnchor="page" w:x="1075" w:y="1101"/>
        <w:numPr>
          <w:ilvl w:val="0"/>
          <w:numId w:val="39"/>
        </w:numPr>
        <w:shd w:val="clear" w:color="auto" w:fill="auto"/>
        <w:tabs>
          <w:tab w:val="left" w:pos="840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自然开心形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。又称主枝开心形，多用于温州蜜柑及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橘类的整形。此种树形是由自然圆头形改进而来的。剪除自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然圆头形树冠上部的几个主枝，保留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个主枝，使树冠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开心即成。</w:t>
      </w:r>
    </w:p>
    <w:p w:rsidR="00A13815" w:rsidRPr="006D547D" w:rsidRDefault="00A13815">
      <w:pPr>
        <w:pStyle w:val="21"/>
        <w:framePr w:w="5424" w:h="8568" w:hRule="exact" w:wrap="none" w:vAnchor="page" w:hAnchor="page" w:x="1075" w:y="1101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树冠外形与自然圆头形相似，其结构则不相同。自然开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心形的主枝成开心状排列，树冠中部有枝组分布而不空，树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冠外部凹凸起伏，内部通风透光较好，能立体结果，产量较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高，因此被认为是目前柑橘生产上的优良树形。</w:t>
      </w:r>
    </w:p>
    <w:p w:rsidR="00A13815" w:rsidRPr="006D547D" w:rsidRDefault="00A13815">
      <w:pPr>
        <w:pStyle w:val="21"/>
        <w:framePr w:w="5424" w:h="8568" w:hRule="exact" w:wrap="none" w:vAnchor="page" w:hAnchor="page" w:x="1075" w:y="1101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整形的方法是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：留主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干高度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厘米，培养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向外斜生的主枝，分枝角度保持在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°，在主枝上配置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3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个侧枝，以填补主枝空缺，侧枝要相互错开，各自相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厘米，与主枝夹角为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°。主枝自第一侧枝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分枝后，宜抬高角度，保持直立向上生长，适当增加树体髙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度，避免因结果后枝条下垂（图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pStyle w:val="21"/>
        <w:framePr w:w="5424" w:h="8568" w:hRule="exact" w:wrap="none" w:vAnchor="page" w:hAnchor="page" w:x="1075" w:y="1101"/>
        <w:numPr>
          <w:ilvl w:val="0"/>
          <w:numId w:val="39"/>
        </w:numPr>
        <w:shd w:val="clear" w:color="auto" w:fill="auto"/>
        <w:tabs>
          <w:tab w:val="left" w:pos="840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主干形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。又称塔形、纺锤形，适用于极性生长强的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树种，如柚、甜橙等。塔形有粗壮的中心干，各主枝沿中心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于分层排列，形成多主枝，下部分枝角度大，上部分枝角度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小，形成上窄下宽的宝塔形。这种树形树冠扩展快，层次分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明，骨架牢固，通风透光，产量较高。但前期营养生长旺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680" w:y="415"/>
        <w:shd w:val="clear" w:color="auto" w:fill="auto"/>
        <w:tabs>
          <w:tab w:val="left" w:pos="1315"/>
        </w:tabs>
        <w:spacing w:line="170" w:lineRule="exact"/>
        <w:jc w:val="both"/>
        <w:rPr>
          <w:rFonts w:ascii="宋体" w:eastAsia="宋体" w:hAnsi="宋体"/>
        </w:rPr>
      </w:pPr>
      <w:r w:rsidRPr="006D547D">
        <w:rPr>
          <w:rStyle w:val="0pt"/>
          <w:rFonts w:ascii="宋体" w:eastAsia="宋体" w:hAnsi="宋体" w:hint="eastAsia"/>
          <w:color w:val="000000"/>
          <w:lang w:val="zh-TW" w:eastAsia="zh-TW"/>
        </w:rPr>
        <w:t>四、生产亨理</w:t>
      </w:r>
      <w:r w:rsidRPr="006D547D">
        <w:rPr>
          <w:rStyle w:val="0pt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-1pt"/>
          <w:rFonts w:ascii="宋体" w:eastAsia="宋体" w:hAnsi="宋体"/>
          <w:color w:val="000000"/>
          <w:vertAlign w:val="superscript"/>
          <w:lang w:val="zh-TW" w:eastAsia="zh-TW"/>
        </w:rPr>
        <w:t>47</w:t>
      </w:r>
      <w:r w:rsidRPr="006D547D">
        <w:rPr>
          <w:rStyle w:val="-1pt"/>
          <w:rFonts w:ascii="宋体" w:eastAsia="宋体" w:hAnsi="宋体"/>
          <w:color w:val="000000"/>
          <w:vertAlign w:val="subscript"/>
          <w:lang w:val="zh-TW" w:eastAsia="zh-TW"/>
        </w:rPr>
        <w:t>:</w:t>
      </w:r>
      <w:r w:rsidRPr="006D547D">
        <w:rPr>
          <w:rStyle w:val="-1pt"/>
          <w:rFonts w:ascii="宋体" w:eastAsia="宋体" w:hAnsi="宋体"/>
          <w:color w:val="000000"/>
          <w:lang w:val="zh-TW" w:eastAsia="zh-TW"/>
        </w:rPr>
        <w:t>..</w:t>
      </w:r>
    </w:p>
    <w:p w:rsidR="00A13815" w:rsidRPr="006D547D" w:rsidRDefault="00691D21">
      <w:pPr>
        <w:framePr w:wrap="none" w:vAnchor="page" w:hAnchor="page" w:x="1531" w:y="1111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2854325" cy="2233295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119"/>
        <w:framePr w:w="5414" w:h="5139" w:hRule="exact" w:wrap="none" w:vAnchor="page" w:hAnchor="page" w:x="1080" w:y="4529"/>
        <w:shd w:val="clear" w:color="auto" w:fill="auto"/>
        <w:spacing w:before="0"/>
        <w:rPr>
          <w:rFonts w:ascii="宋体" w:eastAsia="宋体" w:hAnsi="宋体"/>
        </w:rPr>
      </w:pPr>
      <w:r w:rsidRPr="006D547D">
        <w:rPr>
          <w:rStyle w:val="111"/>
          <w:rFonts w:ascii="宋体" w:eastAsia="宋体" w:hAnsi="宋体" w:hint="eastAsia"/>
          <w:color w:val="000000"/>
          <w:lang w:val="zh-TW" w:eastAsia="zh-TW"/>
        </w:rPr>
        <w:t>图</w:t>
      </w:r>
      <w:r w:rsidRPr="006D547D">
        <w:rPr>
          <w:rStyle w:val="111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111"/>
          <w:rFonts w:ascii="宋体" w:eastAsia="宋体" w:hAnsi="宋体" w:hint="eastAsia"/>
          <w:color w:val="000000"/>
          <w:lang w:val="zh-TW" w:eastAsia="zh-TW"/>
        </w:rPr>
        <w:t>自然开心形整形示意图</w:t>
      </w:r>
      <w:r w:rsidRPr="006D547D">
        <w:rPr>
          <w:rStyle w:val="111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1110pt"/>
          <w:rFonts w:ascii="宋体" w:eastAsia="宋体" w:hAnsi="宋体" w:hint="eastAsia"/>
          <w:color w:val="000000"/>
          <w:lang w:val="zh-TW" w:eastAsia="zh-TW"/>
        </w:rPr>
        <w:t>盛，导致进人结果期较迟。</w:t>
      </w:r>
    </w:p>
    <w:p w:rsidR="00A13815" w:rsidRPr="006D547D" w:rsidRDefault="00A13815">
      <w:pPr>
        <w:pStyle w:val="21"/>
        <w:framePr w:w="5414" w:h="5139" w:hRule="exact" w:wrap="none" w:vAnchor="page" w:hAnchor="page" w:x="1080" w:y="452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整形方法是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：苗木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定植后，留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厘米定干，顺应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其自然生长。选留直立生长粗壮的枝梢作为中心干，在距地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面</w:t>
      </w:r>
      <w:r w:rsidRPr="006D547D">
        <w:rPr>
          <w:rStyle w:val="2CenturySchoolbook5"/>
          <w:rFonts w:ascii="宋体" w:eastAsia="宋体" w:hAnsi="宋体"/>
          <w:color w:val="000000"/>
        </w:rPr>
        <w:t>M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厘米处选留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个方位适宜、生长均衡的新梢作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主枝培养，形成第一层树冠。在距第一层主枝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厘米处，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选留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个主枝，方向与第一层主枝错开，构成第二层主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枝。在距第二层主枝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厘米处选留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个主枝，形成第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三层树冠。全树有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个主枝。各层主枝均配备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侧枝，各侧枝的间距约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厘米左右，各级主枝侧枝上均匀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配置侧枝群（见图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pStyle w:val="21"/>
        <w:framePr w:w="5414" w:h="5139" w:hRule="exact" w:wrap="none" w:vAnchor="page" w:hAnchor="page" w:x="1080" w:y="452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/>
          <w:color w:val="000000"/>
          <w:lang w:eastAsia="en-US"/>
        </w:rPr>
        <w:t>(4)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圆柱形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。又称圆筒形，适合于干性强、生长直立的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柑橘种类品种。圆柱形略似主干形，但树冠较低，一般为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2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米左右，主枝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个，无侧枝，主枝长度上下差异较小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,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树冠内光照充足，果实品质好，产量稳定。此树形适用于矮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691D21">
      <w:pPr>
        <w:framePr w:wrap="none" w:vAnchor="page" w:hAnchor="page" w:x="1292" w:y="299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60045" cy="315595"/>
            <wp:effectExtent l="0" t="0" r="190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a9"/>
        <w:framePr w:wrap="none" w:vAnchor="page" w:hAnchor="page" w:x="1992" w:y="452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0pt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691D21">
      <w:pPr>
        <w:framePr w:wrap="none" w:vAnchor="page" w:hAnchor="page" w:x="3082" w:y="1105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1617980" cy="1468755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27"/>
        <w:framePr w:wrap="none" w:vAnchor="page" w:hAnchor="page" w:x="2986" w:y="3612"/>
        <w:shd w:val="clear" w:color="auto" w:fill="auto"/>
        <w:spacing w:line="190" w:lineRule="exact"/>
        <w:jc w:val="left"/>
        <w:rPr>
          <w:rFonts w:ascii="宋体" w:eastAsia="宋体" w:hAnsi="宋体"/>
        </w:rPr>
      </w:pPr>
      <w:r w:rsidRPr="006D547D">
        <w:rPr>
          <w:rStyle w:val="21pt0"/>
          <w:rFonts w:ascii="宋体" w:eastAsia="宋体" w:hAnsi="宋体" w:hint="eastAsia"/>
          <w:color w:val="000000"/>
          <w:lang w:val="zh-TW" w:eastAsia="zh-TW"/>
        </w:rPr>
        <w:t>图</w:t>
      </w:r>
      <w:r w:rsidRPr="006D547D">
        <w:rPr>
          <w:rStyle w:val="21pt0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1pt0"/>
          <w:rFonts w:ascii="宋体" w:eastAsia="宋体" w:hAnsi="宋体" w:hint="eastAsia"/>
          <w:color w:val="000000"/>
          <w:lang w:val="zh-TW" w:eastAsia="zh-TW"/>
        </w:rPr>
        <w:t>主干形整形示意图</w:t>
      </w:r>
    </w:p>
    <w:p w:rsidR="00A13815" w:rsidRPr="006D547D" w:rsidRDefault="00A13815">
      <w:pPr>
        <w:pStyle w:val="21"/>
        <w:framePr w:w="5405" w:h="2563" w:hRule="exact" w:wrap="none" w:vAnchor="page" w:hAnchor="page" w:x="1248" w:y="4052"/>
        <w:shd w:val="clear" w:color="auto" w:fill="auto"/>
        <w:spacing w:before="0" w:line="312" w:lineRule="exac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化密植丰产栽培或过密园的改造。</w:t>
      </w:r>
    </w:p>
    <w:p w:rsidR="00A13815" w:rsidRPr="006D547D" w:rsidRDefault="00A13815">
      <w:pPr>
        <w:pStyle w:val="21"/>
        <w:framePr w:w="5405" w:h="2563" w:hRule="exact" w:wrap="none" w:vAnchor="page" w:hAnchor="page" w:x="1248" w:y="4052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整形方法是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：苗木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定植后，留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厘米短截，萌芽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后其顶端壮枝为中心延长枝，自地面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厘米以下的芽全抹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去，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厘米以上的芽发枝后，抹除过密新梢，留生长强壮、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位置适当的作为主枝培养。主枝间距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厘米，呈放射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状向四周排列。以后每年按树势决定中心干延长枝应留的长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度，促使抽生主枝，主枝生长的长度控制在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1.2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米左右。树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2.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米时，不再保留中心干延长枝（见图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691D21">
      <w:pPr>
        <w:framePr w:wrap="none" w:vAnchor="page" w:hAnchor="page" w:x="2252" w:y="6817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2144395" cy="1351915"/>
            <wp:effectExtent l="0" t="0" r="825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ad"/>
        <w:framePr w:wrap="none" w:vAnchor="page" w:hAnchor="page" w:x="2333" w:y="9035"/>
        <w:shd w:val="clear" w:color="auto" w:fill="auto"/>
        <w:tabs>
          <w:tab w:val="left" w:pos="926"/>
          <w:tab w:val="left" w:pos="2472"/>
        </w:tabs>
        <w:spacing w:line="140" w:lineRule="exact"/>
        <w:jc w:val="both"/>
        <w:rPr>
          <w:rFonts w:ascii="宋体" w:eastAsia="宋体" w:hAnsi="宋体"/>
        </w:rPr>
      </w:pPr>
      <w:r w:rsidRPr="006D547D">
        <w:rPr>
          <w:rStyle w:val="1pt"/>
          <w:rFonts w:ascii="宋体" w:eastAsia="宋体" w:hAnsi="宋体" w:hint="eastAsia"/>
          <w:color w:val="000000"/>
          <w:lang w:val="zh-TW" w:eastAsia="zh-TW"/>
        </w:rPr>
        <w:t>定干</w:t>
      </w:r>
      <w:r w:rsidRPr="006D547D">
        <w:rPr>
          <w:rStyle w:val="1pt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1pt"/>
          <w:rFonts w:ascii="宋体" w:eastAsia="宋体" w:hAnsi="宋体" w:hint="eastAsia"/>
          <w:color w:val="000000"/>
          <w:lang w:val="zh-TW" w:eastAsia="zh-TW"/>
        </w:rPr>
        <w:t>第二年</w:t>
      </w:r>
      <w:r w:rsidRPr="006D547D">
        <w:rPr>
          <w:rStyle w:val="1pt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1pt"/>
          <w:rFonts w:ascii="宋体" w:eastAsia="宋体" w:hAnsi="宋体" w:hint="eastAsia"/>
          <w:color w:val="000000"/>
          <w:lang w:val="zh-TW" w:eastAsia="zh-TW"/>
        </w:rPr>
        <w:t>第三年</w:t>
      </w:r>
    </w:p>
    <w:p w:rsidR="00A13815" w:rsidRPr="006D547D" w:rsidRDefault="00A13815">
      <w:pPr>
        <w:pStyle w:val="27"/>
        <w:framePr w:wrap="none" w:vAnchor="page" w:hAnchor="page" w:x="2972" w:y="9320"/>
        <w:shd w:val="clear" w:color="auto" w:fill="auto"/>
        <w:spacing w:line="190" w:lineRule="exact"/>
        <w:jc w:val="left"/>
        <w:rPr>
          <w:rFonts w:ascii="宋体" w:eastAsia="宋体" w:hAnsi="宋体"/>
        </w:rPr>
      </w:pPr>
      <w:r w:rsidRPr="006D547D">
        <w:rPr>
          <w:rStyle w:val="21pt0"/>
          <w:rFonts w:ascii="宋体" w:eastAsia="宋体" w:hAnsi="宋体" w:hint="eastAsia"/>
          <w:color w:val="000000"/>
          <w:lang w:val="zh-TW" w:eastAsia="zh-TW"/>
        </w:rPr>
        <w:t>图</w:t>
      </w:r>
      <w:r w:rsidRPr="006D547D">
        <w:rPr>
          <w:rStyle w:val="21pt0"/>
          <w:rFonts w:ascii="宋体" w:eastAsia="宋体" w:hAnsi="宋体"/>
          <w:color w:val="000000"/>
          <w:lang w:val="zh-TW" w:eastAsia="zh-TW"/>
        </w:rPr>
        <w:t>8</w:t>
      </w:r>
      <w:r w:rsidRPr="006D547D">
        <w:rPr>
          <w:rStyle w:val="21pt0"/>
          <w:rFonts w:ascii="宋体" w:eastAsia="宋体" w:hAnsi="宋体" w:hint="eastAsia"/>
          <w:color w:val="000000"/>
          <w:lang w:val="zh-TW" w:eastAsia="zh-TW"/>
        </w:rPr>
        <w:t>圆柱形整形示意图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637" w:y="452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2pt"/>
          <w:rFonts w:ascii="宋体" w:eastAsia="宋体" w:hAnsi="宋体" w:hint="eastAsia"/>
          <w:color w:val="000000"/>
          <w:lang w:val="zh-TW" w:eastAsia="zh-TW"/>
        </w:rPr>
        <w:t>四、生产管理</w:t>
      </w:r>
      <w:r w:rsidRPr="006D547D">
        <w:rPr>
          <w:rStyle w:val="2pt"/>
          <w:rFonts w:ascii="宋体" w:eastAsia="宋体" w:hAnsi="宋体" w:hint="eastAsia"/>
          <w:color w:val="000000"/>
          <w:lang w:val="zh-CN"/>
        </w:rPr>
        <w:t>：邛</w:t>
      </w:r>
    </w:p>
    <w:p w:rsidR="00A13815" w:rsidRPr="006D547D" w:rsidRDefault="00A13815">
      <w:pPr>
        <w:pStyle w:val="1130"/>
        <w:framePr w:w="5424" w:h="8255" w:hRule="exact" w:wrap="none" w:vAnchor="page" w:hAnchor="page" w:x="1023" w:y="1379"/>
        <w:shd w:val="clear" w:color="auto" w:fill="auto"/>
        <w:spacing w:before="0" w:after="267" w:line="200" w:lineRule="exact"/>
        <w:ind w:firstLine="480"/>
        <w:jc w:val="both"/>
        <w:rPr>
          <w:rFonts w:ascii="宋体" w:eastAsia="宋体" w:hAnsi="宋体"/>
        </w:rPr>
      </w:pPr>
      <w:bookmarkStart w:id="45" w:name="bookmark44"/>
      <w:r w:rsidRPr="006D547D">
        <w:rPr>
          <w:rStyle w:val="113"/>
          <w:rFonts w:ascii="宋体" w:eastAsia="宋体" w:hAnsi="宋体" w:hint="eastAsia"/>
          <w:color w:val="000000"/>
          <w:lang w:val="zh-TW" w:eastAsia="zh-TW"/>
        </w:rPr>
        <w:t>•夏季怎样进行棚修剪？</w:t>
      </w:r>
      <w:bookmarkEnd w:id="45"/>
    </w:p>
    <w:p w:rsidR="00A13815" w:rsidRPr="006D547D" w:rsidRDefault="00A13815">
      <w:pPr>
        <w:pStyle w:val="21"/>
        <w:framePr w:w="5424" w:h="8255" w:hRule="exact" w:wrap="none" w:vAnchor="page" w:hAnchor="page" w:x="1023" w:y="1379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在生长季节里对柑橘进行抹芽、摘心、剪梢等称为夏季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修剪。主要内容有：</w:t>
      </w:r>
    </w:p>
    <w:p w:rsidR="00A13815" w:rsidRPr="006D547D" w:rsidRDefault="00A13815">
      <w:pPr>
        <w:pStyle w:val="21"/>
        <w:framePr w:w="5424" w:h="8255" w:hRule="exact" w:wrap="none" w:vAnchor="page" w:hAnchor="page" w:x="1023" w:y="1379"/>
        <w:numPr>
          <w:ilvl w:val="0"/>
          <w:numId w:val="40"/>
        </w:numPr>
        <w:shd w:val="clear" w:color="auto" w:fill="auto"/>
        <w:tabs>
          <w:tab w:val="left" w:pos="832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抹春梢。春梢萌发量大，与花果争夺养分，需及时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抹除部分春梢，以利于保花保果，但又须留下部分春梢，以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作为来年的结果母枝。一般在开花前抹除春梢总量的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1/3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2/3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。重点抹除树冠外围和顶部的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春梢；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有花的枝上春梢可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全部抹除，只留结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果枝；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无花的枝上春梢按照“三去一，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五去二”的原则抹除多余的春梢，使新老叶之比维持在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 :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1.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左右。在高温干旱的情况下，新老叶比以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: 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为好，可以减轻异常落果。</w:t>
      </w:r>
    </w:p>
    <w:p w:rsidR="00A13815" w:rsidRPr="006D547D" w:rsidRDefault="00A13815">
      <w:pPr>
        <w:pStyle w:val="21"/>
        <w:framePr w:w="5424" w:h="8255" w:hRule="exact" w:wrap="none" w:vAnchor="page" w:hAnchor="page" w:x="1023" w:y="1379"/>
        <w:numPr>
          <w:ilvl w:val="0"/>
          <w:numId w:val="40"/>
        </w:numPr>
        <w:shd w:val="clear" w:color="auto" w:fill="auto"/>
        <w:tabs>
          <w:tab w:val="left" w:pos="836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控夏梢。夏梢生长时，正值柑橘幼果膨大，都需要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消耗养分，因此梢果矛盾突出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。为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了保果，一般采取控制夏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梢的方法。从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月中下旬开始，夏梢陆续长出，可每隔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天抹除一次新梢，一直到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月底放秋梢前。为减轻劳动强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度，也可以对夏梢留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片叶摘心。</w:t>
      </w:r>
    </w:p>
    <w:p w:rsidR="00A13815" w:rsidRPr="006D547D" w:rsidRDefault="00A13815">
      <w:pPr>
        <w:pStyle w:val="21"/>
        <w:framePr w:w="5424" w:h="8255" w:hRule="exact" w:wrap="none" w:vAnchor="page" w:hAnchor="page" w:x="1023" w:y="1379"/>
        <w:numPr>
          <w:ilvl w:val="0"/>
          <w:numId w:val="40"/>
        </w:numPr>
        <w:shd w:val="clear" w:color="auto" w:fill="auto"/>
        <w:tabs>
          <w:tab w:val="left" w:pos="836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放秋梢。对柑橘多数品种来说，早秋梢是良好的结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果母枝，特别是在春梢留量不足的情况下，要多促发早秋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梢，培养优良结果母枝，为下年丰产打下基础。放秋梢的时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间应根据树龄、树势、结果量、气候条件而定，在我国西南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95pt"/>
          <w:rFonts w:ascii="宋体" w:eastAsia="宋体" w:hAnsi="宋体" w:hint="eastAsia"/>
          <w:color w:val="000000"/>
          <w:lang w:val="zh-TW" w:eastAsia="zh-TW"/>
        </w:rPr>
        <w:t>地区，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一般在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月下旬施肥水</w:t>
      </w:r>
      <w:r w:rsidRPr="006D547D">
        <w:rPr>
          <w:rStyle w:val="295pt"/>
          <w:rFonts w:ascii="宋体" w:eastAsia="宋体" w:hAnsi="宋体" w:hint="eastAsia"/>
          <w:color w:val="000000"/>
          <w:lang w:val="zh-TW" w:eastAsia="zh-TW"/>
        </w:rPr>
        <w:t>一次。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月底以前对发出的夏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梢连续抹除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95pt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次，并于放梢前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95pt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天彻底抹除</w:t>
      </w:r>
      <w:r w:rsidRPr="006D547D">
        <w:rPr>
          <w:rStyle w:val="295pt"/>
          <w:rFonts w:ascii="宋体" w:eastAsia="宋体" w:hAnsi="宋体" w:hint="eastAsia"/>
          <w:color w:val="000000"/>
          <w:lang w:val="zh-TW" w:eastAsia="zh-TW"/>
        </w:rPr>
        <w:t>一次，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8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月初放梢，力争在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月中旬抽齐早秋梢。</w:t>
      </w:r>
    </w:p>
    <w:p w:rsidR="00A13815" w:rsidRPr="006D547D" w:rsidRDefault="00A13815">
      <w:pPr>
        <w:pStyle w:val="21"/>
        <w:framePr w:w="5424" w:h="8255" w:hRule="exact" w:wrap="none" w:vAnchor="page" w:hAnchor="page" w:x="1023" w:y="1379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当秋梢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95pt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厘米长时，也需</w:t>
      </w:r>
      <w:r w:rsidRPr="006D547D">
        <w:rPr>
          <w:rStyle w:val="295pt"/>
          <w:rFonts w:ascii="宋体" w:eastAsia="宋体" w:hAnsi="宋体" w:hint="eastAsia"/>
          <w:color w:val="000000"/>
          <w:lang w:val="zh-TW" w:eastAsia="zh-TW"/>
        </w:rPr>
        <w:t>按“三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去一，五去二”的原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则，去弱留强，去上留下，使留下的秋梢生长健壮，分布均勻。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691D21">
      <w:pPr>
        <w:framePr w:wrap="none" w:vAnchor="page" w:hAnchor="page" w:x="1163" w:y="391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54965" cy="315595"/>
            <wp:effectExtent l="0" t="0" r="6985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a9"/>
        <w:framePr w:wrap="none" w:vAnchor="page" w:hAnchor="page" w:x="1864" w:y="540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0pt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1130"/>
        <w:framePr w:w="5424" w:h="8226" w:hRule="exact" w:wrap="none" w:vAnchor="page" w:hAnchor="page" w:x="1115" w:y="1433"/>
        <w:shd w:val="clear" w:color="auto" w:fill="auto"/>
        <w:spacing w:before="0" w:after="267" w:line="200" w:lineRule="exact"/>
        <w:rPr>
          <w:rFonts w:ascii="宋体" w:eastAsia="宋体" w:hAnsi="宋体"/>
        </w:rPr>
      </w:pPr>
      <w:bookmarkStart w:id="46" w:name="bookmark45"/>
      <w:r w:rsidRPr="006D547D">
        <w:rPr>
          <w:rStyle w:val="113"/>
          <w:rFonts w:ascii="宋体" w:eastAsia="宋体" w:hAnsi="宋体"/>
          <w:color w:val="000000"/>
          <w:lang w:val="zh-TW" w:eastAsia="zh-TW"/>
        </w:rPr>
        <w:t>39</w:t>
      </w:r>
      <w:r w:rsidRPr="006D547D">
        <w:rPr>
          <w:rStyle w:val="113"/>
          <w:rFonts w:ascii="宋体" w:eastAsia="宋体" w:hAnsi="宋体" w:hint="eastAsia"/>
          <w:color w:val="000000"/>
          <w:lang w:val="zh-TW" w:eastAsia="zh-TW"/>
        </w:rPr>
        <w:t>•冬季怎样进行棚修剪？</w:t>
      </w:r>
      <w:bookmarkEnd w:id="46"/>
    </w:p>
    <w:p w:rsidR="00A13815" w:rsidRPr="006D547D" w:rsidRDefault="00A13815">
      <w:pPr>
        <w:pStyle w:val="21"/>
        <w:framePr w:w="5424" w:h="8226" w:hRule="exact" w:wrap="none" w:vAnchor="page" w:hAnchor="page" w:x="1115" w:y="1433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冬季修剪主要是剪去病虫枝、枯枝、密生枝、交叉枝、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逆生枝、下垂拖地枝、徒长枝等，还可以采取拉枝、撑枝、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吊枝等手段来调节主枝角度，协调主枝的均衡生长。修剪时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间一般在采果后到萌芽前，最好避开冬季有冻害的时间。</w:t>
      </w:r>
    </w:p>
    <w:p w:rsidR="00A13815" w:rsidRPr="006D547D" w:rsidRDefault="00A13815">
      <w:pPr>
        <w:pStyle w:val="21"/>
        <w:framePr w:w="5424" w:h="8226" w:hRule="exact" w:wrap="none" w:vAnchor="page" w:hAnchor="page" w:x="1115" w:y="1433"/>
        <w:numPr>
          <w:ilvl w:val="0"/>
          <w:numId w:val="41"/>
        </w:numPr>
        <w:shd w:val="clear" w:color="auto" w:fill="auto"/>
        <w:tabs>
          <w:tab w:val="left" w:pos="848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病虫枝、枯枝。没有利用价值的病虫枝与枯枝要从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基部去掉，尚有利用价值的病虫枝可将病虫为害部分剪除。</w:t>
      </w:r>
    </w:p>
    <w:p w:rsidR="00A13815" w:rsidRPr="006D547D" w:rsidRDefault="00A13815">
      <w:pPr>
        <w:pStyle w:val="21"/>
        <w:framePr w:w="5424" w:h="8226" w:hRule="exact" w:wrap="none" w:vAnchor="page" w:hAnchor="page" w:x="1115" w:y="1433"/>
        <w:numPr>
          <w:ilvl w:val="0"/>
          <w:numId w:val="41"/>
        </w:numPr>
        <w:shd w:val="clear" w:color="auto" w:fill="auto"/>
        <w:tabs>
          <w:tab w:val="left" w:pos="853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密生枝。可按“三去一，五去二”的原则去弱留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强，使留下来的枝梢生长健壮。如密生的丛状枝生长细弱，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可从基部疏剪。要注意一个叶腋里最多只能留一条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枝梢；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留有两条枝梢，长成后极易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劈裂。</w:t>
      </w:r>
    </w:p>
    <w:p w:rsidR="00A13815" w:rsidRPr="006D547D" w:rsidRDefault="00A13815">
      <w:pPr>
        <w:pStyle w:val="21"/>
        <w:framePr w:w="5424" w:h="8226" w:hRule="exact" w:wrap="none" w:vAnchor="page" w:hAnchor="page" w:x="1115" w:y="1433"/>
        <w:numPr>
          <w:ilvl w:val="0"/>
          <w:numId w:val="41"/>
        </w:numPr>
        <w:shd w:val="clear" w:color="auto" w:fill="auto"/>
        <w:tabs>
          <w:tab w:val="left" w:pos="848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交叉技和重叠枝。应采取“去弱留强、去密留空、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抑上促下”的方法适当疏剪。</w:t>
      </w:r>
    </w:p>
    <w:p w:rsidR="00A13815" w:rsidRPr="006D547D" w:rsidRDefault="00A13815">
      <w:pPr>
        <w:pStyle w:val="21"/>
        <w:framePr w:w="5424" w:h="8226" w:hRule="exact" w:wrap="none" w:vAnchor="page" w:hAnchor="page" w:x="1115" w:y="1433"/>
        <w:numPr>
          <w:ilvl w:val="0"/>
          <w:numId w:val="41"/>
        </w:numPr>
        <w:shd w:val="clear" w:color="auto" w:fill="auto"/>
        <w:tabs>
          <w:tab w:val="left" w:pos="848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徒长枝。对发生在树冠空缺且有发展空间的徒长枝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可加利用，留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厘米短剪，促其分枝形成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枝组；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其余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的可从基部疏除。</w:t>
      </w:r>
    </w:p>
    <w:p w:rsidR="00A13815" w:rsidRPr="006D547D" w:rsidRDefault="00A13815">
      <w:pPr>
        <w:pStyle w:val="21"/>
        <w:framePr w:w="5424" w:h="8226" w:hRule="exact" w:wrap="none" w:vAnchor="page" w:hAnchor="page" w:x="1115" w:y="1433"/>
        <w:numPr>
          <w:ilvl w:val="0"/>
          <w:numId w:val="41"/>
        </w:numPr>
        <w:shd w:val="clear" w:color="auto" w:fill="auto"/>
        <w:tabs>
          <w:tab w:val="left" w:pos="848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空膛》脚枝。又称“骑马枝”，可在适当部位短截，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促其分枝，这样即可降低结果部位。也可以在适当部位环割或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环剥，让其上雛梢结果后再短截，促其分枝，降低结果部位。</w:t>
      </w:r>
    </w:p>
    <w:p w:rsidR="00A13815" w:rsidRPr="006D547D" w:rsidRDefault="00A13815">
      <w:pPr>
        <w:pStyle w:val="21"/>
        <w:framePr w:w="5424" w:h="8226" w:hRule="exact" w:wrap="none" w:vAnchor="page" w:hAnchor="page" w:x="1115" w:y="1433"/>
        <w:numPr>
          <w:ilvl w:val="0"/>
          <w:numId w:val="41"/>
        </w:numPr>
        <w:shd w:val="clear" w:color="auto" w:fill="auto"/>
        <w:tabs>
          <w:tab w:val="left" w:pos="853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下垂枝。对枝叶健壮的可分年回缩，以结果后不垂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到地面为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标准；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生长势弱，叶稀少的可以从弯曲处短剪，过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密或很弱则从基部疏除。</w:t>
      </w:r>
    </w:p>
    <w:p w:rsidR="00A13815" w:rsidRPr="006D547D" w:rsidRDefault="00A13815">
      <w:pPr>
        <w:pStyle w:val="21"/>
        <w:framePr w:w="5424" w:h="8226" w:hRule="exact" w:wrap="none" w:vAnchor="page" w:hAnchor="page" w:x="1115" w:y="1433"/>
        <w:numPr>
          <w:ilvl w:val="0"/>
          <w:numId w:val="41"/>
        </w:numPr>
        <w:shd w:val="clear" w:color="auto" w:fill="auto"/>
        <w:tabs>
          <w:tab w:val="left" w:pos="848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衰弱枝</w:t>
      </w:r>
      <w:r w:rsidRPr="006D547D">
        <w:rPr>
          <w:rStyle w:val="26pt0"/>
          <w:rFonts w:ascii="宋体" w:eastAsia="宋体" w:hAnsi="宋体" w:hint="eastAsia"/>
          <w:color w:val="000000"/>
          <w:lang w:val="zh-TW" w:eastAsia="zh-TW"/>
        </w:rPr>
        <w:t>。一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般短剪至有强枝或壮芽处，促其基部抽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生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新梢；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如无利用价值者可从基部疏除。</w:t>
      </w:r>
    </w:p>
    <w:p w:rsidR="00A13815" w:rsidRPr="006D547D" w:rsidRDefault="00A13815">
      <w:pPr>
        <w:pStyle w:val="21"/>
        <w:framePr w:w="5424" w:h="8226" w:hRule="exact" w:wrap="none" w:vAnchor="page" w:hAnchor="page" w:x="1115" w:y="1433"/>
        <w:numPr>
          <w:ilvl w:val="0"/>
          <w:numId w:val="41"/>
        </w:numPr>
        <w:shd w:val="clear" w:color="auto" w:fill="auto"/>
        <w:tabs>
          <w:tab w:val="left" w:pos="892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结果枝。结果枝上的果实采收后，即称为果蒂枝。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419" w:h="8583" w:hRule="exact" w:wrap="none" w:vAnchor="page" w:hAnchor="page" w:x="1118" w:y="1097"/>
        <w:shd w:val="clear" w:color="auto" w:fill="auto"/>
        <w:tabs>
          <w:tab w:val="left" w:pos="412"/>
        </w:tabs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一般具</w:t>
      </w:r>
      <w:r w:rsidRPr="006D547D">
        <w:rPr>
          <w:rStyle w:val="2"/>
          <w:rFonts w:ascii="宋体" w:eastAsia="宋体" w:hAnsi="宋体"/>
          <w:color w:val="000000"/>
          <w:lang w:val="zh-CN"/>
        </w:rPr>
        <w:t>4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CN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片以上叶的果蒂枝较为强健，腋芽能转变为混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合芽，可作为结果母枝，应予以保留，不要短截。较弱的果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蒂枝要全部疏去。</w:t>
      </w:r>
    </w:p>
    <w:p w:rsidR="00A13815" w:rsidRPr="006D547D" w:rsidRDefault="00A13815">
      <w:pPr>
        <w:pStyle w:val="21"/>
        <w:framePr w:w="5419" w:h="8583" w:hRule="exact" w:wrap="none" w:vAnchor="page" w:hAnchor="page" w:x="1118" w:y="1097"/>
        <w:numPr>
          <w:ilvl w:val="0"/>
          <w:numId w:val="41"/>
        </w:numPr>
        <w:shd w:val="clear" w:color="auto" w:fill="auto"/>
        <w:spacing w:before="0" w:after="39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结果母枝。结果母枝强健，抽生的结果枝多为有叶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结果枝，坐果率高。为培养强健的结果母枝，修剪时应疏去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过多的结果母枝。具体方式有两种，一是对全树的结果母枝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按比例去弱留强，二是在同一侧枝上，保留一侧分枝，另一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侧分枝短截，作为更新枝。这样有利于防止树势衰弱和大小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年结果。</w:t>
      </w:r>
    </w:p>
    <w:p w:rsidR="00A13815" w:rsidRPr="006D547D" w:rsidRDefault="00A13815">
      <w:pPr>
        <w:pStyle w:val="1130"/>
        <w:framePr w:w="5419" w:h="8583" w:hRule="exact" w:wrap="none" w:vAnchor="page" w:hAnchor="page" w:x="1118" w:y="1097"/>
        <w:shd w:val="clear" w:color="auto" w:fill="auto"/>
        <w:spacing w:before="0" w:after="207" w:line="200" w:lineRule="exact"/>
        <w:ind w:firstLine="460"/>
        <w:jc w:val="both"/>
        <w:rPr>
          <w:rFonts w:ascii="宋体" w:eastAsia="宋体" w:hAnsi="宋体"/>
        </w:rPr>
      </w:pPr>
      <w:bookmarkStart w:id="47" w:name="bookmark46"/>
      <w:r w:rsidRPr="006D547D">
        <w:rPr>
          <w:rStyle w:val="113"/>
          <w:rFonts w:ascii="宋体" w:eastAsia="宋体" w:hAnsi="宋体" w:hint="eastAsia"/>
          <w:color w:val="000000"/>
          <w:lang w:val="zh-TW" w:eastAsia="zh-TW"/>
        </w:rPr>
        <w:t>•温州蜜柑的修剪有哪些特点？</w:t>
      </w:r>
      <w:bookmarkEnd w:id="47"/>
    </w:p>
    <w:p w:rsidR="00A13815" w:rsidRPr="006D547D" w:rsidRDefault="00A13815">
      <w:pPr>
        <w:pStyle w:val="21"/>
        <w:framePr w:w="5419" w:h="8583" w:hRule="exact" w:wrap="none" w:vAnchor="page" w:hAnchor="page" w:x="1118" w:y="1097"/>
        <w:shd w:val="clear" w:color="auto" w:fill="auto"/>
        <w:spacing w:before="0" w:after="39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较喜光，易形成外围结果。修剪时应使绿叶幕层呈凹凸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状起伏，采用自然开心形，打开光路，增加内膛结果能力。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结果母枝以强壮的春梢和秋梢为主</w:t>
      </w:r>
      <w:r w:rsidRPr="006D547D">
        <w:rPr>
          <w:rStyle w:val="24pt5"/>
          <w:rFonts w:ascii="宋体" w:eastAsia="宋体" w:hAnsi="宋体" w:hint="eastAsia"/>
          <w:color w:val="000000"/>
          <w:lang w:val="zh-TW" w:eastAsia="zh-TW"/>
        </w:rPr>
        <w:t>。一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般结果较多的果园因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月高温干旱，秋梢往往难以发出，故应更加重视春梢的培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养，尽量形成以春梢结果母枝为主，秋梢结果母枝为辅的情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况。温州蜜柑的下垂枝结果能力强，应尽量利用结果，分年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进行回缩。早熟品种因枝组不易伸长，主枝副主枝之间相隔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一般为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厘米左右，利用夏秋梢扩大树冠。中熟品种过长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的枝梢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厘米以上）要适当短剪。由于枝条稀疏，梢较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少，修剪宜轻。</w:t>
      </w:r>
    </w:p>
    <w:p w:rsidR="00A13815" w:rsidRPr="006D547D" w:rsidRDefault="00A13815">
      <w:pPr>
        <w:pStyle w:val="1130"/>
        <w:framePr w:w="5419" w:h="8583" w:hRule="exact" w:wrap="none" w:vAnchor="page" w:hAnchor="page" w:x="1118" w:y="1097"/>
        <w:shd w:val="clear" w:color="auto" w:fill="auto"/>
        <w:spacing w:before="0" w:after="204" w:line="200" w:lineRule="exact"/>
        <w:jc w:val="both"/>
        <w:rPr>
          <w:rFonts w:ascii="宋体" w:eastAsia="宋体" w:hAnsi="宋体"/>
        </w:rPr>
      </w:pPr>
      <w:bookmarkStart w:id="48" w:name="bookmark47"/>
      <w:r w:rsidRPr="006D547D">
        <w:rPr>
          <w:rStyle w:val="113"/>
          <w:rFonts w:ascii="宋体" w:eastAsia="宋体" w:hAnsi="宋体" w:hint="eastAsia"/>
          <w:color w:val="000000"/>
          <w:lang w:val="zh-TW" w:eastAsia="zh-TW"/>
        </w:rPr>
        <w:t>从甜橙的修剪有哪些特点？</w:t>
      </w:r>
      <w:bookmarkEnd w:id="48"/>
    </w:p>
    <w:p w:rsidR="00A13815" w:rsidRPr="006D547D" w:rsidRDefault="00A13815">
      <w:pPr>
        <w:pStyle w:val="21"/>
        <w:framePr w:w="5419" w:h="8583" w:hRule="exact" w:wrap="none" w:vAnchor="page" w:hAnchor="page" w:x="1118" w:y="1097"/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树冠内外部能结果，采用主干形，骨干枝间隔宜较宽，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适当疏除外围过密大枝以留出较大的光路，增强内膛枝的结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9"/>
        <w:framePr w:w="5424" w:h="6591" w:hRule="exact" w:wrap="none" w:vAnchor="page" w:hAnchor="page" w:x="1148" w:y="392"/>
        <w:shd w:val="clear" w:color="auto" w:fill="auto"/>
        <w:tabs>
          <w:tab w:val="left" w:leader="dot" w:pos="5328"/>
        </w:tabs>
        <w:spacing w:after="256" w:line="280" w:lineRule="exact"/>
        <w:ind w:left="240"/>
        <w:rPr>
          <w:rFonts w:ascii="宋体" w:eastAsia="宋体" w:hAnsi="宋体"/>
        </w:rPr>
      </w:pPr>
      <w:bookmarkStart w:id="49" w:name="bookmark48"/>
      <w:r w:rsidRPr="006D547D">
        <w:rPr>
          <w:rStyle w:val="2FranklinGothicHeavy0"/>
          <w:rFonts w:ascii="宋体" w:eastAsia="宋体" w:hAnsi="宋体"/>
          <w:color w:val="000000"/>
          <w:vertAlign w:val="superscript"/>
        </w:rPr>
        <w:t>5</w:t>
      </w:r>
      <w:r w:rsidRPr="006D547D">
        <w:rPr>
          <w:rStyle w:val="2FranklinGothicHeavy0"/>
          <w:rFonts w:ascii="宋体" w:eastAsia="宋体" w:hAnsi="宋体"/>
          <w:color w:val="000000"/>
        </w:rPr>
        <w:t>L</w:t>
      </w:r>
      <w:r w:rsidRPr="006D547D">
        <w:rPr>
          <w:rStyle w:val="28"/>
          <w:rFonts w:ascii="宋体" w:eastAsia="宋体" w:hAnsi="宋体"/>
          <w:color w:val="000000"/>
        </w:rPr>
        <w:t xml:space="preserve"> </w:t>
      </w:r>
      <w:r w:rsidRPr="006D547D">
        <w:rPr>
          <w:rStyle w:val="2-2pt0"/>
          <w:rFonts w:ascii="宋体" w:eastAsia="宋体" w:hAnsi="宋体" w:hint="eastAsia"/>
          <w:color w:val="000000"/>
          <w:lang w:val="zh-CN" w:eastAsia="zh-CN"/>
        </w:rPr>
        <w:t>•■應</w:t>
      </w:r>
      <w:r w:rsidRPr="006D547D">
        <w:rPr>
          <w:rStyle w:val="2-2pt0"/>
          <w:rFonts w:ascii="宋体" w:eastAsia="宋体" w:hAnsi="宋体" w:hint="eastAsia"/>
          <w:color w:val="000000"/>
          <w:lang w:val="zh-TW" w:eastAsia="zh-TW"/>
        </w:rPr>
        <w:t>，巧</w:t>
      </w:r>
      <w:r w:rsidRPr="006D547D">
        <w:rPr>
          <w:rStyle w:val="2-2pt0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FranklinGothicHeavy0"/>
          <w:rFonts w:ascii="宋体" w:eastAsia="宋体" w:hAnsi="宋体"/>
          <w:color w:val="000000"/>
        </w:rPr>
        <w:t>M</w:t>
      </w:r>
      <w:r w:rsidRPr="006D547D">
        <w:rPr>
          <w:rStyle w:val="2-2pt0"/>
          <w:rFonts w:ascii="宋体" w:eastAsia="宋体" w:hAnsi="宋体"/>
          <w:color w:val="000000"/>
        </w:rPr>
        <w:tab/>
      </w:r>
      <w:bookmarkEnd w:id="49"/>
    </w:p>
    <w:p w:rsidR="00A13815" w:rsidRPr="006D547D" w:rsidRDefault="00A13815">
      <w:pPr>
        <w:pStyle w:val="21"/>
        <w:framePr w:w="5424" w:h="6591" w:hRule="exact" w:wrap="none" w:vAnchor="page" w:hAnchor="page" w:x="1148" w:y="392"/>
        <w:shd w:val="clear" w:color="auto" w:fill="auto"/>
        <w:spacing w:before="0" w:after="45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果能力。甜檀结果母枝以春梢为主，长度以</w:t>
      </w:r>
      <w:r w:rsidRPr="006D547D">
        <w:rPr>
          <w:rStyle w:val="2CenturySchoolbook5"/>
          <w:rFonts w:ascii="宋体" w:eastAsia="宋体" w:hAnsi="宋体"/>
          <w:color w:val="000000"/>
        </w:rPr>
        <w:t>i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〇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厘米左右为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最佳，其中又以斜生的中庸枝最易成为结果母枝，应注意剪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去直立枝，多留斜生枝和水平枝。修剪时可疏去枯枝、病虫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枝、衰弱枝和交叉枝，适当抹除部分夏梢，调整好新叶、老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叶和花的比率，最好是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 : 2 : 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pStyle w:val="110"/>
        <w:framePr w:w="5424" w:h="6591" w:hRule="exact" w:wrap="none" w:vAnchor="page" w:hAnchor="page" w:x="1148" w:y="392"/>
        <w:shd w:val="clear" w:color="auto" w:fill="auto"/>
        <w:spacing w:before="0" w:after="272" w:line="200" w:lineRule="exact"/>
        <w:ind w:firstLine="0"/>
        <w:jc w:val="both"/>
        <w:rPr>
          <w:rFonts w:ascii="宋体" w:eastAsia="宋体" w:hAnsi="宋体"/>
        </w:rPr>
      </w:pPr>
      <w:bookmarkStart w:id="50" w:name="bookmark49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6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•柚类的修剪有哪些特点？</w:t>
      </w:r>
      <w:bookmarkEnd w:id="50"/>
    </w:p>
    <w:p w:rsidR="00A13815" w:rsidRPr="006D547D" w:rsidRDefault="00A13815">
      <w:pPr>
        <w:pStyle w:val="21"/>
        <w:framePr w:w="5424" w:h="6591" w:hRule="exact" w:wrap="none" w:vAnchor="page" w:hAnchor="page" w:x="1148" w:y="392"/>
        <w:shd w:val="clear" w:color="auto" w:fill="auto"/>
        <w:spacing w:before="0" w:after="318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树势强健，枝粗直立，春梢是主要结果母枝，且结果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部位多在树冠中、内部。结果枝为一年生以上的无叶枝，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这些枝多着生在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年生的侧枝或二次枝的枝条上。修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剪时应疏剪树冠顶部、外围的密集枝、交叉枝，短截过旺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夏秋梢，结合拉枝和疏枝以增强内膛光照，促进内膛枝结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果，内部只剪除枯枝和病虫枝，做到“顶上重、四方轻，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外围重、内部轻”。</w:t>
      </w:r>
    </w:p>
    <w:p w:rsidR="00A13815" w:rsidRPr="006D547D" w:rsidRDefault="00A13815">
      <w:pPr>
        <w:pStyle w:val="110"/>
        <w:framePr w:w="5424" w:h="6591" w:hRule="exact" w:wrap="none" w:vAnchor="page" w:hAnchor="page" w:x="1148" w:y="392"/>
        <w:shd w:val="clear" w:color="auto" w:fill="auto"/>
        <w:spacing w:before="0" w:after="0" w:line="365" w:lineRule="exact"/>
        <w:ind w:left="780" w:hanging="780"/>
        <w:rPr>
          <w:rFonts w:ascii="宋体" w:eastAsia="宋体" w:hAnsi="宋体"/>
        </w:rPr>
      </w:pPr>
      <w:bookmarkStart w:id="51" w:name="bookmark50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43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•麵在什么时候进行花芽備有哪酷法能促进</w:t>
      </w:r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 xml:space="preserve"> 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權花芽細</w:t>
      </w:r>
      <w:bookmarkEnd w:id="51"/>
    </w:p>
    <w:p w:rsidR="00A13815" w:rsidRPr="006D547D" w:rsidRDefault="00A13815">
      <w:pPr>
        <w:pStyle w:val="21"/>
        <w:framePr w:w="5424" w:h="2602" w:hRule="exact" w:wrap="none" w:vAnchor="page" w:hAnchor="page" w:x="1148" w:y="7098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柑橘的花芽分化属于冬春分化型，即在每年的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月至次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月进行花芽分化。</w:t>
      </w:r>
    </w:p>
    <w:p w:rsidR="00A13815" w:rsidRPr="006D547D" w:rsidRDefault="00A13815">
      <w:pPr>
        <w:pStyle w:val="21"/>
        <w:framePr w:w="5424" w:h="2602" w:hRule="exact" w:wrap="none" w:vAnchor="page" w:hAnchor="page" w:x="1148" w:y="7098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促进花芽分化的措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施有：</w:t>
      </w:r>
    </w:p>
    <w:p w:rsidR="00A13815" w:rsidRPr="006D547D" w:rsidRDefault="00A13815">
      <w:pPr>
        <w:pStyle w:val="21"/>
        <w:framePr w:w="5424" w:h="2602" w:hRule="exact" w:wrap="none" w:vAnchor="page" w:hAnchor="page" w:x="1148" w:y="7098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培养健壮的结果母枝，防治好病虫害。</w:t>
      </w:r>
    </w:p>
    <w:p w:rsidR="00A13815" w:rsidRPr="006D547D" w:rsidRDefault="00A13815">
      <w:pPr>
        <w:pStyle w:val="21"/>
        <w:framePr w:w="5424" w:h="2602" w:hRule="exact" w:wrap="none" w:vAnchor="page" w:hAnchor="page" w:x="1148" w:y="7098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控制水肥供应。秋冬季适当控制水分的供应，降低土壤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含水量，以土壤含水率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为宜。</w:t>
      </w:r>
    </w:p>
    <w:p w:rsidR="00A13815" w:rsidRPr="006D547D" w:rsidRDefault="00A13815">
      <w:pPr>
        <w:pStyle w:val="21"/>
        <w:framePr w:w="5424" w:h="2602" w:hRule="exact" w:wrap="none" w:vAnchor="page" w:hAnchor="page" w:x="1148" w:y="7098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露根、晒根或断根。在秋冬季对根系进行露根、晒根或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断根处理，可起到抑制水分的吸收，促进花芽分化的作用。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594" w:y="565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2pt"/>
          <w:rFonts w:ascii="宋体" w:eastAsia="宋体" w:hAnsi="宋体" w:hint="eastAsia"/>
          <w:color w:val="000000"/>
          <w:lang w:val="zh-TW" w:eastAsia="zh-TW"/>
        </w:rPr>
        <w:t>四、生产管理</w:t>
      </w:r>
      <w:r w:rsidRPr="006D547D">
        <w:rPr>
          <w:rStyle w:val="2pt"/>
          <w:rFonts w:ascii="宋体" w:eastAsia="宋体" w:hAnsi="宋体" w:hint="eastAsia"/>
          <w:color w:val="000000"/>
          <w:lang w:eastAsia="en-US"/>
        </w:rPr>
        <w:t>■</w:t>
      </w:r>
      <w:r w:rsidRPr="006D547D">
        <w:rPr>
          <w:rStyle w:val="2pt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pt"/>
          <w:rFonts w:ascii="宋体" w:eastAsia="宋体" w:hAnsi="宋体"/>
          <w:color w:val="000000"/>
          <w:lang w:val="zh-CN"/>
        </w:rPr>
        <w:t>53</w:t>
      </w:r>
      <w:r w:rsidRPr="006D547D">
        <w:rPr>
          <w:rStyle w:val="2pt"/>
          <w:rFonts w:ascii="宋体" w:eastAsia="宋体" w:hAnsi="宋体"/>
          <w:color w:val="000000"/>
          <w:vertAlign w:val="subscript"/>
          <w:lang w:val="zh-CN"/>
        </w:rPr>
        <w:t>:</w:t>
      </w:r>
    </w:p>
    <w:p w:rsidR="00A13815" w:rsidRPr="006D547D" w:rsidRDefault="00A13815">
      <w:pPr>
        <w:pStyle w:val="21"/>
        <w:framePr w:w="5424" w:h="5781" w:hRule="exact" w:wrap="none" w:vAnchor="page" w:hAnchor="page" w:x="956" w:y="116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环割、环剥、环缢。对可以进人结果期而没有花的幼年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树和成年空怀树采用</w:t>
      </w:r>
      <w:r w:rsidRPr="006D547D">
        <w:rPr>
          <w:rStyle w:val="24pt6"/>
          <w:rFonts w:ascii="宋体" w:eastAsia="宋体" w:hAnsi="宋体" w:hint="eastAsia"/>
          <w:color w:val="000000"/>
          <w:lang w:val="zh-TW" w:eastAsia="zh-TW"/>
        </w:rPr>
        <w:t>。一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月下旬至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月上中旬进行。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环割的部位必须根据不同的树龄选择不同的部位。开始进人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结果的幼年树选在主干与主枝交接口下方比较光滑平整的主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干上，成年壮旺树以选在主枝的光滑平整部位上环割为佳。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随着树龄的增加，环割部位可以逐渐向上移。</w:t>
      </w:r>
    </w:p>
    <w:p w:rsidR="00A13815" w:rsidRPr="006D547D" w:rsidRDefault="00A13815">
      <w:pPr>
        <w:pStyle w:val="21"/>
        <w:framePr w:w="5424" w:h="5781" w:hRule="exact" w:wrap="none" w:vAnchor="page" w:hAnchor="page" w:x="956" w:y="116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环割后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天内在柑橘园检査，环割后有无引起落叶的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现象。如发现有落叶过多的柑橘树，及时防止继续落叶，可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0.3%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的尿素或硫酸铵水，淋在吸收根生长较集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中的范围内，可防止大量落叶，在环割后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个月内切忌使用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容易引起落叶的农药，如石硫合剂、松脂合刑和柴油乳剂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等。环割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天以后检査环割的效果，叶片如果能由浓绿转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变为微黄绿色为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有效；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叶片一直不退绿则需考虑再环割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1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次，直至叶色退绿，促花才能见效。</w:t>
      </w:r>
    </w:p>
    <w:p w:rsidR="00A13815" w:rsidRPr="006D547D" w:rsidRDefault="00A13815">
      <w:pPr>
        <w:pStyle w:val="21"/>
        <w:framePr w:w="5424" w:h="5781" w:hRule="exact" w:wrap="none" w:vAnchor="page" w:hAnchor="page" w:x="956" w:y="1160"/>
        <w:shd w:val="clear" w:color="auto" w:fill="auto"/>
        <w:spacing w:before="0" w:after="45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环剥与环缢采用的时间与对象与环割基本相同。只是环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剥程度更深，环缢作用较浅。</w:t>
      </w:r>
    </w:p>
    <w:p w:rsidR="00A13815" w:rsidRPr="006D547D" w:rsidRDefault="00A13815">
      <w:pPr>
        <w:pStyle w:val="110"/>
        <w:framePr w:w="5424" w:h="5781" w:hRule="exact" w:wrap="none" w:vAnchor="page" w:hAnchor="page" w:x="956" w:y="1160"/>
        <w:shd w:val="clear" w:color="auto" w:fill="auto"/>
        <w:spacing w:before="0" w:after="0" w:line="200" w:lineRule="exact"/>
        <w:ind w:firstLine="460"/>
        <w:jc w:val="both"/>
        <w:rPr>
          <w:rFonts w:ascii="宋体" w:eastAsia="宋体" w:hAnsi="宋体"/>
        </w:rPr>
      </w:pPr>
      <w:bookmarkStart w:id="52" w:name="bookmark51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•幼龄柑橘园间种绿肥有什么好处？</w:t>
      </w:r>
      <w:bookmarkEnd w:id="52"/>
    </w:p>
    <w:p w:rsidR="00A13815" w:rsidRPr="006D547D" w:rsidRDefault="00A13815">
      <w:pPr>
        <w:pStyle w:val="21"/>
        <w:framePr w:w="5424" w:h="1973" w:hRule="exact" w:wrap="none" w:vAnchor="page" w:hAnchor="page" w:x="956" w:y="7146"/>
        <w:shd w:val="clear" w:color="auto" w:fill="auto"/>
        <w:spacing w:before="0" w:after="45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合通间作绿肥既可充分利用园地和光能，增加果园早期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经济效益，以短养长，以园养园，又可改良土壤结构，增加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土壤有机质，还可以形成生物群体，改善园内微域生态条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件，抑制杂草生长，减少蒸发和水土流失。</w:t>
      </w:r>
    </w:p>
    <w:p w:rsidR="00A13815" w:rsidRPr="006D547D" w:rsidRDefault="00A13815">
      <w:pPr>
        <w:pStyle w:val="110"/>
        <w:framePr w:w="5424" w:h="1973" w:hRule="exact" w:wrap="none" w:vAnchor="page" w:hAnchor="page" w:x="956" w:y="7146"/>
        <w:shd w:val="clear" w:color="auto" w:fill="auto"/>
        <w:spacing w:before="0" w:after="0" w:line="200" w:lineRule="exact"/>
        <w:ind w:firstLine="460"/>
        <w:jc w:val="both"/>
        <w:rPr>
          <w:rFonts w:ascii="宋体" w:eastAsia="宋体" w:hAnsi="宋体"/>
        </w:rPr>
      </w:pPr>
      <w:bookmarkStart w:id="53" w:name="bookmark52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•在幼龄麵园间作其他作物要注意什么？</w:t>
      </w:r>
      <w:bookmarkEnd w:id="53"/>
    </w:p>
    <w:p w:rsidR="00A13815" w:rsidRPr="006D547D" w:rsidRDefault="00A13815">
      <w:pPr>
        <w:pStyle w:val="21"/>
        <w:framePr w:wrap="none" w:vAnchor="page" w:hAnchor="page" w:x="956" w:y="9409"/>
        <w:shd w:val="clear" w:color="auto" w:fill="auto"/>
        <w:spacing w:before="0" w:line="200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间作物一般应遵循以下原则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: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691D21">
      <w:pPr>
        <w:framePr w:wrap="none" w:vAnchor="page" w:hAnchor="page" w:x="1282" w:y="440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54965" cy="315595"/>
            <wp:effectExtent l="0" t="0" r="698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a9"/>
        <w:framePr w:wrap="none" w:vAnchor="page" w:hAnchor="page" w:x="1983" w:y="584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0pt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21"/>
        <w:framePr w:w="5419" w:h="8534" w:hRule="exact" w:wrap="none" w:vAnchor="page" w:hAnchor="page" w:x="1258" w:y="1160"/>
        <w:numPr>
          <w:ilvl w:val="0"/>
          <w:numId w:val="42"/>
        </w:numPr>
        <w:shd w:val="clear" w:color="auto" w:fill="auto"/>
        <w:tabs>
          <w:tab w:val="left" w:pos="795"/>
        </w:tabs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间作物需肥水较少，且能与柑橘需肥水临界期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错开；</w:t>
      </w:r>
    </w:p>
    <w:p w:rsidR="00A13815" w:rsidRPr="006D547D" w:rsidRDefault="00A13815">
      <w:pPr>
        <w:pStyle w:val="21"/>
        <w:framePr w:w="5419" w:h="8534" w:hRule="exact" w:wrap="none" w:vAnchor="page" w:hAnchor="page" w:x="1258" w:y="1160"/>
        <w:numPr>
          <w:ilvl w:val="0"/>
          <w:numId w:val="42"/>
        </w:numPr>
        <w:shd w:val="clear" w:color="auto" w:fill="auto"/>
        <w:tabs>
          <w:tab w:val="left" w:pos="795"/>
        </w:tabs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植株低矮，生育期短，根系分布浅，不影响柑橘的通</w:t>
      </w:r>
    </w:p>
    <w:p w:rsidR="00A13815" w:rsidRPr="006D547D" w:rsidRDefault="00A13815">
      <w:pPr>
        <w:pStyle w:val="21"/>
        <w:framePr w:w="5419" w:h="8534" w:hRule="exact" w:wrap="none" w:vAnchor="page" w:hAnchor="page" w:x="1258" w:y="1160"/>
        <w:shd w:val="clear" w:color="auto" w:fill="auto"/>
        <w:tabs>
          <w:tab w:val="left" w:pos="2909"/>
        </w:tabs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风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透光；</w:t>
      </w:r>
      <w:r w:rsidRPr="006D547D">
        <w:rPr>
          <w:rStyle w:val="2"/>
          <w:rFonts w:ascii="宋体" w:eastAsia="宋体" w:hAnsi="宋体"/>
          <w:color w:val="000000"/>
          <w:lang w:val="zh-CN"/>
        </w:rPr>
        <w:tab/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,</w:t>
      </w:r>
    </w:p>
    <w:p w:rsidR="00A13815" w:rsidRPr="006D547D" w:rsidRDefault="00A13815">
      <w:pPr>
        <w:pStyle w:val="21"/>
        <w:framePr w:w="5419" w:h="8534" w:hRule="exact" w:wrap="none" w:vAnchor="page" w:hAnchor="page" w:x="1258" w:y="1160"/>
        <w:numPr>
          <w:ilvl w:val="0"/>
          <w:numId w:val="42"/>
        </w:numPr>
        <w:shd w:val="clear" w:color="auto" w:fill="auto"/>
        <w:tabs>
          <w:tab w:val="left" w:pos="795"/>
        </w:tabs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与柑橘无共同病虫害或中间寄主；</w:t>
      </w:r>
    </w:p>
    <w:p w:rsidR="00A13815" w:rsidRPr="006D547D" w:rsidRDefault="00A13815">
      <w:pPr>
        <w:pStyle w:val="21"/>
        <w:framePr w:w="5419" w:h="8534" w:hRule="exact" w:wrap="none" w:vAnchor="page" w:hAnchor="page" w:x="1258" w:y="1160"/>
        <w:numPr>
          <w:ilvl w:val="0"/>
          <w:numId w:val="42"/>
        </w:numPr>
        <w:shd w:val="clear" w:color="auto" w:fill="auto"/>
        <w:tabs>
          <w:tab w:val="left" w:pos="795"/>
        </w:tabs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能提高土壤肥力，改良土壤结构等特点。</w:t>
      </w:r>
    </w:p>
    <w:p w:rsidR="00A13815" w:rsidRPr="006D547D" w:rsidRDefault="00A13815">
      <w:pPr>
        <w:pStyle w:val="21"/>
        <w:framePr w:w="5419" w:h="8534" w:hRule="exact" w:wrap="none" w:vAnchor="page" w:hAnchor="page" w:x="1258" w:y="1160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据各地经验，最好选用豆类及春播中熟作物。常用的柑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橘间作物有大豆、芸豆、绿豆、豌豆等豆科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作物；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西瓜、甜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瓜等瓜类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作物；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还可选用草莓、马铃薯、苜蓿等，一般不宜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采用深根、高秆、耗地力大、收获期过晚的作物，如高粱、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甘蔗、凉薯、南瓜、红薯、豆角等。</w:t>
      </w:r>
    </w:p>
    <w:p w:rsidR="00A13815" w:rsidRPr="006D547D" w:rsidRDefault="00A13815">
      <w:pPr>
        <w:pStyle w:val="21"/>
        <w:framePr w:w="5419" w:h="8534" w:hRule="exact" w:wrap="none" w:vAnchor="page" w:hAnchor="page" w:x="1258" w:y="1160"/>
        <w:shd w:val="clear" w:color="auto" w:fill="auto"/>
        <w:spacing w:before="0" w:after="434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为了使间作物不影响柑橘生长，缓和树体与间作物之间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争肥水的矛盾，同时便于管理，柑橘与间作物间应留出清耕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带。清耕带的宽度一般要求是：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年生树留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1.5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米。以后随着树冠扩大逐年加宽，至行间仅有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1.5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米时，就应停止间作，或只种绿肥作物。在间作物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的管理上，柑橘和间作物需水、需肥高峰时期，要提供充分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的水肥条件，减少竞争；注意间作物的轮作倒茬，一般采用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隔行种植，逐年轮换，以免连作引起营养朱调，或在土壤中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遗留有毒物质，给柑橘及间作物带来不良影响。</w:t>
      </w:r>
    </w:p>
    <w:p w:rsidR="00A13815" w:rsidRPr="006D547D" w:rsidRDefault="00A13815">
      <w:pPr>
        <w:pStyle w:val="1191"/>
        <w:framePr w:w="5419" w:h="8534" w:hRule="exact" w:wrap="none" w:vAnchor="page" w:hAnchor="page" w:x="1258" w:y="1160"/>
        <w:shd w:val="clear" w:color="auto" w:fill="auto"/>
        <w:spacing w:before="0" w:after="208" w:line="220" w:lineRule="exact"/>
        <w:jc w:val="both"/>
        <w:rPr>
          <w:rFonts w:ascii="宋体" w:eastAsia="宋体" w:hAnsi="宋体"/>
        </w:rPr>
      </w:pPr>
      <w:bookmarkStart w:id="54" w:name="bookmark53"/>
      <w:r w:rsidRPr="006D547D">
        <w:rPr>
          <w:rStyle w:val="1190"/>
          <w:rFonts w:ascii="宋体" w:eastAsia="宋体" w:hAnsi="宋体" w:hint="eastAsia"/>
          <w:color w:val="000000"/>
          <w:lang w:val="zh-TW" w:eastAsia="zh-TW"/>
        </w:rPr>
        <w:t>抵麵对土壤雜有哪些要求？</w:t>
      </w:r>
      <w:bookmarkEnd w:id="54"/>
    </w:p>
    <w:p w:rsidR="00A13815" w:rsidRPr="006D547D" w:rsidRDefault="00A13815">
      <w:pPr>
        <w:pStyle w:val="21"/>
        <w:framePr w:w="5419" w:h="8534" w:hRule="exact" w:wrap="none" w:vAnchor="page" w:hAnchor="page" w:x="1258" w:y="1160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适宜柑橘生长的土壤必须达到以下标准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：土层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深厚达</w:t>
      </w:r>
    </w:p>
    <w:p w:rsidR="00A13815" w:rsidRPr="006D547D" w:rsidRDefault="00A13815">
      <w:pPr>
        <w:pStyle w:val="21"/>
        <w:framePr w:w="5419" w:h="8534" w:hRule="exact" w:wrap="none" w:vAnchor="page" w:hAnchor="page" w:x="1258" w:y="1160"/>
        <w:numPr>
          <w:ilvl w:val="0"/>
          <w:numId w:val="43"/>
        </w:numPr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eastAsia="en-US"/>
        </w:rPr>
        <w:t>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米，柚类和橙类的根系较深，其土层应达到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米；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疏松，通气性能好，高产柑橘园土壤的三相比应该达到固相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，液相为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40%,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气相为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37%;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土壤肥沃，有机质含量在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以上，且含有大量的氮、磷、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20"/>
        <w:framePr w:w="5429" w:h="9438" w:hRule="exact" w:wrap="none" w:vAnchor="page" w:hAnchor="page" w:x="970" w:y="223"/>
        <w:shd w:val="clear" w:color="auto" w:fill="auto"/>
        <w:tabs>
          <w:tab w:val="left" w:leader="dot" w:pos="3538"/>
        </w:tabs>
        <w:spacing w:after="243" w:line="200" w:lineRule="exact"/>
        <w:rPr>
          <w:rFonts w:ascii="宋体" w:eastAsia="宋体" w:hAnsi="宋体"/>
        </w:rPr>
      </w:pPr>
      <w:r w:rsidRPr="006D547D">
        <w:rPr>
          <w:rStyle w:val="12"/>
          <w:rFonts w:ascii="宋体" w:eastAsia="宋体" w:hAnsi="宋体"/>
          <w:noProof w:val="0"/>
          <w:color w:val="000000"/>
          <w:lang w:eastAsia="en-US"/>
        </w:rPr>
        <w:tab/>
      </w:r>
    </w:p>
    <w:p w:rsidR="00A13815" w:rsidRPr="006D547D" w:rsidRDefault="00A13815">
      <w:pPr>
        <w:pStyle w:val="21"/>
        <w:framePr w:w="5429" w:h="9438" w:hRule="exact" w:wrap="none" w:vAnchor="page" w:hAnchor="page" w:x="970" w:y="223"/>
        <w:shd w:val="clear" w:color="auto" w:fill="auto"/>
        <w:spacing w:before="0" w:after="45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钾、钙、镁等营养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元素；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土壤酸碱度适宜，</w:t>
      </w:r>
      <w:r w:rsidRPr="006D547D">
        <w:rPr>
          <w:rStyle w:val="2CenturySchoolbook5"/>
          <w:rFonts w:ascii="宋体" w:eastAsia="宋体" w:hAnsi="宋体"/>
          <w:color w:val="000000"/>
        </w:rPr>
        <w:t>pH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5.5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6.5,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若该地有生长茂盛的蕨类，则说明此土壤的酸碱度大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致为</w:t>
      </w:r>
      <w:r w:rsidRPr="006D547D">
        <w:rPr>
          <w:rStyle w:val="2CenturySchoolbook5"/>
          <w:rFonts w:ascii="宋体" w:eastAsia="宋体" w:hAnsi="宋体"/>
          <w:color w:val="000000"/>
        </w:rPr>
        <w:t>pH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5.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6.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5,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适宜栽植柑橘。</w:t>
      </w:r>
    </w:p>
    <w:p w:rsidR="00A13815" w:rsidRPr="006D547D" w:rsidRDefault="00A13815">
      <w:pPr>
        <w:pStyle w:val="110"/>
        <w:framePr w:w="5429" w:h="9438" w:hRule="exact" w:wrap="none" w:vAnchor="page" w:hAnchor="page" w:x="970" w:y="223"/>
        <w:numPr>
          <w:ilvl w:val="0"/>
          <w:numId w:val="38"/>
        </w:numPr>
        <w:shd w:val="clear" w:color="auto" w:fill="auto"/>
        <w:tabs>
          <w:tab w:val="left" w:pos="337"/>
        </w:tabs>
        <w:spacing w:before="0" w:after="267" w:line="200" w:lineRule="exact"/>
        <w:ind w:firstLine="0"/>
        <w:jc w:val="both"/>
        <w:rPr>
          <w:rFonts w:ascii="宋体" w:eastAsia="宋体" w:hAnsi="宋体"/>
        </w:rPr>
      </w:pPr>
      <w:bookmarkStart w:id="55" w:name="bookmark54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7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•怎样改良柑橘园土壤？</w:t>
      </w:r>
      <w:bookmarkEnd w:id="55"/>
    </w:p>
    <w:p w:rsidR="00A13815" w:rsidRPr="006D547D" w:rsidRDefault="00A13815">
      <w:pPr>
        <w:pStyle w:val="21"/>
        <w:framePr w:w="5429" w:h="9438" w:hRule="exact" w:wrap="none" w:vAnchor="page" w:hAnchor="page" w:x="970" w:y="223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柑橘园大多建立在丘陵山地、河滩、沙荒上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，一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般土层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较薄，有机质少，土壤结构差，肥力低。尽管在定植前已整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地，但远不能满足柑橘生长结果和丰产稳产的要求。进行柑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橘园土壤的改良，能够有效地提高土壤有机质含量，改善土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壤结构和理化性质，为柑橘根系正常的生长发育创造良好的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环境条件。</w:t>
      </w:r>
    </w:p>
    <w:p w:rsidR="00A13815" w:rsidRPr="006D547D" w:rsidRDefault="00A13815">
      <w:pPr>
        <w:pStyle w:val="21"/>
        <w:framePr w:w="5429" w:h="9438" w:hRule="exact" w:wrap="none" w:vAnchor="page" w:hAnchor="page" w:x="970" w:y="223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土壤改良的主要方法有合理间作、深翻改土、树盘培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土、种植绿肥、树盘覆盖等。</w:t>
      </w:r>
    </w:p>
    <w:p w:rsidR="00A13815" w:rsidRPr="006D547D" w:rsidRDefault="00A13815">
      <w:pPr>
        <w:pStyle w:val="21"/>
        <w:framePr w:w="5429" w:h="9438" w:hRule="exact" w:wrap="none" w:vAnchor="page" w:hAnchor="page" w:x="970" w:y="223"/>
        <w:numPr>
          <w:ilvl w:val="0"/>
          <w:numId w:val="44"/>
        </w:numPr>
        <w:shd w:val="clear" w:color="auto" w:fill="auto"/>
        <w:tabs>
          <w:tab w:val="left" w:pos="854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合理间作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（详见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问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）〇</w:t>
      </w:r>
    </w:p>
    <w:p w:rsidR="00A13815" w:rsidRPr="006D547D" w:rsidRDefault="00A13815">
      <w:pPr>
        <w:pStyle w:val="21"/>
        <w:framePr w:w="5429" w:h="9438" w:hRule="exact" w:wrap="none" w:vAnchor="page" w:hAnchor="page" w:x="970" w:y="223"/>
        <w:numPr>
          <w:ilvl w:val="0"/>
          <w:numId w:val="44"/>
        </w:numPr>
        <w:shd w:val="clear" w:color="auto" w:fill="auto"/>
        <w:tabs>
          <w:tab w:val="left" w:pos="841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树盘培土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。在树盘上进行培土，通常结合防冻在冬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闲季节进行。培土时应注意选择与园地土壤性质相反的土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壤。如园地为黏性土可培沙性土，而沙性土则应培黏性土。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幼树每株培土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150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千克，成年树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千克，培土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前先耕松园土，潮湿的塘泥必须风干并捣碎后再培土，以免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土壤板结和通气不良。应注意的是培土的厚度不宜太高，以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不超过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厘米为宜。同时一定要把根颈（树蔸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部位空出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来，以防天牛为害。</w:t>
      </w:r>
    </w:p>
    <w:p w:rsidR="00A13815" w:rsidRPr="006D547D" w:rsidRDefault="00A13815">
      <w:pPr>
        <w:pStyle w:val="21"/>
        <w:framePr w:w="5429" w:h="9438" w:hRule="exact" w:wrap="none" w:vAnchor="page" w:hAnchor="page" w:x="970" w:y="223"/>
        <w:numPr>
          <w:ilvl w:val="0"/>
          <w:numId w:val="44"/>
        </w:numPr>
        <w:shd w:val="clear" w:color="auto" w:fill="auto"/>
        <w:tabs>
          <w:tab w:val="left" w:pos="841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种植绿肥。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在行间种植各种绿肥，如紫云英（红花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草子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、肥田萝卜、黄豆、腕豆、黑麦草等，待绿肥长成后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翻人土中。这种方法能有效地防止水土流失，增加土壤有机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质，改善土壤结构。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73"/>
        <w:framePr w:w="5381" w:h="239" w:hRule="exact" w:wrap="none" w:vAnchor="page" w:hAnchor="page" w:x="1141" w:y="382"/>
        <w:shd w:val="clear" w:color="auto" w:fill="auto"/>
        <w:spacing w:line="210" w:lineRule="exact"/>
        <w:ind w:left="260"/>
        <w:rPr>
          <w:rFonts w:ascii="宋体" w:eastAsia="宋体" w:hAnsi="宋体"/>
        </w:rPr>
      </w:pPr>
      <w:r w:rsidRPr="006D547D">
        <w:rPr>
          <w:rStyle w:val="72"/>
          <w:rFonts w:ascii="宋体" w:eastAsia="宋体" w:hAnsi="宋体"/>
          <w:color w:val="000000"/>
        </w:rPr>
        <w:t>-~N</w:t>
      </w:r>
    </w:p>
    <w:p w:rsidR="00A13815" w:rsidRPr="006D547D" w:rsidRDefault="00A13815">
      <w:pPr>
        <w:pStyle w:val="21"/>
        <w:framePr w:w="5419" w:h="1677" w:hRule="exact" w:wrap="none" w:vAnchor="page" w:hAnchor="page" w:x="1103" w:y="1179"/>
        <w:numPr>
          <w:ilvl w:val="0"/>
          <w:numId w:val="44"/>
        </w:numPr>
        <w:shd w:val="clear" w:color="auto" w:fill="auto"/>
        <w:spacing w:before="0" w:after="39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树盘覆盖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。在树盘内覆盖麦秸、稻草、野草、油菜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秸秆等，能保持土壤湿度，减少土壤温度变化幅度。当这些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覆盖物腐烂后还能增加土壤有机质，改善土壤结构。</w:t>
      </w:r>
    </w:p>
    <w:p w:rsidR="00A13815" w:rsidRPr="006D547D" w:rsidRDefault="00A13815">
      <w:pPr>
        <w:pStyle w:val="110"/>
        <w:framePr w:w="5419" w:h="1677" w:hRule="exact" w:wrap="none" w:vAnchor="page" w:hAnchor="page" w:x="1103" w:y="1179"/>
        <w:shd w:val="clear" w:color="auto" w:fill="auto"/>
        <w:spacing w:before="0" w:after="0" w:line="200" w:lineRule="exact"/>
        <w:ind w:firstLine="0"/>
        <w:rPr>
          <w:rFonts w:ascii="宋体" w:eastAsia="宋体" w:hAnsi="宋体"/>
        </w:rPr>
      </w:pPr>
      <w:bookmarkStart w:id="56" w:name="bookmark55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4&amp;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怎样进行果园土壤深翻？</w:t>
      </w:r>
      <w:bookmarkEnd w:id="56"/>
    </w:p>
    <w:p w:rsidR="00A13815" w:rsidRPr="006D547D" w:rsidRDefault="00A13815">
      <w:pPr>
        <w:pStyle w:val="21"/>
        <w:framePr w:w="5419" w:h="6681" w:hRule="exact" w:wrap="none" w:vAnchor="page" w:hAnchor="page" w:x="1103" w:y="3060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土壤深翻主要有以下几种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方法：</w:t>
      </w:r>
    </w:p>
    <w:p w:rsidR="00A13815" w:rsidRPr="006D547D" w:rsidRDefault="00A13815">
      <w:pPr>
        <w:pStyle w:val="21"/>
        <w:framePr w:w="5419" w:h="6681" w:hRule="exact" w:wrap="none" w:vAnchor="page" w:hAnchor="page" w:x="1103" w:y="3060"/>
        <w:numPr>
          <w:ilvl w:val="0"/>
          <w:numId w:val="45"/>
        </w:numPr>
        <w:shd w:val="clear" w:color="auto" w:fill="auto"/>
        <w:tabs>
          <w:tab w:val="left" w:pos="836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深翻扩穴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。在幼树期间，根据根系伸展情况，从定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植穴向外，逐年深翻宽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厘米左右，深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的环状沟，直至株行间全部翻通为止。</w:t>
      </w:r>
    </w:p>
    <w:p w:rsidR="00A13815" w:rsidRPr="006D547D" w:rsidRDefault="00A13815">
      <w:pPr>
        <w:pStyle w:val="21"/>
        <w:framePr w:w="5419" w:h="6681" w:hRule="exact" w:wrap="none" w:vAnchor="page" w:hAnchor="page" w:x="1103" w:y="3060"/>
        <w:numPr>
          <w:ilvl w:val="0"/>
          <w:numId w:val="45"/>
        </w:numPr>
        <w:shd w:val="clear" w:color="auto" w:fill="auto"/>
        <w:tabs>
          <w:tab w:val="left" w:pos="836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条沟深翻。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定植时采用挖定植沟的园地，每年可沿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栽植沟外缘，逐年向外扩宽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厘米、深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的条状沟，直到全园翻通为止。</w:t>
      </w:r>
    </w:p>
    <w:p w:rsidR="00A13815" w:rsidRPr="006D547D" w:rsidRDefault="00A13815">
      <w:pPr>
        <w:pStyle w:val="21"/>
        <w:framePr w:w="5419" w:h="6681" w:hRule="exact" w:wrap="none" w:vAnchor="page" w:hAnchor="page" w:x="1103" w:y="3060"/>
        <w:numPr>
          <w:ilvl w:val="0"/>
          <w:numId w:val="45"/>
        </w:numPr>
        <w:shd w:val="clear" w:color="auto" w:fill="auto"/>
        <w:tabs>
          <w:tab w:val="left" w:pos="836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隔行深翻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。在行、株间进行。隔一行翻一行，逐年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轮翻。这样每次只伤一面的侧根，对柑橘生长结果影响较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小。梯田果园，内缘土层紧实瘠薄，可从内缘向外翻至虚土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层为止，或在梯田内缘从一头翻到另一头。</w:t>
      </w:r>
    </w:p>
    <w:p w:rsidR="00A13815" w:rsidRPr="006D547D" w:rsidRDefault="00A13815">
      <w:pPr>
        <w:pStyle w:val="21"/>
        <w:framePr w:w="5419" w:h="6681" w:hRule="exact" w:wrap="none" w:vAnchor="page" w:hAnchor="page" w:x="1103" w:y="3060"/>
        <w:numPr>
          <w:ilvl w:val="0"/>
          <w:numId w:val="45"/>
        </w:numPr>
        <w:shd w:val="clear" w:color="auto" w:fill="auto"/>
        <w:tabs>
          <w:tab w:val="left" w:pos="841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全园深</w:t>
      </w:r>
      <w:r w:rsidRPr="006D547D">
        <w:rPr>
          <w:rStyle w:val="23"/>
          <w:rFonts w:ascii="宋体" w:eastAsia="宋体" w:hAnsi="宋体" w:hint="eastAsia"/>
          <w:color w:val="000000"/>
          <w:lang w:val="zh-CN"/>
        </w:rPr>
        <w:t>翻：最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好在建园定植前施行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。深翻方法</w:t>
      </w:r>
      <w:r w:rsidRPr="006D547D">
        <w:rPr>
          <w:rStyle w:val="245pt2"/>
          <w:rFonts w:ascii="宋体" w:eastAsia="宋体" w:hAnsi="宋体" w:hint="eastAsia"/>
          <w:color w:val="000000"/>
          <w:lang w:val="zh-TW" w:eastAsia="zh-TW"/>
        </w:rPr>
        <w:t>，一</w:t>
      </w:r>
      <w:r w:rsidRPr="006D547D">
        <w:rPr>
          <w:rStyle w:val="245pt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般用人工深翻，行间和全园深翻也可用深耕犁进行。人工深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翻，质量容易得到保证，根据具体情况，确定深翻沟的位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置。扩穴深翻要与上一次深翻接茬，中间不留隔墙，隔行深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翻时，沟的两侧距主干至少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米。深翻时，表心土分开堆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放，尽量少伤根，特别是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厘米以上的主侧根不可断伤，否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则会引起柑橘暂时生长缓慢或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停止；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厘米以下的细根断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伤后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天左右就会产生愈伤组织并发生多量新根，影响不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大。挖出的根要注意保护，不可干旱、暴晒或受冻。回填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时，应先填表土，后填底土，同时，要加人适量的有机物和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672" w:y="358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0pt"/>
          <w:rFonts w:ascii="宋体" w:eastAsia="宋体" w:hAnsi="宋体" w:hint="eastAsia"/>
          <w:color w:val="000000"/>
          <w:lang w:val="zh-TW" w:eastAsia="zh-TW"/>
        </w:rPr>
        <w:t>四、生产管理</w:t>
      </w:r>
      <w:r w:rsidRPr="006D547D">
        <w:rPr>
          <w:rStyle w:val="0pt"/>
          <w:rFonts w:ascii="宋体" w:eastAsia="宋体" w:hAnsi="宋体"/>
          <w:color w:val="000000"/>
          <w:lang w:val="zh-TW" w:eastAsia="zh-TW"/>
        </w:rPr>
        <w:t xml:space="preserve"> 57</w:t>
      </w:r>
    </w:p>
    <w:p w:rsidR="00A13815" w:rsidRPr="006D547D" w:rsidRDefault="00A13815">
      <w:pPr>
        <w:pStyle w:val="21"/>
        <w:framePr w:w="5414" w:h="8553" w:hRule="exact" w:wrap="none" w:vAnchor="page" w:hAnchor="page" w:x="1105" w:y="958"/>
        <w:shd w:val="clear" w:color="auto" w:fill="auto"/>
        <w:tabs>
          <w:tab w:val="left" w:pos="841"/>
        </w:tabs>
        <w:spacing w:before="0" w:after="39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有机肥料。下层加入碳氮比高的粗大有机物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如多种作物秸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秆、残枝、青稞、绿肥等），与土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混合；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若土壤为酸性，还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应加人石灰，每亩约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150</w:t>
      </w:r>
      <w:r w:rsidRPr="006D547D">
        <w:rPr>
          <w:rStyle w:val="25pt5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千克。为提高土壤肥力</w:t>
      </w:r>
      <w:r w:rsidRPr="006D547D">
        <w:rPr>
          <w:rStyle w:val="25pt5"/>
          <w:rFonts w:ascii="宋体" w:eastAsia="宋体" w:hAnsi="宋体" w:hint="eastAsia"/>
          <w:color w:val="000000"/>
          <w:lang w:val="zh-TW" w:eastAsia="zh-TW"/>
        </w:rPr>
        <w:t>，一</w:t>
      </w:r>
      <w:r w:rsidRPr="006D547D">
        <w:rPr>
          <w:rStyle w:val="25pt5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般每深翻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</w:t>
      </w:r>
      <w:r w:rsidRPr="006D547D">
        <w:rPr>
          <w:rStyle w:val="2"/>
          <w:rFonts w:ascii="宋体" w:eastAsia="宋体" w:hAnsi="宋体"/>
          <w:color w:val="000000"/>
          <w:vertAlign w:val="superscript"/>
          <w:lang w:val="zh-TW" w:eastAsia="zh-TW"/>
        </w:rPr>
        <w:t>3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土，应施人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千克有机肥。填完土后，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还要灌一次透水。</w:t>
      </w:r>
    </w:p>
    <w:p w:rsidR="00A13815" w:rsidRPr="006D547D" w:rsidRDefault="00A13815">
      <w:pPr>
        <w:pStyle w:val="110"/>
        <w:framePr w:w="5414" w:h="8553" w:hRule="exact" w:wrap="none" w:vAnchor="page" w:hAnchor="page" w:x="1105" w:y="958"/>
        <w:shd w:val="clear" w:color="auto" w:fill="auto"/>
        <w:spacing w:before="0" w:after="212" w:line="200" w:lineRule="exact"/>
        <w:ind w:firstLine="480"/>
        <w:jc w:val="both"/>
        <w:rPr>
          <w:rFonts w:ascii="宋体" w:eastAsia="宋体" w:hAnsi="宋体"/>
        </w:rPr>
      </w:pPr>
      <w:bookmarkStart w:id="57" w:name="bookmark56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•什么叫果园生草栽培法，它有何利弊？</w:t>
      </w:r>
      <w:bookmarkEnd w:id="57"/>
    </w:p>
    <w:p w:rsidR="00A13815" w:rsidRPr="006D547D" w:rsidRDefault="00A13815">
      <w:pPr>
        <w:pStyle w:val="21"/>
        <w:framePr w:w="5414" w:h="8553" w:hRule="exact" w:wrap="none" w:vAnchor="page" w:hAnchor="page" w:x="1105" w:y="958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果园生草栽培法是果园地面上种植禾本科、豆科等草种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的土壤管理制度。一般分为全园生草法和行内清耕法或覆盖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法、行间生草的带状生草法两种类型。</w:t>
      </w:r>
    </w:p>
    <w:p w:rsidR="00A13815" w:rsidRPr="006D547D" w:rsidRDefault="00A13815">
      <w:pPr>
        <w:pStyle w:val="21"/>
        <w:framePr w:w="5414" w:h="8553" w:hRule="exact" w:wrap="none" w:vAnchor="page" w:hAnchor="page" w:x="1105" w:y="958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园地生草能有效地防止地表土、肥、水的流失，坡地果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园更为明显。生草能够改善土壤的结构和理化性能，增加土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壤毛管孔隙，提高土壤贮水保墒性能，降低土壤容重，还可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以使土壤保持良好的团粒结构。在果园不施有机肥的情况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下，生草能显著增加土壤有机质，提高土壤肥力。生草可明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显提高果树对矿质营养的利用，增加对钾磷及多种矿质元素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的吸收，减少果树缺素症的发生。生草有利于改善果园的生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态条件，建立良好的生态平衡。生草后增加了地面覆盖层，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减少了温度变幅，有利于表层根的发育，还可以提高光能和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土地利用率，为果树合成有机质肥料。生草改善了果园小气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候条件，可增加果树害虫的天敌。但生草后易导致柑橘根系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上浮，同时加大了防治病虫难度。</w:t>
      </w:r>
    </w:p>
    <w:p w:rsidR="00A13815" w:rsidRPr="006D547D" w:rsidRDefault="00A13815">
      <w:pPr>
        <w:pStyle w:val="21"/>
        <w:framePr w:w="5414" w:h="8553" w:hRule="exact" w:wrap="none" w:vAnchor="page" w:hAnchor="page" w:x="1105" w:y="958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目前，采用生草制的柑橘园多是自然生草或人工种草。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人工种草一般以春季到秋季，当地温升到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5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,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水分条件较好时，均可进行播种。播种禾本科草（黑麦草、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野燕麦、醉浆草、鸭茅草和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牧草</w:t>
      </w:r>
      <w:r w:rsidRPr="006D547D">
        <w:rPr>
          <w:rStyle w:val="2CenturySchoolbook5"/>
          <w:rFonts w:ascii="宋体" w:eastAsia="宋体" w:hAnsi="宋体"/>
          <w:color w:val="000000"/>
          <w:lang w:val="zh-CN" w:eastAsia="zh-CN"/>
        </w:rPr>
        <w:t>:</w:t>
      </w:r>
      <w:r w:rsidRPr="006D547D">
        <w:rPr>
          <w:rStyle w:val="2CenturySchoolbook5"/>
          <w:rFonts w:ascii="宋体" w:eastAsia="宋体" w:hAnsi="宋体"/>
          <w:color w:val="000000"/>
        </w:rPr>
        <w:t>N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—般每亩用草种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2.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="5405" w:h="402" w:hRule="exact" w:wrap="none" w:vAnchor="page" w:hAnchor="page" w:x="1112" w:y="180"/>
        <w:shd w:val="clear" w:color="auto" w:fill="auto"/>
        <w:spacing w:line="210" w:lineRule="exact"/>
        <w:ind w:left="160"/>
        <w:rPr>
          <w:rFonts w:ascii="宋体" w:eastAsia="宋体" w:hAnsi="宋体"/>
        </w:rPr>
      </w:pPr>
      <w:r w:rsidRPr="006D547D">
        <w:rPr>
          <w:rStyle w:val="Garamond2"/>
          <w:rFonts w:ascii="宋体" w:eastAsia="宋体" w:hAnsi="宋体"/>
          <w:color w:val="000000"/>
        </w:rPr>
        <w:t>ip</w:t>
      </w:r>
      <w:r w:rsidRPr="006D547D">
        <w:rPr>
          <w:rStyle w:val="0pt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0pt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21"/>
        <w:framePr w:w="5410" w:h="6688" w:hRule="exact" w:wrap="none" w:vAnchor="page" w:hAnchor="page" w:x="1108" w:y="938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克左右，如用豆科和禾本科草混播时，每亩用种量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0.15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1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千克。种草后，要注意消灭其他杂草，一般播种前进行果园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灌水，诱发杂草萌发，然后用除草剂灭除杂草，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后（除草剂失去药效后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再播草种。生草的最初几个月，最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好不刈割，当草根扎深，营养体显著增加后，再开始刈割。</w:t>
      </w:r>
    </w:p>
    <w:p w:rsidR="00A13815" w:rsidRPr="006D547D" w:rsidRDefault="00A13815">
      <w:pPr>
        <w:pStyle w:val="21"/>
        <w:framePr w:w="5410" w:h="6688" w:hRule="exact" w:wrap="none" w:vAnchor="page" w:hAnchor="page" w:x="1108" w:y="938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自然生草法是一种简单易行的生草方法。采用自然生草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法一般不必在果园内种特定草种，果园会自然长出各种草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来，通过自然的相互竞争和连续刈割，最后，剩下几种适合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当地自然条件的草种，实现生草的目的。这是一种节省投资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的办法。</w:t>
      </w:r>
    </w:p>
    <w:p w:rsidR="00A13815" w:rsidRPr="006D547D" w:rsidRDefault="00A13815">
      <w:pPr>
        <w:pStyle w:val="21"/>
        <w:framePr w:w="5410" w:h="6688" w:hRule="exact" w:wrap="none" w:vAnchor="page" w:hAnchor="page" w:x="1108" w:y="938"/>
        <w:shd w:val="clear" w:color="auto" w:fill="auto"/>
        <w:spacing w:before="0" w:after="39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采用生草制的果园，一般当草高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厘米时进行刈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割</w:t>
      </w:r>
      <w:r w:rsidRPr="006D547D">
        <w:rPr>
          <w:rStyle w:val="25pt4"/>
          <w:rFonts w:ascii="宋体" w:eastAsia="宋体" w:hAnsi="宋体" w:hint="eastAsia"/>
          <w:color w:val="000000"/>
          <w:lang w:val="zh-TW" w:eastAsia="zh-TW"/>
        </w:rPr>
        <w:t>，一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年刈割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次。割下的草多撒于草地上，任其腐烂，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或覆盖于果树行内。开始生草的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年里，草、树均应增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施氮肥，增加灌水次数，以后以草施氮肥为主，每年对果树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可进行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次根外追肥。生草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年后，草逐渐老化，应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及时翻压，休闲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年后，再重新播种。在翻压生草时，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为避免果树伤根太多，应尽量浅翻或使用除草剂灭草。在休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闲期内，有机物迅速分解，速效氮激增，应适当减少或暂停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使用氮肥。</w:t>
      </w:r>
    </w:p>
    <w:p w:rsidR="00A13815" w:rsidRPr="006D547D" w:rsidRDefault="00A13815">
      <w:pPr>
        <w:pStyle w:val="110"/>
        <w:framePr w:w="5410" w:h="6688" w:hRule="exact" w:wrap="none" w:vAnchor="page" w:hAnchor="page" w:x="1108" w:y="938"/>
        <w:shd w:val="clear" w:color="auto" w:fill="auto"/>
        <w:spacing w:before="0" w:after="0" w:line="200" w:lineRule="exact"/>
        <w:ind w:firstLine="0"/>
        <w:jc w:val="both"/>
        <w:rPr>
          <w:rFonts w:ascii="宋体" w:eastAsia="宋体" w:hAnsi="宋体"/>
        </w:rPr>
      </w:pPr>
      <w:bookmarkStart w:id="58" w:name="bookmark57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50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•夏季树盘覆草法有何作用？怎样进行覆盖？</w:t>
      </w:r>
      <w:bookmarkEnd w:id="58"/>
    </w:p>
    <w:p w:rsidR="00A13815" w:rsidRPr="006D547D" w:rsidRDefault="00A13815">
      <w:pPr>
        <w:pStyle w:val="21"/>
        <w:framePr w:w="5410" w:h="1675" w:hRule="exact" w:wrap="none" w:vAnchor="page" w:hAnchor="page" w:x="1108" w:y="782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柑橘园夏季覆草能有效地发挥改土增肥、蓄水抗旱、调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温防热、防止落果的综合效应，显著提高柑橘的品质和产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量，增产幅度达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以上。</w:t>
      </w:r>
    </w:p>
    <w:p w:rsidR="00A13815" w:rsidRPr="006D547D" w:rsidRDefault="00A13815">
      <w:pPr>
        <w:pStyle w:val="21"/>
        <w:framePr w:w="5410" w:h="1675" w:hRule="exact" w:wrap="none" w:vAnchor="page" w:hAnchor="page" w:x="1108" w:y="782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在伏旱到来之前，抢在雨后将园土全面中耕松土后进行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覆草为宜，冬春可将覆草翻入地下。柑橘园覆草方式应视草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419" w:h="7656" w:hRule="exact" w:wrap="none" w:vAnchor="page" w:hAnchor="page" w:x="1103" w:y="626"/>
        <w:shd w:val="clear" w:color="auto" w:fill="auto"/>
        <w:spacing w:before="0" w:after="374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源而定，在草源充足的地方，力争全园覆草。有条件的橘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园，还可将麦秸、玉米稻秆、杂草、稻草、豆秆、绿肥、山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青等铡碎，拌土杂肥后对全园进行覆盖，这样效果更好。草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源不足的地方，应本着保证覆草质量，能覆多少就覆多少，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不能全园覆就只覆树盘。覆草后均应撒压土块，以免风将草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吹卷。全园覆草厚度以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厘米为好，幼龄橘园适当厚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些，成龄橘园适当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薄些；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阳坡园厚些，阴坡园薄些</w:t>
      </w:r>
      <w:r w:rsidRPr="006D547D">
        <w:rPr>
          <w:rStyle w:val="24pt6"/>
          <w:rFonts w:ascii="宋体" w:eastAsia="宋体" w:hAnsi="宋体" w:hint="eastAsia"/>
          <w:color w:val="000000"/>
          <w:lang w:val="zh-TW" w:eastAsia="zh-TW"/>
        </w:rPr>
        <w:t>。一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需草量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吨。草量不足只覆盖树盘的，草层厚度一定要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达到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厘米。橘园盖草后，如果沟系不畅，一旦遇上连绵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阴雨，将使园土的透水透气性受到抑制，严重时引起烂根。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因此要注意清理沟系。如盖草后墒情不够，可适当浇水。病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虫秸秆在覆盖前，应摊开晒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天，或洒石灰水消毒，以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杀灭病虫。</w:t>
      </w:r>
    </w:p>
    <w:p w:rsidR="00A13815" w:rsidRPr="006D547D" w:rsidRDefault="00A13815">
      <w:pPr>
        <w:pStyle w:val="1181"/>
        <w:framePr w:w="5419" w:h="7656" w:hRule="exact" w:wrap="none" w:vAnchor="page" w:hAnchor="page" w:x="1103" w:y="626"/>
        <w:shd w:val="clear" w:color="auto" w:fill="auto"/>
        <w:spacing w:after="203" w:line="220" w:lineRule="exact"/>
        <w:jc w:val="center"/>
        <w:rPr>
          <w:rFonts w:ascii="宋体" w:eastAsia="宋体" w:hAnsi="宋体"/>
        </w:rPr>
      </w:pPr>
      <w:bookmarkStart w:id="59" w:name="bookmark58"/>
      <w:r w:rsidRPr="006D547D">
        <w:rPr>
          <w:rStyle w:val="1180"/>
          <w:rFonts w:ascii="宋体" w:eastAsia="宋体" w:hAnsi="宋体" w:hint="eastAsia"/>
          <w:color w:val="000000"/>
          <w:lang w:val="zh-TW" w:eastAsia="zh-TW"/>
        </w:rPr>
        <w:t>地面薄膜覆盖有柯作用？怎样进行覆盖？</w:t>
      </w:r>
      <w:bookmarkEnd w:id="59"/>
    </w:p>
    <w:p w:rsidR="00A13815" w:rsidRPr="006D547D" w:rsidRDefault="00A13815">
      <w:pPr>
        <w:pStyle w:val="21"/>
        <w:framePr w:w="5419" w:h="7656" w:hRule="exact" w:wrap="none" w:vAnchor="page" w:hAnchor="page" w:x="1103" w:y="626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薄膜覆盖有增温保温、反光增光、保墒提墒，维持果树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的正常生长发育，改善果实品质的重要作用。覆膜多用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0.03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0.05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毫米的聚氯乙烯地膜，也可用除草膜和黑色地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膜。覆盖时期一般在春季追肥、整地、浇水或降雨后，趁墒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情覆膜。覆膜时，膜的四周和破损处要用土压实，以防风吹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和水分蒸发。</w:t>
      </w:r>
    </w:p>
    <w:p w:rsidR="00A13815" w:rsidRPr="006D547D" w:rsidRDefault="00A13815">
      <w:pPr>
        <w:pStyle w:val="1181"/>
        <w:framePr w:w="5419" w:h="1292" w:hRule="exact" w:wrap="none" w:vAnchor="page" w:hAnchor="page" w:x="1103" w:y="8541"/>
        <w:shd w:val="clear" w:color="auto" w:fill="auto"/>
        <w:spacing w:after="200" w:line="220" w:lineRule="exact"/>
        <w:jc w:val="both"/>
        <w:rPr>
          <w:rFonts w:ascii="宋体" w:eastAsia="宋体" w:hAnsi="宋体"/>
        </w:rPr>
      </w:pPr>
      <w:bookmarkStart w:id="60" w:name="bookmark59"/>
      <w:r w:rsidRPr="006D547D">
        <w:rPr>
          <w:rStyle w:val="1180"/>
          <w:rFonts w:ascii="宋体" w:eastAsia="宋体" w:hAnsi="宋体"/>
          <w:color w:val="000000"/>
          <w:lang w:val="zh-TW" w:eastAsia="zh-TW"/>
        </w:rPr>
        <w:t>52</w:t>
      </w:r>
      <w:r w:rsidRPr="006D547D">
        <w:rPr>
          <w:rStyle w:val="1180"/>
          <w:rFonts w:ascii="宋体" w:eastAsia="宋体" w:hAnsi="宋体" w:hint="eastAsia"/>
          <w:color w:val="000000"/>
          <w:lang w:val="zh-TW" w:eastAsia="zh-TW"/>
        </w:rPr>
        <w:t>•観园在什么情況下需要灌溉？</w:t>
      </w:r>
      <w:bookmarkEnd w:id="60"/>
    </w:p>
    <w:p w:rsidR="00A13815" w:rsidRPr="006D547D" w:rsidRDefault="00A13815">
      <w:pPr>
        <w:pStyle w:val="21"/>
        <w:framePr w:w="5419" w:h="1292" w:hRule="exact" w:wrap="none" w:vAnchor="page" w:hAnchor="page" w:x="1103" w:y="8541"/>
        <w:shd w:val="clear" w:color="auto" w:fill="auto"/>
        <w:spacing w:before="0" w:line="317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一般通过测定土壤含水量来确定柑橘园是否需要灌溉。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当土壤含水量低于最大持水量的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时即需灌溉，土壤含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1100"/>
        <w:framePr w:w="5410" w:h="3847" w:hRule="exact" w:wrap="none" w:vAnchor="page" w:hAnchor="page" w:x="1108" w:y="660"/>
        <w:shd w:val="clear" w:color="auto" w:fill="auto"/>
        <w:tabs>
          <w:tab w:val="left" w:leader="dot" w:pos="4142"/>
          <w:tab w:val="left" w:leader="dot" w:pos="4296"/>
        </w:tabs>
        <w:spacing w:after="180" w:line="360" w:lineRule="exact"/>
        <w:ind w:left="220"/>
        <w:rPr>
          <w:rFonts w:ascii="宋体" w:eastAsia="宋体" w:hAnsi="宋体"/>
        </w:rPr>
      </w:pPr>
      <w:bookmarkStart w:id="61" w:name="bookmark60"/>
      <w:r w:rsidRPr="006D547D">
        <w:rPr>
          <w:rStyle w:val="1110"/>
          <w:rFonts w:ascii="宋体" w:eastAsia="宋体" w:hAnsi="宋体" w:hint="eastAsia"/>
          <w:color w:val="000000"/>
          <w:lang w:val="zh-TW" w:eastAsia="zh-TW"/>
        </w:rPr>
        <w:t>专</w:t>
      </w:r>
      <w:r w:rsidRPr="006D547D">
        <w:rPr>
          <w:rStyle w:val="1110Garamond"/>
          <w:rFonts w:ascii="宋体" w:eastAsia="宋体" w:hAnsi="宋体"/>
          <w:color w:val="000000"/>
          <w:vertAlign w:val="superscript"/>
          <w:lang w:val="zh-TW" w:eastAsia="zh-TW"/>
        </w:rPr>
        <w:t>0</w:t>
      </w:r>
      <w:r w:rsidRPr="006D547D">
        <w:rPr>
          <w:rStyle w:val="1110"/>
          <w:rFonts w:ascii="宋体" w:eastAsia="宋体" w:hAnsi="宋体" w:hint="eastAsia"/>
          <w:color w:val="000000"/>
          <w:lang w:val="zh-TW" w:eastAsia="zh-TW"/>
        </w:rPr>
        <w:t>…蹕照</w:t>
      </w:r>
      <w:r w:rsidRPr="006D547D">
        <w:rPr>
          <w:rStyle w:val="1110Garamond1"/>
          <w:rFonts w:ascii="宋体" w:eastAsia="宋体" w:hAnsi="宋体"/>
          <w:color w:val="000000"/>
        </w:rPr>
        <w:t>f</w:t>
      </w:r>
      <w:r w:rsidRPr="006D547D">
        <w:rPr>
          <w:rStyle w:val="1110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1110"/>
          <w:rFonts w:ascii="宋体" w:eastAsia="宋体" w:hAnsi="宋体" w:hint="eastAsia"/>
          <w:color w:val="000000"/>
          <w:lang w:val="zh-TW" w:eastAsia="zh-TW"/>
        </w:rPr>
        <w:t>•半</w:t>
      </w:r>
      <w:r w:rsidRPr="006D547D">
        <w:rPr>
          <w:rStyle w:val="1110Garamond1"/>
          <w:rFonts w:ascii="宋体" w:eastAsia="宋体" w:hAnsi="宋体"/>
          <w:color w:val="000000"/>
        </w:rPr>
        <w:t>M</w:t>
      </w:r>
      <w:r w:rsidRPr="006D547D">
        <w:rPr>
          <w:rStyle w:val="1110"/>
          <w:rFonts w:ascii="宋体" w:eastAsia="宋体" w:hAnsi="宋体"/>
          <w:color w:val="000000"/>
          <w:lang w:eastAsia="en-US"/>
        </w:rPr>
        <w:tab/>
      </w:r>
      <w:r w:rsidRPr="006D547D">
        <w:rPr>
          <w:rStyle w:val="1110"/>
          <w:rFonts w:ascii="宋体" w:eastAsia="宋体" w:hAnsi="宋体"/>
          <w:color w:val="000000"/>
          <w:lang w:eastAsia="en-US"/>
        </w:rPr>
        <w:tab/>
      </w:r>
      <w:bookmarkEnd w:id="61"/>
    </w:p>
    <w:p w:rsidR="00A13815" w:rsidRPr="006D547D" w:rsidRDefault="00A13815">
      <w:pPr>
        <w:pStyle w:val="21"/>
        <w:framePr w:w="5410" w:h="3847" w:hRule="exact" w:wrap="none" w:vAnchor="page" w:hAnchor="page" w:x="1108" w:y="660"/>
        <w:shd w:val="clear" w:color="auto" w:fill="auto"/>
        <w:spacing w:before="0" w:after="39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水量可以进行测定，也可以根据经验判断其大致的含水量来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决定是否需要灌溉。例如对壤土和沙土，可取距地表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米的耕作层土壤，如果用手紧握能形成土团，再挤压时土团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不易碎裂，则说明土壤湿度约在最大持水量的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以上，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一般不必灌水；如果手松开后不能形成土团，则说明土壤湿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度太低，需要灌水。如果土壤为沙壤土，捏时能形成土团，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轻轻挤压时容易产生裂缝，则表明水分含量少，需进行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灌溉。</w:t>
      </w:r>
    </w:p>
    <w:p w:rsidR="00A13815" w:rsidRPr="006D547D" w:rsidRDefault="00A13815">
      <w:pPr>
        <w:pStyle w:val="11110"/>
        <w:framePr w:w="5410" w:h="3847" w:hRule="exact" w:wrap="none" w:vAnchor="page" w:hAnchor="page" w:x="1108" w:y="660"/>
        <w:shd w:val="clear" w:color="auto" w:fill="auto"/>
        <w:spacing w:before="0" w:after="0" w:line="200" w:lineRule="exact"/>
        <w:jc w:val="both"/>
        <w:rPr>
          <w:rFonts w:ascii="宋体" w:eastAsia="宋体" w:hAnsi="宋体"/>
        </w:rPr>
      </w:pPr>
      <w:bookmarkStart w:id="62" w:name="bookmark61"/>
      <w:r w:rsidRPr="006D547D">
        <w:rPr>
          <w:rStyle w:val="1111"/>
          <w:rFonts w:ascii="宋体" w:eastAsia="宋体" w:hAnsi="宋体"/>
          <w:b/>
          <w:bCs/>
          <w:color w:val="000000"/>
          <w:lang w:val="zh-TW" w:eastAsia="zh-TW"/>
        </w:rPr>
        <w:t>53</w:t>
      </w:r>
      <w:r w:rsidRPr="006D547D">
        <w:rPr>
          <w:rStyle w:val="1111"/>
          <w:rFonts w:ascii="宋体" w:eastAsia="宋体" w:hAnsi="宋体" w:hint="eastAsia"/>
          <w:b/>
          <w:bCs/>
          <w:color w:val="000000"/>
          <w:lang w:val="zh-TW" w:eastAsia="zh-TW"/>
        </w:rPr>
        <w:t>•柑橘园灌水有哪几种方法？</w:t>
      </w:r>
      <w:bookmarkEnd w:id="62"/>
    </w:p>
    <w:p w:rsidR="00A13815" w:rsidRPr="006D547D" w:rsidRDefault="00A13815">
      <w:pPr>
        <w:pStyle w:val="21"/>
        <w:framePr w:w="5410" w:h="5102" w:hRule="exact" w:wrap="none" w:vAnchor="page" w:hAnchor="page" w:x="1108" w:y="4749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目前我国柑橘园灌溉大多采用地面灌溉。例如畦灌、沟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灌、穴灌等。虽然这类灌溉方法简便实用，但造成了水分的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大量浪费。我国是贫水国家，走农业节水之路是必然的趋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势。因此必须大力推广节水灌溉方法。节水灌溉方法主要有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喷灌、滴灌，但其成本比较高是制约其推广的主要因素。</w:t>
      </w:r>
    </w:p>
    <w:p w:rsidR="00A13815" w:rsidRPr="006D547D" w:rsidRDefault="00A13815">
      <w:pPr>
        <w:pStyle w:val="21"/>
        <w:framePr w:w="5410" w:h="5102" w:hRule="exact" w:wrap="none" w:vAnchor="page" w:hAnchor="page" w:x="1108" w:y="4749"/>
        <w:numPr>
          <w:ilvl w:val="0"/>
          <w:numId w:val="46"/>
        </w:numPr>
        <w:shd w:val="clear" w:color="auto" w:fill="auto"/>
        <w:tabs>
          <w:tab w:val="left" w:pos="837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畦灌。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在树冠范围内作畦埂（高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厘米左右），灌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水时将畦灌满，待水渗下后及时松土保墒。此法灌水量足，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灌水均勻。但浪费水和破坏土壤结构是其缺点。</w:t>
      </w:r>
    </w:p>
    <w:p w:rsidR="00A13815" w:rsidRPr="006D547D" w:rsidRDefault="00A13815">
      <w:pPr>
        <w:pStyle w:val="21"/>
        <w:framePr w:w="5410" w:h="5102" w:hRule="exact" w:wrap="none" w:vAnchor="page" w:hAnchor="page" w:x="1108" w:y="4749"/>
        <w:numPr>
          <w:ilvl w:val="0"/>
          <w:numId w:val="46"/>
        </w:numPr>
        <w:shd w:val="clear" w:color="auto" w:fill="auto"/>
        <w:tabs>
          <w:tab w:val="left" w:pos="837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沟灌。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在成年园的行株间纵横开深、宽各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30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的沟；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幼年园则在树冠下开轮状沟，并与行间的输水沟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相连；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坡地园是在树冠内外挖深、宽各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厘米、长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1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米的等高沟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条。灌水时将水灌入沟中，使之渗透到土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中，使整个根部土壤达到湿润，待水渗下后将沟耙平。本法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较前法省水，对土壤结构破坏也较轻。</w:t>
      </w:r>
    </w:p>
    <w:p w:rsidR="00A13815" w:rsidRPr="006D547D" w:rsidRDefault="00A13815">
      <w:pPr>
        <w:pStyle w:val="21"/>
        <w:framePr w:w="5410" w:h="5102" w:hRule="exact" w:wrap="none" w:vAnchor="page" w:hAnchor="page" w:x="1108" w:y="4749"/>
        <w:numPr>
          <w:ilvl w:val="0"/>
          <w:numId w:val="46"/>
        </w:numPr>
        <w:shd w:val="clear" w:color="auto" w:fill="auto"/>
        <w:tabs>
          <w:tab w:val="left" w:pos="837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喷灌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。目前先进的喷灌技术主要是微喷灌。它是在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每行树下安装塑料管道，管道与主输水管道及水泵相连，在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532" w:y="503"/>
        <w:shd w:val="clear" w:color="auto" w:fill="auto"/>
        <w:tabs>
          <w:tab w:val="left" w:pos="1325"/>
        </w:tabs>
        <w:spacing w:line="170" w:lineRule="exact"/>
        <w:jc w:val="both"/>
        <w:rPr>
          <w:rFonts w:ascii="宋体" w:eastAsia="宋体" w:hAnsi="宋体"/>
        </w:rPr>
      </w:pPr>
      <w:r w:rsidRPr="006D547D">
        <w:rPr>
          <w:rStyle w:val="0pt1"/>
          <w:rFonts w:ascii="宋体" w:eastAsia="宋体" w:hAnsi="宋体" w:hint="eastAsia"/>
          <w:color w:val="000000"/>
          <w:lang w:val="zh-TW" w:eastAsia="zh-TW"/>
        </w:rPr>
        <w:t>四、生产管理</w:t>
      </w:r>
      <w:r w:rsidRPr="006D547D">
        <w:rPr>
          <w:rStyle w:val="0pt1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0pt1"/>
          <w:rFonts w:ascii="宋体" w:eastAsia="宋体" w:hAnsi="宋体"/>
          <w:color w:val="000000"/>
          <w:vertAlign w:val="superscript"/>
          <w:lang w:val="zh-TW" w:eastAsia="zh-TW"/>
        </w:rPr>
        <w:t>61</w:t>
      </w:r>
    </w:p>
    <w:p w:rsidR="00A13815" w:rsidRPr="006D547D" w:rsidRDefault="00A13815">
      <w:pPr>
        <w:pStyle w:val="21"/>
        <w:framePr w:w="5414" w:h="2591" w:hRule="exact" w:wrap="none" w:vAnchor="page" w:hAnchor="page" w:x="932" w:y="1109"/>
        <w:shd w:val="clear" w:color="auto" w:fill="auto"/>
        <w:tabs>
          <w:tab w:val="left" w:pos="2578"/>
        </w:tabs>
        <w:spacing w:before="0" w:line="317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树间每隔一定距离（视喷头喷洒直径而定）安置一个喷头。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微喷灌不仅可调节土壤湿度，增加空气湿度，改善柑橘田间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小气候，还可以施肥。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’</w:t>
      </w:r>
    </w:p>
    <w:p w:rsidR="00A13815" w:rsidRPr="006D547D" w:rsidRDefault="00A13815">
      <w:pPr>
        <w:pStyle w:val="21"/>
        <w:framePr w:w="5414" w:h="2591" w:hRule="exact" w:wrap="none" w:vAnchor="page" w:hAnchor="page" w:x="932" w:y="1109"/>
        <w:numPr>
          <w:ilvl w:val="0"/>
          <w:numId w:val="46"/>
        </w:numPr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滴灌。是将水通过安装在柑橘园内的低压管道系统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运送到滴头，然后一滴滴地浸润到柑橘根系分布的土层，均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匀地维持土壤湿度。滴灌比喷灌更节水，也可以施肥，且不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破坏土壤结构。但对水质的要求特别高，否则容易堵塞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滴头。</w:t>
      </w:r>
    </w:p>
    <w:p w:rsidR="00A13815" w:rsidRPr="006D547D" w:rsidRDefault="00A13815">
      <w:pPr>
        <w:pStyle w:val="1140"/>
        <w:framePr w:w="5414" w:h="5726" w:hRule="exact" w:wrap="none" w:vAnchor="page" w:hAnchor="page" w:x="932" w:y="3959"/>
        <w:shd w:val="clear" w:color="auto" w:fill="auto"/>
        <w:spacing w:before="0" w:after="205" w:line="220" w:lineRule="exact"/>
        <w:jc w:val="both"/>
        <w:rPr>
          <w:rFonts w:ascii="宋体" w:eastAsia="宋体" w:hAnsi="宋体"/>
        </w:rPr>
      </w:pPr>
      <w:bookmarkStart w:id="63" w:name="bookmark62"/>
      <w:r w:rsidRPr="006D547D">
        <w:rPr>
          <w:rStyle w:val="114"/>
          <w:rFonts w:ascii="宋体" w:eastAsia="宋体" w:hAnsi="宋体"/>
          <w:color w:val="000000"/>
          <w:lang w:val="zh-TW" w:eastAsia="zh-TW"/>
        </w:rPr>
        <w:t>54</w:t>
      </w:r>
      <w:r w:rsidRPr="006D547D">
        <w:rPr>
          <w:rStyle w:val="114"/>
          <w:rFonts w:ascii="宋体" w:eastAsia="宋体" w:hAnsi="宋体" w:hint="eastAsia"/>
          <w:color w:val="000000"/>
          <w:lang w:val="zh-TW" w:eastAsia="zh-TW"/>
        </w:rPr>
        <w:t>•柑橘园有哪些节水的好方法？</w:t>
      </w:r>
      <w:bookmarkEnd w:id="63"/>
    </w:p>
    <w:p w:rsidR="00A13815" w:rsidRPr="006D547D" w:rsidRDefault="00A13815">
      <w:pPr>
        <w:pStyle w:val="21"/>
        <w:framePr w:w="5414" w:h="5726" w:hRule="exact" w:wrap="none" w:vAnchor="page" w:hAnchor="page" w:x="932" w:y="3959"/>
        <w:shd w:val="clear" w:color="auto" w:fill="auto"/>
        <w:spacing w:before="0" w:after="381" w:line="32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一是选择节水灌溉方法，如微喷灌、滴灌、渗灌等方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法。二是减少水分蒸发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进行地面覆盖，包括盖草、盖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膜等。</w:t>
      </w:r>
    </w:p>
    <w:p w:rsidR="00A13815" w:rsidRPr="006D547D" w:rsidRDefault="00A13815">
      <w:pPr>
        <w:pStyle w:val="1140"/>
        <w:framePr w:w="5414" w:h="5726" w:hRule="exact" w:wrap="none" w:vAnchor="page" w:hAnchor="page" w:x="932" w:y="3959"/>
        <w:shd w:val="clear" w:color="auto" w:fill="auto"/>
        <w:spacing w:before="0" w:after="208" w:line="220" w:lineRule="exact"/>
        <w:jc w:val="both"/>
        <w:rPr>
          <w:rFonts w:ascii="宋体" w:eastAsia="宋体" w:hAnsi="宋体"/>
        </w:rPr>
      </w:pPr>
      <w:bookmarkStart w:id="64" w:name="bookmark63"/>
      <w:r w:rsidRPr="006D547D">
        <w:rPr>
          <w:rStyle w:val="114"/>
          <w:rFonts w:ascii="宋体" w:eastAsia="宋体" w:hAnsi="宋体" w:hint="eastAsia"/>
          <w:color w:val="000000"/>
          <w:lang w:eastAsia="en-US"/>
        </w:rPr>
        <w:t>■</w:t>
      </w:r>
      <w:r w:rsidRPr="006D547D">
        <w:rPr>
          <w:rStyle w:val="114"/>
          <w:rFonts w:ascii="宋体" w:eastAsia="宋体" w:hAnsi="宋体"/>
          <w:color w:val="000000"/>
          <w:lang w:eastAsia="en-US"/>
        </w:rPr>
        <w:t>55</w:t>
      </w:r>
      <w:r w:rsidRPr="006D547D">
        <w:rPr>
          <w:rStyle w:val="114"/>
          <w:rFonts w:ascii="宋体" w:eastAsia="宋体" w:hAnsi="宋体" w:hint="eastAsia"/>
          <w:color w:val="000000"/>
          <w:lang w:val="zh-TW" w:eastAsia="zh-TW"/>
        </w:rPr>
        <w:t>•柑橘园施肥的方法有哪几种？</w:t>
      </w:r>
      <w:bookmarkEnd w:id="64"/>
    </w:p>
    <w:p w:rsidR="00A13815" w:rsidRPr="006D547D" w:rsidRDefault="00A13815">
      <w:pPr>
        <w:pStyle w:val="21"/>
        <w:framePr w:w="5414" w:h="5726" w:hRule="exact" w:wrap="none" w:vAnchor="page" w:hAnchor="page" w:x="932" w:y="395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为了取得良好的施肥效果，必须采用正确的施肥方法。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肥料应施在根系分布最多的地方。一般基肥和有机肥应深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施，深度可达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以上；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追肥和化肥可浅施，深度为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厘米；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磷肥易被土壤固定，应与有机肥配合施在根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系附近。施肥深度还应考虑其他因素，如须根分布比较深的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甜植、红橘等，肥料要深施；如枳的根系较浅，可适当浅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施。山地柑橘园土壤深厚，应该深施，这样既能改良土壤，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又能引深根系，有利抗旱、抗寒；而土层浅、地下水位高的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柑橘园可适当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浅施。</w:t>
      </w:r>
    </w:p>
    <w:p w:rsidR="00A13815" w:rsidRPr="006D547D" w:rsidRDefault="00A13815">
      <w:pPr>
        <w:pStyle w:val="21"/>
        <w:framePr w:w="5414" w:h="5726" w:hRule="exact" w:wrap="none" w:vAnchor="page" w:hAnchor="page" w:x="932" w:y="395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施肥方式主要有环状沟施、条状沟施、放射状沟施、穴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42"/>
        <w:framePr w:w="5400" w:h="6786" w:hRule="exact" w:wrap="none" w:vAnchor="page" w:hAnchor="page" w:x="1076" w:y="375"/>
        <w:shd w:val="clear" w:color="auto" w:fill="auto"/>
        <w:tabs>
          <w:tab w:val="left" w:pos="798"/>
        </w:tabs>
        <w:spacing w:line="170" w:lineRule="exact"/>
        <w:ind w:left="260" w:firstLine="0"/>
        <w:jc w:val="both"/>
        <w:rPr>
          <w:rFonts w:ascii="宋体" w:eastAsia="宋体" w:hAnsi="宋体"/>
        </w:rPr>
      </w:pPr>
      <w:r w:rsidRPr="006D547D">
        <w:rPr>
          <w:rStyle w:val="4Garamond"/>
          <w:rFonts w:ascii="宋体" w:eastAsia="宋体" w:hAnsi="宋体"/>
          <w:color w:val="000000"/>
          <w:lang w:val="zh-CN" w:eastAsia="zh-CN"/>
        </w:rPr>
        <w:t>I</w:t>
      </w:r>
      <w:r w:rsidRPr="006D547D">
        <w:rPr>
          <w:rStyle w:val="41"/>
          <w:rFonts w:ascii="宋体" w:eastAsia="宋体" w:hAnsi="宋体"/>
          <w:color w:val="000000"/>
          <w:vertAlign w:val="superscript"/>
          <w:lang w:val="zh-CN"/>
        </w:rPr>
        <w:t>2</w:t>
      </w:r>
      <w:r w:rsidRPr="006D547D">
        <w:rPr>
          <w:rStyle w:val="41"/>
          <w:rFonts w:ascii="宋体" w:eastAsia="宋体" w:hAnsi="宋体"/>
          <w:color w:val="000000"/>
          <w:lang w:val="zh-CN"/>
        </w:rPr>
        <w:tab/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831"/>
        <w:framePr w:w="5400" w:h="6786" w:hRule="exact" w:wrap="none" w:vAnchor="page" w:hAnchor="page" w:x="1076" w:y="375"/>
        <w:shd w:val="clear" w:color="auto" w:fill="auto"/>
        <w:tabs>
          <w:tab w:val="left" w:leader="dot" w:pos="942"/>
          <w:tab w:val="left" w:leader="dot" w:pos="1405"/>
          <w:tab w:val="left" w:leader="dot" w:pos="1552"/>
          <w:tab w:val="left" w:leader="dot" w:pos="2014"/>
          <w:tab w:val="left" w:leader="dot" w:pos="2162"/>
          <w:tab w:val="left" w:leader="dot" w:pos="5286"/>
        </w:tabs>
        <w:spacing w:after="248" w:line="200" w:lineRule="exact"/>
        <w:ind w:left="260"/>
        <w:rPr>
          <w:rFonts w:ascii="宋体" w:eastAsia="宋体" w:hAnsi="宋体"/>
        </w:rPr>
      </w:pPr>
      <w:bookmarkStart w:id="65" w:name="bookmark64"/>
      <w:r w:rsidRPr="006D547D">
        <w:rPr>
          <w:rStyle w:val="830"/>
          <w:rFonts w:ascii="宋体" w:eastAsia="宋体" w:hAnsi="宋体"/>
          <w:color w:val="000000"/>
          <w:lang w:val="zh-TW" w:eastAsia="zh-TW"/>
        </w:rPr>
        <w:t xml:space="preserve">_ </w:t>
      </w:r>
      <w:r w:rsidRPr="006D547D">
        <w:rPr>
          <w:rStyle w:val="830"/>
          <w:rFonts w:ascii="宋体" w:eastAsia="宋体" w:hAnsi="宋体"/>
          <w:color w:val="000000"/>
          <w:lang w:eastAsia="en-US"/>
        </w:rPr>
        <w:tab/>
      </w:r>
      <w:r w:rsidRPr="006D547D">
        <w:rPr>
          <w:rStyle w:val="830"/>
          <w:rFonts w:ascii="宋体" w:eastAsia="宋体" w:hAnsi="宋体"/>
          <w:color w:val="000000"/>
          <w:lang w:eastAsia="en-US"/>
        </w:rPr>
        <w:tab/>
      </w:r>
      <w:r w:rsidRPr="006D547D">
        <w:rPr>
          <w:rStyle w:val="830"/>
          <w:rFonts w:ascii="宋体" w:eastAsia="宋体" w:hAnsi="宋体"/>
          <w:color w:val="000000"/>
          <w:lang w:eastAsia="en-US"/>
        </w:rPr>
        <w:tab/>
      </w:r>
      <w:r w:rsidRPr="006D547D">
        <w:rPr>
          <w:rStyle w:val="830"/>
          <w:rFonts w:ascii="宋体" w:eastAsia="宋体" w:hAnsi="宋体"/>
          <w:color w:val="000000"/>
          <w:lang w:eastAsia="en-US"/>
        </w:rPr>
        <w:tab/>
      </w:r>
      <w:r w:rsidRPr="006D547D">
        <w:rPr>
          <w:rStyle w:val="830"/>
          <w:rFonts w:ascii="宋体" w:eastAsia="宋体" w:hAnsi="宋体"/>
          <w:color w:val="000000"/>
          <w:lang w:eastAsia="en-US"/>
        </w:rPr>
        <w:tab/>
      </w:r>
      <w:r w:rsidRPr="006D547D">
        <w:rPr>
          <w:rStyle w:val="830"/>
          <w:rFonts w:ascii="宋体" w:eastAsia="宋体" w:hAnsi="宋体"/>
          <w:color w:val="000000"/>
          <w:lang w:eastAsia="en-US"/>
        </w:rPr>
        <w:tab/>
      </w:r>
      <w:bookmarkEnd w:id="65"/>
    </w:p>
    <w:p w:rsidR="00A13815" w:rsidRPr="006D547D" w:rsidRDefault="00A13815">
      <w:pPr>
        <w:pStyle w:val="21"/>
        <w:framePr w:w="5400" w:h="6786" w:hRule="exact" w:wrap="none" w:vAnchor="page" w:hAnchor="page" w:x="1076" w:y="375"/>
        <w:shd w:val="clear" w:color="auto" w:fill="auto"/>
        <w:spacing w:before="0" w:line="312" w:lineRule="exac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施、全园施肥等（图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pStyle w:val="21"/>
        <w:framePr w:w="5400" w:h="6786" w:hRule="exact" w:wrap="none" w:vAnchor="page" w:hAnchor="page" w:x="1076" w:y="375"/>
        <w:numPr>
          <w:ilvl w:val="0"/>
          <w:numId w:val="47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环状沟施。在树冠外围挖一条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厘米宽，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CN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厘米深的环状沟，然后将表土和基肥混合施入，此法适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合于幼龄柑橘园。</w:t>
      </w:r>
    </w:p>
    <w:p w:rsidR="00A13815" w:rsidRPr="006D547D" w:rsidRDefault="00A13815">
      <w:pPr>
        <w:pStyle w:val="21"/>
        <w:framePr w:w="5400" w:h="6786" w:hRule="exact" w:wrap="none" w:vAnchor="page" w:hAnchor="page" w:x="1076" w:y="375"/>
        <w:numPr>
          <w:ilvl w:val="0"/>
          <w:numId w:val="47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条状沟施。在柑橘园行间挖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条宽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40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厘米的长条形沟，然后施肥覆土，此法适用于长方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形栽植的成年柑橘园。也可在行间或株间挖几条宽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左右，深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厘米，长较树冠冠幅略长的条状沟施肥。</w:t>
      </w:r>
    </w:p>
    <w:p w:rsidR="00A13815" w:rsidRPr="006D547D" w:rsidRDefault="00A13815">
      <w:pPr>
        <w:pStyle w:val="21"/>
        <w:framePr w:w="5400" w:h="6786" w:hRule="exact" w:wrap="none" w:vAnchor="page" w:hAnchor="page" w:x="1076" w:y="375"/>
        <w:numPr>
          <w:ilvl w:val="0"/>
          <w:numId w:val="47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放射状沟施。在距树干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米远的位置，挖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条放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射沟，沟宽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厘米，长度抵树冠外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缘。肥料施入沟中覆土，此法适用于成年柑橘园，尤适梯面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较窄的柑橘园施肥。</w:t>
      </w:r>
    </w:p>
    <w:p w:rsidR="00A13815" w:rsidRPr="006D547D" w:rsidRDefault="00A13815">
      <w:pPr>
        <w:pStyle w:val="21"/>
        <w:framePr w:w="5400" w:h="6786" w:hRule="exact" w:wrap="none" w:vAnchor="page" w:hAnchor="page" w:x="1076" w:y="375"/>
        <w:numPr>
          <w:ilvl w:val="0"/>
          <w:numId w:val="47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穴状施肥。在树冠滴水线下，均勻挖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个深为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40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厘米，上口直径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厘米，底部直径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的锥形穴，穴内塞人枯草等，用薄膜盖口，追肥灌水尽在穴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内。此法适用于保肥保水性差的沙土柑橘园。</w:t>
      </w:r>
    </w:p>
    <w:p w:rsidR="00A13815" w:rsidRPr="006D547D" w:rsidRDefault="00A13815">
      <w:pPr>
        <w:pStyle w:val="21"/>
        <w:framePr w:w="5400" w:h="6786" w:hRule="exact" w:wrap="none" w:vAnchor="page" w:hAnchor="page" w:x="1076" w:y="375"/>
        <w:numPr>
          <w:ilvl w:val="0"/>
          <w:numId w:val="47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全园施肥。将肥料均匀撒布于全园，然后翻耕，使肥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料人土，深度以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厘米左右为宜，此法适用于根系密布全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园的成年柑橘园或密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植园。</w:t>
      </w:r>
    </w:p>
    <w:p w:rsidR="00A13815" w:rsidRPr="006D547D" w:rsidRDefault="00691D21">
      <w:pPr>
        <w:framePr w:wrap="none" w:vAnchor="page" w:hAnchor="page" w:x="1143" w:y="7359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363595" cy="1424305"/>
            <wp:effectExtent l="0" t="0" r="825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662" w:y="697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0pt1"/>
          <w:rFonts w:ascii="宋体" w:eastAsia="宋体" w:hAnsi="宋体" w:hint="eastAsia"/>
          <w:color w:val="000000"/>
          <w:lang w:val="zh-TW" w:eastAsia="zh-TW"/>
        </w:rPr>
        <w:t>四、生产管理</w:t>
      </w:r>
    </w:p>
    <w:p w:rsidR="00A13815" w:rsidRPr="006D547D" w:rsidRDefault="00691D21">
      <w:pPr>
        <w:framePr w:wrap="none" w:vAnchor="page" w:hAnchor="page" w:x="5871" w:y="548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54965" cy="315595"/>
            <wp:effectExtent l="0" t="0" r="6985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11110"/>
        <w:framePr w:w="5434" w:h="8222" w:hRule="exact" w:wrap="none" w:vAnchor="page" w:hAnchor="page" w:x="1018" w:y="1585"/>
        <w:shd w:val="clear" w:color="auto" w:fill="auto"/>
        <w:spacing w:before="0" w:after="209" w:line="200" w:lineRule="exact"/>
        <w:jc w:val="left"/>
        <w:rPr>
          <w:rFonts w:ascii="宋体" w:eastAsia="宋体" w:hAnsi="宋体"/>
        </w:rPr>
      </w:pPr>
      <w:bookmarkStart w:id="66" w:name="bookmark65"/>
      <w:r w:rsidRPr="006D547D">
        <w:rPr>
          <w:rStyle w:val="1111"/>
          <w:rFonts w:ascii="宋体" w:eastAsia="宋体" w:hAnsi="宋体"/>
          <w:b/>
          <w:bCs/>
          <w:color w:val="000000"/>
          <w:lang w:val="zh-TW" w:eastAsia="zh-TW"/>
        </w:rPr>
        <w:t>56</w:t>
      </w:r>
      <w:r w:rsidRPr="006D547D">
        <w:rPr>
          <w:rStyle w:val="1111"/>
          <w:rFonts w:ascii="宋体" w:eastAsia="宋体" w:hAnsi="宋体" w:hint="eastAsia"/>
          <w:b/>
          <w:bCs/>
          <w:color w:val="000000"/>
          <w:lang w:val="zh-TW" w:eastAsia="zh-TW"/>
        </w:rPr>
        <w:t>•怎样进行翻施肥？</w:t>
      </w:r>
      <w:bookmarkEnd w:id="66"/>
    </w:p>
    <w:p w:rsidR="00A13815" w:rsidRPr="006D547D" w:rsidRDefault="00A13815">
      <w:pPr>
        <w:pStyle w:val="21"/>
        <w:framePr w:w="5434" w:h="8222" w:hRule="exact" w:wrap="none" w:vAnchor="page" w:hAnchor="page" w:x="1018" w:y="1585"/>
        <w:shd w:val="clear" w:color="auto" w:fill="auto"/>
        <w:spacing w:before="0" w:line="312" w:lineRule="exact"/>
        <w:ind w:firstLine="50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成年树每年一般可进行以下四次施肥：</w:t>
      </w:r>
    </w:p>
    <w:p w:rsidR="00A13815" w:rsidRPr="006D547D" w:rsidRDefault="00A13815">
      <w:pPr>
        <w:pStyle w:val="21"/>
        <w:framePr w:w="5434" w:h="8222" w:hRule="exact" w:wrap="none" w:vAnchor="page" w:hAnchor="page" w:x="1018" w:y="1585"/>
        <w:shd w:val="clear" w:color="auto" w:fill="auto"/>
        <w:spacing w:before="0" w:line="312" w:lineRule="exact"/>
        <w:ind w:firstLine="500"/>
        <w:jc w:val="both"/>
        <w:rPr>
          <w:rFonts w:ascii="宋体" w:eastAsia="宋体" w:hAnsi="宋体"/>
        </w:rPr>
      </w:pPr>
      <w:r w:rsidRPr="006D547D">
        <w:rPr>
          <w:rStyle w:val="2CordiaUPC"/>
          <w:rFonts w:ascii="宋体" w:eastAsia="宋体" w:hAnsi="宋体"/>
          <w:color w:val="000000"/>
        </w:rPr>
        <w:t>a</w:t>
      </w:r>
      <w:r w:rsidRPr="006D547D">
        <w:rPr>
          <w:rStyle w:val="23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萌芽肥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。此次施肥可促进春梢抽生，有利于有叶结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果枝的形成，维持老叶机能，延迟和减少老叶脱落，同时提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供开花结果所需的部分养分，为当年抽梢结果和次年准备健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壮的结果母枝打下良好的基础。萌芽肥一般于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月，即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在柑橘萌芽前后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天施人，以有机肥为主，配合速效性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氮肥。施肥量约占全年总施肥量的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。但施肥量应根据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树势强弱而定，对生长势较弱或落叶较多，基肥施用量不足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的树应多施肥，并可用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0.3%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尿素进行叶面追肥，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以达到催芽、壮梢、保花保果的目的。反之，对生长势较旺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或基肥量充足，越冬后老叶较多的树，则应少施肥，以防春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梢旺长，引起落花落果。</w:t>
      </w:r>
    </w:p>
    <w:p w:rsidR="00A13815" w:rsidRPr="006D547D" w:rsidRDefault="00A13815">
      <w:pPr>
        <w:pStyle w:val="21"/>
        <w:framePr w:w="5434" w:h="8222" w:hRule="exact" w:wrap="none" w:vAnchor="page" w:hAnchor="page" w:x="1018" w:y="1585"/>
        <w:numPr>
          <w:ilvl w:val="0"/>
          <w:numId w:val="48"/>
        </w:numPr>
        <w:shd w:val="clear" w:color="auto" w:fill="auto"/>
        <w:tabs>
          <w:tab w:val="left" w:pos="836"/>
        </w:tabs>
        <w:spacing w:before="0" w:line="312" w:lineRule="exact"/>
        <w:ind w:firstLine="50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稳果肥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。柑橘抽生春梢、开花坐果至第一次生理落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果时消耗了大量养分，此时若不及时补充肥料，又会加剧第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二次生理落果。因此在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月中下旬需追施一次速效性保果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肥，以氮肥为主，配合施用磷肥，施肥量应占全年总施肥量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左右。坐果多、树势不旺的可适当多施，坐果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少而树势旺的可以不施，以防促发夏梢而导致大量落果。</w:t>
      </w:r>
    </w:p>
    <w:p w:rsidR="00A13815" w:rsidRPr="006D547D" w:rsidRDefault="00A13815">
      <w:pPr>
        <w:pStyle w:val="21"/>
        <w:framePr w:w="5434" w:h="8222" w:hRule="exact" w:wrap="none" w:vAnchor="page" w:hAnchor="page" w:x="1018" w:y="1585"/>
        <w:numPr>
          <w:ilvl w:val="0"/>
          <w:numId w:val="48"/>
        </w:numPr>
        <w:shd w:val="clear" w:color="auto" w:fill="auto"/>
        <w:tabs>
          <w:tab w:val="left" w:pos="841"/>
        </w:tabs>
        <w:spacing w:before="0" w:line="312" w:lineRule="exact"/>
        <w:ind w:firstLine="50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壮果肥</w:t>
      </w:r>
      <w:r w:rsidRPr="006D547D">
        <w:rPr>
          <w:rStyle w:val="255pt"/>
          <w:rFonts w:ascii="宋体" w:eastAsia="宋体" w:hAnsi="宋体" w:hint="eastAsia"/>
          <w:color w:val="000000"/>
          <w:lang w:val="zh-TW" w:eastAsia="zh-TW"/>
        </w:rPr>
        <w:t>。一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月下旬至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月上旬秋梢萌发前施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用。此时正值果实迅速膨大，又是次年结果母枝秋梢的抽生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季节。因此此次施肥既可壮果，提高果实品质，又可促发健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壮的秋梢，为花芽分化和提高下年产量打下坚实的物质基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础。施肥以粪肥或腐熟饼肥为主，配合施磷、钾肥，结合抗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旱抽水施肥，施肥量约占全年的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。对早熟品种、结果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42"/>
        <w:framePr w:w="5429" w:h="9312" w:hRule="exact" w:wrap="none" w:vAnchor="page" w:hAnchor="page" w:x="1106" w:y="408"/>
        <w:shd w:val="clear" w:color="auto" w:fill="auto"/>
        <w:spacing w:line="170" w:lineRule="exact"/>
        <w:ind w:left="280" w:firstLine="0"/>
        <w:jc w:val="left"/>
        <w:rPr>
          <w:rFonts w:ascii="宋体" w:eastAsia="宋体" w:hAnsi="宋体"/>
        </w:rPr>
      </w:pPr>
      <w:r w:rsidRPr="006D547D">
        <w:rPr>
          <w:rStyle w:val="4Garamond"/>
          <w:rFonts w:ascii="宋体" w:eastAsia="宋体" w:hAnsi="宋体"/>
          <w:color w:val="000000"/>
        </w:rPr>
        <w:t>M</w:t>
      </w:r>
      <w:r w:rsidRPr="006D547D">
        <w:rPr>
          <w:rStyle w:val="41pt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41pt"/>
          <w:rFonts w:ascii="宋体" w:eastAsia="宋体" w:hAnsi="宋体"/>
          <w:color w:val="000000"/>
          <w:lang w:val="zh-CN"/>
        </w:rPr>
        <w:t>:</w:t>
      </w:r>
      <w:r w:rsidRPr="006D547D">
        <w:rPr>
          <w:rStyle w:val="41pt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840"/>
        <w:framePr w:w="5429" w:h="9312" w:hRule="exact" w:wrap="none" w:vAnchor="page" w:hAnchor="page" w:x="1106" w:y="408"/>
        <w:shd w:val="clear" w:color="auto" w:fill="auto"/>
        <w:tabs>
          <w:tab w:val="left" w:leader="dot" w:pos="1014"/>
          <w:tab w:val="left" w:leader="dot" w:pos="1484"/>
          <w:tab w:val="left" w:leader="dot" w:pos="1629"/>
          <w:tab w:val="left" w:leader="dot" w:pos="3402"/>
          <w:tab w:val="left" w:leader="dot" w:pos="3549"/>
          <w:tab w:val="left" w:leader="dot" w:pos="4273"/>
          <w:tab w:val="left" w:leader="dot" w:pos="4418"/>
          <w:tab w:val="left" w:leader="dot" w:pos="5367"/>
        </w:tabs>
        <w:spacing w:after="267" w:line="200" w:lineRule="exact"/>
        <w:ind w:left="620"/>
        <w:rPr>
          <w:rFonts w:ascii="宋体" w:eastAsia="宋体" w:hAnsi="宋体"/>
        </w:rPr>
      </w:pPr>
      <w:bookmarkStart w:id="67" w:name="bookmark66"/>
      <w:r w:rsidRPr="006D547D">
        <w:rPr>
          <w:rStyle w:val="84"/>
          <w:rFonts w:ascii="宋体" w:eastAsia="宋体" w:hAnsi="宋体"/>
          <w:color w:val="000000"/>
        </w:rPr>
        <w:t xml:space="preserve">. </w:t>
      </w:r>
      <w:r w:rsidRPr="006D547D">
        <w:rPr>
          <w:rStyle w:val="84"/>
          <w:rFonts w:ascii="宋体" w:eastAsia="宋体" w:hAnsi="宋体"/>
          <w:color w:val="000000"/>
          <w:lang w:val="zh-TW" w:eastAsia="zh-TW"/>
        </w:rPr>
        <w:t xml:space="preserve">» </w:t>
      </w:r>
      <w:r w:rsidRPr="006D547D">
        <w:rPr>
          <w:rStyle w:val="84"/>
          <w:rFonts w:ascii="宋体" w:eastAsia="宋体" w:hAnsi="宋体"/>
          <w:color w:val="000000"/>
        </w:rPr>
        <w:t xml:space="preserve">• </w:t>
      </w:r>
      <w:r w:rsidRPr="006D547D">
        <w:rPr>
          <w:rStyle w:val="84"/>
          <w:rFonts w:ascii="宋体" w:eastAsia="宋体" w:hAnsi="宋体"/>
          <w:color w:val="000000"/>
        </w:rPr>
        <w:tab/>
      </w:r>
      <w:r w:rsidRPr="006D547D">
        <w:rPr>
          <w:rStyle w:val="84"/>
          <w:rFonts w:ascii="宋体" w:eastAsia="宋体" w:hAnsi="宋体"/>
          <w:color w:val="000000"/>
        </w:rPr>
        <w:tab/>
      </w:r>
      <w:r w:rsidRPr="006D547D">
        <w:rPr>
          <w:rStyle w:val="84"/>
          <w:rFonts w:ascii="宋体" w:eastAsia="宋体" w:hAnsi="宋体"/>
          <w:color w:val="000000"/>
        </w:rPr>
        <w:tab/>
      </w:r>
      <w:r w:rsidRPr="006D547D">
        <w:rPr>
          <w:rStyle w:val="84"/>
          <w:rFonts w:ascii="宋体" w:eastAsia="宋体" w:hAnsi="宋体"/>
          <w:color w:val="000000"/>
        </w:rPr>
        <w:tab/>
      </w:r>
      <w:r w:rsidRPr="006D547D">
        <w:rPr>
          <w:rStyle w:val="84"/>
          <w:rFonts w:ascii="宋体" w:eastAsia="宋体" w:hAnsi="宋体"/>
          <w:color w:val="000000"/>
        </w:rPr>
        <w:tab/>
      </w:r>
      <w:r w:rsidRPr="006D547D">
        <w:rPr>
          <w:rStyle w:val="84"/>
          <w:rFonts w:ascii="宋体" w:eastAsia="宋体" w:hAnsi="宋体"/>
          <w:color w:val="000000"/>
        </w:rPr>
        <w:tab/>
      </w:r>
      <w:r w:rsidRPr="006D547D">
        <w:rPr>
          <w:rStyle w:val="84"/>
          <w:rFonts w:ascii="宋体" w:eastAsia="宋体" w:hAnsi="宋体"/>
          <w:color w:val="000000"/>
        </w:rPr>
        <w:tab/>
      </w:r>
      <w:r w:rsidRPr="006D547D">
        <w:rPr>
          <w:rStyle w:val="84"/>
          <w:rFonts w:ascii="宋体" w:eastAsia="宋体" w:hAnsi="宋体"/>
          <w:color w:val="000000"/>
        </w:rPr>
        <w:tab/>
      </w:r>
      <w:bookmarkEnd w:id="67"/>
    </w:p>
    <w:p w:rsidR="00A13815" w:rsidRPr="006D547D" w:rsidRDefault="00A13815">
      <w:pPr>
        <w:pStyle w:val="21"/>
        <w:framePr w:w="5429" w:h="9312" w:hRule="exact" w:wrap="none" w:vAnchor="page" w:hAnchor="page" w:x="1106" w:y="408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多、树势较弱的可适当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早施；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山地柑橘园宜早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施肥；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在偏北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温度较低的地区，施肥不能太迟，以免抽生晚秋梢，临冬不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能成熟而遭受冻害。</w:t>
      </w:r>
    </w:p>
    <w:p w:rsidR="00A13815" w:rsidRPr="006D547D" w:rsidRDefault="00A13815">
      <w:pPr>
        <w:pStyle w:val="21"/>
        <w:framePr w:w="5429" w:h="9312" w:hRule="exact" w:wrap="none" w:vAnchor="page" w:hAnchor="page" w:x="1106" w:y="408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eastAsia="en-US"/>
        </w:rPr>
        <w:t>(4)</w:t>
      </w:r>
      <w:r w:rsidRPr="006D547D">
        <w:rPr>
          <w:rStyle w:val="2105pt"/>
          <w:rFonts w:ascii="宋体" w:eastAsia="宋体" w:hAnsi="宋体" w:hint="eastAsia"/>
          <w:color w:val="000000"/>
          <w:lang w:val="zh-TW" w:eastAsia="zh-TW"/>
        </w:rPr>
        <w:t>采果肥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。即还阳肥，此次施肥能恢复树势，增强越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冬能力，促进花芽分化’利于树体贮藏营养，有利于次年的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萌芽、抽梢、开花。</w:t>
      </w:r>
    </w:p>
    <w:p w:rsidR="00A13815" w:rsidRPr="006D547D" w:rsidRDefault="00A13815">
      <w:pPr>
        <w:pStyle w:val="21"/>
        <w:framePr w:w="5429" w:h="9312" w:hRule="exact" w:wrap="none" w:vAnchor="page" w:hAnchor="page" w:x="1106" w:y="408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对于早熟品种可在采果后施人，晚熟品种在采果前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天施人。因为此时气温、土温尚高，肥料易分解，根系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伤口易愈合。若施肥太迟，根系伤口愈合慢，有可能加剧冻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害。肥料种类以速效性有机肥为主，施用量应占全年的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1/3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左右，施肥应结合灌水进行„</w:t>
      </w:r>
    </w:p>
    <w:p w:rsidR="00A13815" w:rsidRPr="006D547D" w:rsidRDefault="00A13815">
      <w:pPr>
        <w:pStyle w:val="21"/>
        <w:framePr w:w="5429" w:h="9312" w:hRule="exact" w:wrap="none" w:vAnchor="page" w:hAnchor="page" w:x="1106" w:y="408"/>
        <w:shd w:val="clear" w:color="auto" w:fill="auto"/>
        <w:spacing w:before="0" w:after="442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以上施肥次数可根据具体情况加以调整。</w:t>
      </w:r>
    </w:p>
    <w:p w:rsidR="00A13815" w:rsidRPr="006D547D" w:rsidRDefault="00A13815">
      <w:pPr>
        <w:pStyle w:val="1170"/>
        <w:framePr w:w="5429" w:h="9312" w:hRule="exact" w:wrap="none" w:vAnchor="page" w:hAnchor="page" w:x="1106" w:y="408"/>
        <w:shd w:val="clear" w:color="auto" w:fill="auto"/>
        <w:spacing w:before="0" w:after="260" w:line="210" w:lineRule="exact"/>
        <w:ind w:firstLine="0"/>
        <w:jc w:val="both"/>
        <w:rPr>
          <w:rFonts w:ascii="宋体" w:eastAsia="宋体" w:hAnsi="宋体"/>
        </w:rPr>
      </w:pPr>
      <w:bookmarkStart w:id="68" w:name="bookmark67"/>
      <w:r w:rsidRPr="006D547D">
        <w:rPr>
          <w:rStyle w:val="117"/>
          <w:rFonts w:ascii="宋体" w:eastAsia="宋体" w:hAnsi="宋体"/>
          <w:color w:val="000000"/>
          <w:lang w:val="zh-TW" w:eastAsia="zh-TW"/>
        </w:rPr>
        <w:t>57</w:t>
      </w:r>
      <w:r w:rsidRPr="006D547D">
        <w:rPr>
          <w:rStyle w:val="117"/>
          <w:rFonts w:ascii="宋体" w:eastAsia="宋体" w:hAnsi="宋体" w:hint="eastAsia"/>
          <w:color w:val="000000"/>
          <w:lang w:val="zh-TW" w:eastAsia="zh-TW"/>
        </w:rPr>
        <w:t>•什么是配方施肥？怎样进行配方施肥？</w:t>
      </w:r>
      <w:bookmarkEnd w:id="68"/>
    </w:p>
    <w:p w:rsidR="00A13815" w:rsidRPr="006D547D" w:rsidRDefault="00A13815">
      <w:pPr>
        <w:pStyle w:val="21"/>
        <w:framePr w:w="5429" w:h="9312" w:hRule="exact" w:wrap="none" w:vAnchor="page" w:hAnchor="page" w:x="1106" w:y="408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配方施肥是根据果树需肥规律、土壤供肥性能和肥料效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鸯，在有机肥为主的条件下，提出氮、磷、钾和微肥的适宜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用量、比例以及相应的施肥技术。它与人们长期沿用的经验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施肥相比，具有定量化施肥的特点和节肥、增收的综合效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果，是我国目前推广的一种先进施肥技术。</w:t>
      </w:r>
    </w:p>
    <w:p w:rsidR="00A13815" w:rsidRPr="006D547D" w:rsidRDefault="00A13815">
      <w:pPr>
        <w:pStyle w:val="21"/>
        <w:framePr w:w="5429" w:h="9312" w:hRule="exact" w:wrap="none" w:vAnchor="page" w:hAnchor="page" w:x="1106" w:y="408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配方是根据土壤和果树状况，既要保护地力，又要考虑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果树的需要而对症开方，施肥是肥料配方在生产中的具体执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行。根据配方，确定肥料品种和用量，合理安排追肥和基肥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比例，施用追肥的次数、时间、用量和施肥方法，以发挥肥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料的最大增产作用。</w:t>
      </w:r>
    </w:p>
    <w:p w:rsidR="00A13815" w:rsidRPr="006D547D" w:rsidRDefault="00A13815">
      <w:pPr>
        <w:pStyle w:val="21"/>
        <w:framePr w:w="5429" w:h="9312" w:hRule="exact" w:wrap="none" w:vAnchor="page" w:hAnchor="page" w:x="1106" w:y="408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我国对果树进行配方施肥起步较晚。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世纪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年代以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来，全国各地建立了一些果树专用复合肥厂，大多是根据果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405" w:h="8517" w:hRule="exact" w:wrap="none" w:vAnchor="page" w:hAnchor="page" w:x="1118" w:y="1166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树生长对氮、磷、钾的需要量，提出肥料配方并在生产中应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用，同时开始实施测土配方施肥措施。</w:t>
      </w:r>
    </w:p>
    <w:p w:rsidR="00A13815" w:rsidRPr="006D547D" w:rsidRDefault="00A13815">
      <w:pPr>
        <w:pStyle w:val="21"/>
        <w:framePr w:w="5405" w:h="8517" w:hRule="exact" w:wrap="none" w:vAnchor="page" w:hAnchor="page" w:x="1118" w:y="1166"/>
        <w:shd w:val="clear" w:color="auto" w:fill="auto"/>
        <w:spacing w:before="0" w:after="442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一般在生产上，结合当地实际情况，根据柑橘的需肥规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律，配方施肥可分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次进行。第一次为芽前肥，在春季萌发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前后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周施用，可株施专用肥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千克，商品有机肥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3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千克。施用过早吸收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困难；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施用过迟，抽梢、开花时效果不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能及时发挥。以有机肥为主，配合施用速效氮、鉀、磷肥。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对幼年树、衰弱树或着果率不高品种，为了促进花芽分化，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可适当提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早施；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反之，在需要控制花量的情况下，可适当延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迟。第二次保果壮果肥。保果肥在第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次生理落果后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下旬施用。壮果肥在停止落果后，约在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月底至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月上旬施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</w:t>
      </w:r>
      <w:r w:rsidRPr="006D547D">
        <w:rPr>
          <w:rStyle w:val="26pt1"/>
          <w:rFonts w:ascii="宋体" w:eastAsia="宋体" w:hAnsi="宋体" w:hint="eastAsia"/>
          <w:color w:val="000000"/>
          <w:lang w:val="zh-TW" w:eastAsia="zh-TW"/>
        </w:rPr>
        <w:t>。</w:t>
      </w:r>
      <w:r w:rsidRPr="006D547D">
        <w:rPr>
          <w:rStyle w:val="26pt1"/>
          <w:rFonts w:ascii="宋体" w:eastAsia="宋体" w:hAnsi="宋体"/>
          <w:color w:val="000000"/>
          <w:lang w:val="zh-TW" w:eastAsia="zh-TW"/>
        </w:rPr>
        <w:t>.</w:t>
      </w:r>
      <w:r w:rsidRPr="006D547D">
        <w:rPr>
          <w:rStyle w:val="26pt1"/>
          <w:rFonts w:ascii="宋体" w:eastAsia="宋体" w:hAnsi="宋体" w:hint="eastAsia"/>
          <w:color w:val="000000"/>
          <w:lang w:val="zh-TW" w:eastAsia="zh-TW"/>
        </w:rPr>
        <w:t>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般可选用氮、磷、钾比例为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 : 1 : 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或高钾性专用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肥，每株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月是柑橘果实迅速膨大期，又是秋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梢抽生或花芽开始生理分化，此时施肥具有壮果促梢的作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用，对提髙当年产量，打下明年丰产基础的关系极大。保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果、壮果肥应氮、磷、钾并重，尤其是壮果肥要提高钾的比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例，以促进果实迅速膨大、秋梢抽生。第三次为冬施还阳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肥。采果前后施用，早熟品种采后施，晚熟品种在采前施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用。以恢复树势，提高抗旱力，防止落叶，促进花芽分化，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充实结果母枝，克服大小年结果的有力措施。还阳肥在不影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响果实“回青”的情况下，以早施为宜，施肥时期一般在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月份。此时气温下降，导致吸肥力弱，应以速效肥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为主，配施专用肥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千克。</w:t>
      </w:r>
    </w:p>
    <w:p w:rsidR="00A13815" w:rsidRPr="006D547D" w:rsidRDefault="00A13815">
      <w:pPr>
        <w:pStyle w:val="1170"/>
        <w:framePr w:w="5405" w:h="8517" w:hRule="exact" w:wrap="none" w:vAnchor="page" w:hAnchor="page" w:x="1118" w:y="1166"/>
        <w:shd w:val="clear" w:color="auto" w:fill="auto"/>
        <w:spacing w:before="0" w:after="326" w:line="210" w:lineRule="exact"/>
        <w:ind w:firstLine="0"/>
        <w:jc w:val="right"/>
        <w:rPr>
          <w:rFonts w:ascii="宋体" w:eastAsia="宋体" w:hAnsi="宋体"/>
        </w:rPr>
      </w:pPr>
      <w:bookmarkStart w:id="69" w:name="bookmark68"/>
      <w:r w:rsidRPr="006D547D">
        <w:rPr>
          <w:rStyle w:val="117"/>
          <w:rFonts w:ascii="宋体" w:eastAsia="宋体" w:hAnsi="宋体"/>
          <w:color w:val="000000"/>
          <w:lang w:val="zh-TW" w:eastAsia="zh-TW"/>
        </w:rPr>
        <w:t>5&amp;</w:t>
      </w:r>
      <w:r w:rsidRPr="006D547D">
        <w:rPr>
          <w:rStyle w:val="117"/>
          <w:rFonts w:ascii="宋体" w:eastAsia="宋体" w:hAnsi="宋体" w:hint="eastAsia"/>
          <w:color w:val="000000"/>
          <w:lang w:val="zh-TW" w:eastAsia="zh-TW"/>
        </w:rPr>
        <w:t>如何确定柑橘氮、磷、钾的施用比例？</w:t>
      </w:r>
      <w:bookmarkEnd w:id="69"/>
    </w:p>
    <w:p w:rsidR="00A13815" w:rsidRPr="006D547D" w:rsidRDefault="00A13815">
      <w:pPr>
        <w:pStyle w:val="21"/>
        <w:framePr w:w="5405" w:h="8517" w:hRule="exact" w:wrap="none" w:vAnchor="page" w:hAnchor="page" w:x="1118" w:y="1166"/>
        <w:shd w:val="clear" w:color="auto" w:fill="auto"/>
        <w:spacing w:before="0" w:line="200" w:lineRule="exact"/>
        <w:jc w:val="righ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据研究每吨柑橘果实需吸收氮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1.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18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1.85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千克，磷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691D21">
      <w:pPr>
        <w:framePr w:wrap="none" w:vAnchor="page" w:hAnchor="page" w:x="1440" w:y="560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288290" cy="205105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a9"/>
        <w:framePr w:wrap="none" w:vAnchor="page" w:hAnchor="page" w:x="2002" w:y="599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0pt1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21"/>
        <w:framePr w:w="5429" w:h="2103" w:hRule="exact" w:wrap="none" w:vAnchor="page" w:hAnchor="page" w:x="1248" w:y="1139"/>
        <w:shd w:val="clear" w:color="auto" w:fill="auto"/>
        <w:spacing w:before="0" w:after="277" w:line="326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eastAsia="en-US"/>
        </w:rPr>
        <w:t>0.36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0.39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千克，钾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1.79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2.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千克，钙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0.36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1.04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克，镁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17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19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千克。平均</w:t>
      </w:r>
      <w:r w:rsidRPr="006D547D">
        <w:rPr>
          <w:rStyle w:val="2CenturySchoolbook"/>
          <w:rFonts w:ascii="宋体" w:eastAsia="宋体" w:hAnsi="宋体"/>
          <w:color w:val="000000"/>
        </w:rPr>
        <w:t>N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: </w:t>
      </w:r>
      <w:r w:rsidRPr="006D547D">
        <w:rPr>
          <w:rStyle w:val="2CenturySchoolbook"/>
          <w:rFonts w:ascii="宋体" w:eastAsia="宋体" w:hAnsi="宋体"/>
          <w:color w:val="000000"/>
        </w:rPr>
        <w:t>P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: </w:t>
      </w:r>
      <w:r w:rsidRPr="006D547D">
        <w:rPr>
          <w:rStyle w:val="2CenturySchoolbook"/>
          <w:rFonts w:ascii="宋体" w:eastAsia="宋体" w:hAnsi="宋体"/>
          <w:color w:val="000000"/>
        </w:rPr>
        <w:t>K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=3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: 1 : 5,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说明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柑橘对氮和钾的消耗量大，需要及时补充。</w:t>
      </w:r>
    </w:p>
    <w:p w:rsidR="00A13815" w:rsidRPr="006D547D" w:rsidRDefault="00A13815">
      <w:pPr>
        <w:pStyle w:val="1140"/>
        <w:framePr w:w="5429" w:h="2103" w:hRule="exact" w:wrap="none" w:vAnchor="page" w:hAnchor="page" w:x="1248" w:y="1139"/>
        <w:shd w:val="clear" w:color="auto" w:fill="auto"/>
        <w:spacing w:before="0" w:after="0" w:line="355" w:lineRule="exact"/>
        <w:ind w:left="800"/>
        <w:jc w:val="both"/>
        <w:rPr>
          <w:rFonts w:ascii="宋体" w:eastAsia="宋体" w:hAnsi="宋体"/>
        </w:rPr>
      </w:pPr>
      <w:bookmarkStart w:id="70" w:name="bookmark69"/>
      <w:r w:rsidRPr="006D547D">
        <w:rPr>
          <w:rStyle w:val="114"/>
          <w:rFonts w:ascii="宋体" w:eastAsia="宋体" w:hAnsi="宋体" w:hint="eastAsia"/>
          <w:color w:val="000000"/>
          <w:lang w:val="zh-TW" w:eastAsia="zh-TW"/>
        </w:rPr>
        <w:t>哪些肥料适用于叶面喷肥？适宜的使用浓度为</w:t>
      </w:r>
      <w:r w:rsidRPr="006D547D">
        <w:rPr>
          <w:rStyle w:val="114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114-2pt"/>
          <w:rFonts w:ascii="宋体" w:eastAsia="宋体" w:hAnsi="宋体" w:hint="eastAsia"/>
          <w:color w:val="000000"/>
          <w:lang w:val="zh-TW" w:eastAsia="zh-TW"/>
        </w:rPr>
        <w:t>多少？</w:t>
      </w:r>
      <w:bookmarkEnd w:id="70"/>
    </w:p>
    <w:p w:rsidR="00A13815" w:rsidRPr="006D547D" w:rsidRDefault="00A13815">
      <w:pPr>
        <w:pStyle w:val="21"/>
        <w:framePr w:w="5429" w:h="2573" w:hRule="exact" w:wrap="none" w:vAnchor="page" w:hAnchor="page" w:x="1248" w:y="3372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适用于叶面追肥的肥料有尿素、磷酸铵、磷酸二氢钾、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过磷酸钙、硫酸钾、硼砂、硼酸、硫酸锌、钼酸铵、硫酸锰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等。叶面追肥的时期和种类依施肥目的而异。例如，为了使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受精良好，减少落蕾落花和早期落果，可在花前喷旋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0.1%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硼砂溶液；为了促进新梢生长和果实膨大，可在生长期喷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0.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0.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尿素和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0.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0.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磷酸二氢钾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溶液；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12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月至翌年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0.3%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0.6%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磷酸二氢钾溶液，可促进柑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橘的花芽分化。叶面追肥的肥料种类及浓度见表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pStyle w:val="32"/>
        <w:framePr w:wrap="none" w:vAnchor="page" w:hAnchor="page" w:x="2736" w:y="6080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31"/>
          <w:rFonts w:ascii="宋体" w:eastAsia="宋体" w:hAnsi="宋体" w:hint="eastAsia"/>
          <w:color w:val="000000"/>
          <w:lang w:val="zh-TW" w:eastAsia="zh-TW"/>
        </w:rPr>
        <w:t>表</w:t>
      </w:r>
      <w:r w:rsidRPr="006D547D">
        <w:rPr>
          <w:rStyle w:val="31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31"/>
          <w:rFonts w:ascii="宋体" w:eastAsia="宋体" w:hAnsi="宋体" w:hint="eastAsia"/>
          <w:color w:val="000000"/>
          <w:lang w:val="zh-TW" w:eastAsia="zh-TW"/>
        </w:rPr>
        <w:t>叶面追肥肥料种类及浓度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771"/>
        <w:gridCol w:w="1190"/>
        <w:gridCol w:w="1387"/>
      </w:tblGrid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28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肥料种类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喷雾浓度（％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right="260"/>
              <w:jc w:val="righ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肥料种类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喷雾浓度（％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)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4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尿素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•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3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•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5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氧化锰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0.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15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硫酸铵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0.3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高效复合肥料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〇•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2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0.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3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硝酸铵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0.3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柠檬酸铁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0,1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•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2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过磷酸钙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0.5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1.0 (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滤液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)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硫酸铜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0.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01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0, 02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磷酸二氢钾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•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2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0.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4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硝酸钾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0.5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草木灰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1.0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一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3.0 (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浸提滤液）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钼酸钠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0.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007 5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0.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015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硫酸钾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0.5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腐熟人尿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5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10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硫酸锰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250" w:lineRule="exact"/>
              <w:ind w:right="300"/>
              <w:jc w:val="righ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•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05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•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1 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或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0.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3 (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加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•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1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熟石灰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）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硫酸锌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25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0.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1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</w:t>
            </w:r>
            <w:r w:rsidRPr="006D547D">
              <w:rPr>
                <w:rStyle w:val="27pt2"/>
                <w:rFonts w:ascii="宋体" w:eastAsia="MS Mincho" w:hAnsi="MS Mincho" w:cs="MS Mincho" w:hint="eastAsia"/>
                <w:color w:val="000000"/>
                <w:lang w:eastAsia="en-US"/>
              </w:rPr>
              <w:t>♦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2 (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加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〇•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2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熟石灰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）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硝酸镁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•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5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1.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硫酸镁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•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1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0.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2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4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20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硼酸（砂）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0.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 xml:space="preserve">1 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0.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2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ind w:left="160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钼酸按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429" w:h="3288" w:wrap="none" w:vAnchor="page" w:hAnchor="page" w:x="1248" w:y="6378"/>
              <w:shd w:val="clear" w:color="auto" w:fill="auto"/>
              <w:spacing w:before="0" w:line="140" w:lineRule="exact"/>
              <w:jc w:val="center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0.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008</w:t>
            </w:r>
            <w:r w:rsidRPr="006D547D">
              <w:rPr>
                <w:rStyle w:val="27pt2"/>
                <w:rFonts w:ascii="宋体" w:hAnsi="宋体" w:hint="eastAsia"/>
                <w:color w:val="000000"/>
                <w:lang w:val="zh-TW" w:eastAsia="zh-TW"/>
              </w:rPr>
              <w:t>〜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>0</w:t>
            </w: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•</w:t>
            </w:r>
            <w:r w:rsidRPr="006D547D">
              <w:rPr>
                <w:rStyle w:val="27pt2"/>
                <w:rFonts w:ascii="宋体" w:eastAsia="宋体" w:hAnsi="宋体"/>
                <w:color w:val="000000"/>
                <w:lang w:eastAsia="en-US"/>
              </w:rPr>
              <w:t xml:space="preserve"> </w:t>
            </w:r>
            <w:r w:rsidRPr="006D547D">
              <w:rPr>
                <w:rStyle w:val="27pt2"/>
                <w:rFonts w:ascii="宋体" w:eastAsia="宋体" w:hAnsi="宋体"/>
                <w:color w:val="000000"/>
                <w:lang w:val="zh-TW" w:eastAsia="zh-TW"/>
              </w:rPr>
              <w:t>03</w:t>
            </w:r>
          </w:p>
        </w:tc>
      </w:tr>
    </w:tbl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556" w:y="517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0pt1"/>
          <w:rFonts w:ascii="宋体" w:eastAsia="宋体" w:hAnsi="宋体" w:hint="eastAsia"/>
          <w:color w:val="000000"/>
          <w:lang w:val="zh-TW" w:eastAsia="zh-TW"/>
        </w:rPr>
        <w:t>四、生产管理</w:t>
      </w:r>
    </w:p>
    <w:p w:rsidR="00A13815" w:rsidRPr="006D547D" w:rsidRDefault="00691D21">
      <w:pPr>
        <w:framePr w:wrap="none" w:vAnchor="page" w:hAnchor="page" w:x="5760" w:y="368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60045" cy="315595"/>
            <wp:effectExtent l="0" t="0" r="1905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21"/>
        <w:framePr w:w="5414" w:h="8576" w:hRule="exact" w:wrap="none" w:vAnchor="page" w:hAnchor="page" w:x="951" w:y="1085"/>
        <w:shd w:val="clear" w:color="auto" w:fill="auto"/>
        <w:spacing w:before="0" w:after="378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叶面追肥要选择较湿润、无雨无风的天气进行，才有利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于肥分被吸收利用。夏季晴天，应在上午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时以前或下午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时以后喷施，而以下午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时以后更好，以防高温干燥引起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肥害。叶部气孔多在叶背，所以叶背应喷够肥液。叶面追肥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还可以与喷施农药和生长调节剂等相结合，发挥综合效能，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节省劳力和成本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^</w:t>
      </w:r>
    </w:p>
    <w:p w:rsidR="00A13815" w:rsidRPr="006D547D" w:rsidRDefault="00A13815">
      <w:pPr>
        <w:pStyle w:val="1140"/>
        <w:framePr w:w="5414" w:h="8576" w:hRule="exact" w:wrap="none" w:vAnchor="page" w:hAnchor="page" w:x="951" w:y="1085"/>
        <w:shd w:val="clear" w:color="auto" w:fill="auto"/>
        <w:spacing w:before="0" w:after="198" w:line="220" w:lineRule="exact"/>
        <w:jc w:val="left"/>
        <w:rPr>
          <w:rFonts w:ascii="宋体" w:eastAsia="宋体" w:hAnsi="宋体"/>
        </w:rPr>
      </w:pPr>
      <w:bookmarkStart w:id="71" w:name="bookmark70"/>
      <w:r w:rsidRPr="006D547D">
        <w:rPr>
          <w:rStyle w:val="114"/>
          <w:rFonts w:ascii="宋体" w:eastAsia="宋体" w:hAnsi="宋体" w:hint="eastAsia"/>
          <w:color w:val="000000"/>
          <w:lang w:val="zh-TW" w:eastAsia="zh-TW"/>
        </w:rPr>
        <w:t>在。•哪些肥嵙可以混合施用？哪些肥料不可以混合？</w:t>
      </w:r>
      <w:bookmarkEnd w:id="71"/>
    </w:p>
    <w:p w:rsidR="00A13815" w:rsidRPr="006D547D" w:rsidRDefault="00A13815">
      <w:pPr>
        <w:pStyle w:val="21"/>
        <w:framePr w:w="5414" w:h="8576" w:hRule="exact" w:wrap="none" w:vAnchor="page" w:hAnchor="page" w:x="951" w:y="108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SegoeUI"/>
          <w:rFonts w:ascii="宋体" w:eastAsia="宋体" w:hAnsi="宋体"/>
          <w:color w:val="000000"/>
        </w:rPr>
        <w:t>U</w:t>
      </w:r>
      <w:r w:rsidRPr="006D547D">
        <w:rPr>
          <w:rStyle w:val="211pt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11pt"/>
          <w:rFonts w:ascii="宋体" w:eastAsia="宋体" w:hAnsi="宋体" w:hint="eastAsia"/>
          <w:color w:val="000000"/>
          <w:lang w:val="zh-TW" w:eastAsia="zh-TW"/>
        </w:rPr>
        <w:t>可以混合的肥料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。氮钾肥的混合。硝酸铵与氯化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钾；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硫酸铵、氨水与过磷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酸钙；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氯化铵与氯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化钾；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尿素与硝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酸钙、氯化铵、硫酸镁等可以混合。例如硝酸钙与氯化钾混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合后发生反应产生氯化按、硝酸钾，硝酸钾吸湿性弱，从而使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肥料混合后物理性状得到改善，施用方便，并且不会降細巴效。</w:t>
      </w:r>
    </w:p>
    <w:p w:rsidR="00A13815" w:rsidRPr="006D547D" w:rsidRDefault="00A13815">
      <w:pPr>
        <w:pStyle w:val="21"/>
        <w:framePr w:w="5414" w:h="8576" w:hRule="exact" w:wrap="none" w:vAnchor="page" w:hAnchor="page" w:x="951" w:y="108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磷肥的混合。过磷酸钙、磷矿粉、钙镁磷肥与堆肥、厩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肥混合，可以减少土壤对水溶性磷的固定，促进难溶性磷分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解，释放有效磷，提高磷肥肥效。另外，新鲜厩肥与铵态氮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肥、钾肥；堆沤肥与钢渣磷肥、沉淀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鱗肥；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人幾尿与少量过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磷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酸钙；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泥炭与石灰氮、草木灰都可以混合。</w:t>
      </w:r>
    </w:p>
    <w:p w:rsidR="00A13815" w:rsidRPr="006D547D" w:rsidRDefault="00A13815">
      <w:pPr>
        <w:pStyle w:val="21"/>
        <w:framePr w:w="5414" w:h="8576" w:hRule="exact" w:wrap="none" w:vAnchor="page" w:hAnchor="page" w:x="951" w:y="108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SegoeUI"/>
          <w:rFonts w:ascii="宋体" w:eastAsia="宋体" w:hAnsi="宋体"/>
          <w:color w:val="000000"/>
        </w:rPr>
        <w:t>U</w:t>
      </w:r>
      <w:r w:rsidRPr="006D547D">
        <w:rPr>
          <w:rStyle w:val="211pt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11pt"/>
          <w:rFonts w:ascii="宋体" w:eastAsia="宋体" w:hAnsi="宋体" w:hint="eastAsia"/>
          <w:color w:val="000000"/>
          <w:lang w:val="zh-TW" w:eastAsia="zh-TW"/>
        </w:rPr>
        <w:t>可以暂混的肥料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。有些肥料混合后，立即施用，不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致产生不良影响，但混合后存放时间较长，则容易引起肥料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变坏或肥效变差。</w:t>
      </w:r>
    </w:p>
    <w:p w:rsidR="00A13815" w:rsidRPr="006D547D" w:rsidRDefault="00A13815">
      <w:pPr>
        <w:pStyle w:val="21"/>
        <w:framePr w:w="5414" w:h="8576" w:hRule="exact" w:wrap="none" w:vAnchor="page" w:hAnchor="page" w:x="951" w:y="108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硝态氮与过磷酸钙，两种肥料混合后，在放置过程中会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引起潮解，肥料物理性质恶化，施用难度增大，并且还会引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起硝态氮的逐步分解，造成氮素损失。</w:t>
      </w:r>
    </w:p>
    <w:p w:rsidR="00A13815" w:rsidRPr="006D547D" w:rsidRDefault="00A13815">
      <w:pPr>
        <w:pStyle w:val="21"/>
        <w:framePr w:w="5414" w:h="8576" w:hRule="exact" w:wrap="none" w:vAnchor="page" w:hAnchor="page" w:x="951" w:y="108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尿素与氯化钾混合，不会降低肥效，但物理性状变差，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吸湿性增强，易于结块，所以混合后应马上施人土壤。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1479" w:y="515"/>
        <w:shd w:val="clear" w:color="auto" w:fill="auto"/>
        <w:spacing w:line="210" w:lineRule="exact"/>
        <w:rPr>
          <w:rFonts w:ascii="宋体" w:eastAsia="宋体" w:hAnsi="宋体"/>
        </w:rPr>
      </w:pPr>
      <w:r w:rsidRPr="006D547D">
        <w:rPr>
          <w:rStyle w:val="Garamond1"/>
          <w:rFonts w:ascii="宋体" w:eastAsia="宋体" w:hAnsi="宋体"/>
          <w:color w:val="000000"/>
        </w:rPr>
        <w:t>H</w:t>
      </w:r>
      <w:r w:rsidRPr="006D547D">
        <w:rPr>
          <w:rStyle w:val="0pt1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21"/>
        <w:framePr w:w="5400" w:h="1640" w:hRule="exact" w:wrap="none" w:vAnchor="page" w:hAnchor="page" w:x="1263" w:y="1097"/>
        <w:shd w:val="clear" w:color="auto" w:fill="auto"/>
        <w:spacing w:before="0" w:line="317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硝态氮肥与其他无机肥料。硝态氮肥有极强的吸湿性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,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与其他无机肥料混合，则吸湿性更强，并且放置过久后不宜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施用。如果在混合后加人少量干的有机物，并及时施用，不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会产生不良影响。</w:t>
      </w:r>
    </w:p>
    <w:p w:rsidR="00A13815" w:rsidRPr="006D547D" w:rsidRDefault="00A13815">
      <w:pPr>
        <w:pStyle w:val="130"/>
        <w:framePr w:w="5400" w:h="1640" w:hRule="exact" w:wrap="none" w:vAnchor="page" w:hAnchor="page" w:x="1263" w:y="1097"/>
        <w:shd w:val="clear" w:color="auto" w:fill="auto"/>
        <w:ind w:firstLine="480"/>
        <w:jc w:val="both"/>
        <w:rPr>
          <w:rFonts w:ascii="宋体" w:eastAsia="宋体" w:hAnsi="宋体"/>
        </w:rPr>
      </w:pPr>
      <w:r w:rsidRPr="006D547D">
        <w:rPr>
          <w:rStyle w:val="13"/>
          <w:rFonts w:ascii="宋体" w:eastAsia="宋体" w:hAnsi="宋体"/>
          <w:b/>
          <w:bCs/>
          <w:color w:val="000000"/>
          <w:lang w:eastAsia="en-US"/>
        </w:rPr>
        <w:t>(3)</w:t>
      </w:r>
      <w:r w:rsidRPr="006D547D">
        <w:rPr>
          <w:rStyle w:val="13"/>
          <w:rFonts w:ascii="宋体" w:eastAsia="宋体" w:hAnsi="宋体" w:hint="eastAsia"/>
          <w:b/>
          <w:bCs/>
          <w:color w:val="000000"/>
          <w:lang w:val="zh-TW" w:eastAsia="zh-TW"/>
        </w:rPr>
        <w:t>不可混合的肥料</w:t>
      </w:r>
      <w:r w:rsidRPr="006D547D">
        <w:rPr>
          <w:rStyle w:val="131"/>
          <w:rFonts w:ascii="宋体" w:eastAsia="宋体" w:hAnsi="宋体" w:hint="eastAsia"/>
          <w:b/>
          <w:bCs/>
          <w:color w:val="000000"/>
          <w:lang w:val="zh-TW" w:eastAsia="zh-TW"/>
        </w:rPr>
        <w:t>（表</w:t>
      </w:r>
      <w:r w:rsidRPr="006D547D">
        <w:rPr>
          <w:rStyle w:val="13"/>
          <w:rFonts w:ascii="宋体" w:eastAsia="宋体" w:hAnsi="宋体"/>
          <w:b/>
          <w:bCs/>
          <w:color w:val="000000"/>
          <w:lang w:val="zh-TW" w:eastAsia="zh-TW"/>
        </w:rPr>
        <w:t>6)</w:t>
      </w:r>
      <w:r w:rsidRPr="006D547D">
        <w:rPr>
          <w:rStyle w:val="13"/>
          <w:rFonts w:ascii="宋体" w:eastAsia="宋体" w:hAnsi="宋体" w:hint="eastAsia"/>
          <w:b/>
          <w:bCs/>
          <w:color w:val="000000"/>
          <w:lang w:val="zh-TW" w:eastAsia="zh-TW"/>
        </w:rPr>
        <w:t>。</w:t>
      </w:r>
    </w:p>
    <w:p w:rsidR="00A13815" w:rsidRPr="006D547D" w:rsidRDefault="00A13815">
      <w:pPr>
        <w:pStyle w:val="32"/>
        <w:framePr w:wrap="none" w:vAnchor="page" w:hAnchor="page" w:x="2736" w:y="2891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31"/>
          <w:rFonts w:ascii="宋体" w:eastAsia="宋体" w:hAnsi="宋体" w:hint="eastAsia"/>
          <w:color w:val="000000"/>
          <w:lang w:val="zh-TW" w:eastAsia="zh-TW"/>
        </w:rPr>
        <w:t>表</w:t>
      </w:r>
      <w:r w:rsidRPr="006D547D">
        <w:rPr>
          <w:rStyle w:val="31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31"/>
          <w:rFonts w:ascii="宋体" w:eastAsia="宋体" w:hAnsi="宋体" w:hint="eastAsia"/>
          <w:color w:val="000000"/>
          <w:lang w:val="zh-TW" w:eastAsia="zh-TW"/>
        </w:rPr>
        <w:t>各种肥料混合施用情况表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5"/>
        <w:gridCol w:w="293"/>
        <w:gridCol w:w="298"/>
        <w:gridCol w:w="298"/>
        <w:gridCol w:w="293"/>
        <w:gridCol w:w="298"/>
        <w:gridCol w:w="293"/>
        <w:gridCol w:w="298"/>
        <w:gridCol w:w="293"/>
        <w:gridCol w:w="293"/>
        <w:gridCol w:w="293"/>
        <w:gridCol w:w="298"/>
        <w:gridCol w:w="298"/>
        <w:gridCol w:w="298"/>
        <w:gridCol w:w="307"/>
      </w:tblGrid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2"/>
        </w:trPr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碳铵或氨水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硫酸铵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80" w:lineRule="exact"/>
              <w:rPr>
                <w:rFonts w:ascii="宋体" w:eastAsia="宋体" w:hAnsi="宋体"/>
              </w:rPr>
            </w:pPr>
            <w:r w:rsidRPr="006D547D">
              <w:rPr>
                <w:rStyle w:val="2Verdana"/>
                <w:rFonts w:ascii="宋体" w:eastAsia="宋体" w:hAnsi="宋体"/>
                <w:color w:val="000000"/>
              </w:rPr>
              <w:t>A</w:t>
            </w: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氯化铵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80" w:lineRule="exact"/>
              <w:rPr>
                <w:rFonts w:ascii="宋体" w:eastAsia="宋体" w:hAnsi="宋体"/>
              </w:rPr>
            </w:pPr>
            <w:r w:rsidRPr="006D547D">
              <w:rPr>
                <w:rStyle w:val="2Verdana"/>
                <w:rFonts w:ascii="宋体" w:eastAsia="宋体" w:hAnsi="宋体"/>
                <w:color w:val="000000"/>
              </w:rPr>
              <w:t>A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80" w:lineRule="exact"/>
              <w:rPr>
                <w:rFonts w:ascii="宋体" w:eastAsia="宋体" w:hAnsi="宋体"/>
              </w:rPr>
            </w:pPr>
            <w:r w:rsidRPr="006D547D">
              <w:rPr>
                <w:rStyle w:val="2Verdana"/>
                <w:rFonts w:ascii="宋体" w:eastAsia="宋体" w:hAnsi="宋体"/>
                <w:color w:val="000000"/>
              </w:rPr>
              <w:t>A</w:t>
            </w: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硝酸铵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80" w:lineRule="exact"/>
              <w:rPr>
                <w:rFonts w:ascii="宋体" w:eastAsia="宋体" w:hAnsi="宋体"/>
              </w:rPr>
            </w:pPr>
            <w:r w:rsidRPr="006D547D">
              <w:rPr>
                <w:rStyle w:val="2Verdana"/>
                <w:rFonts w:ascii="宋体" w:eastAsia="宋体" w:hAnsi="宋体"/>
                <w:color w:val="000000"/>
              </w:rPr>
              <w:t>A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厶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△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尿素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80" w:lineRule="exact"/>
              <w:rPr>
                <w:rFonts w:ascii="宋体" w:eastAsia="宋体" w:hAnsi="宋体"/>
              </w:rPr>
            </w:pPr>
            <w:r w:rsidRPr="006D547D">
              <w:rPr>
                <w:rStyle w:val="2Verdana"/>
                <w:rFonts w:ascii="宋体" w:eastAsia="宋体" w:hAnsi="宋体"/>
                <w:color w:val="000000"/>
              </w:rPr>
              <w:t>A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80" w:lineRule="exact"/>
              <w:rPr>
                <w:rFonts w:ascii="宋体" w:eastAsia="宋体" w:hAnsi="宋体"/>
              </w:rPr>
            </w:pPr>
            <w:r w:rsidRPr="006D547D">
              <w:rPr>
                <w:rStyle w:val="2Verdana"/>
                <w:rFonts w:ascii="宋体" w:eastAsia="宋体" w:hAnsi="宋体"/>
                <w:color w:val="000000"/>
              </w:rPr>
              <w:t>A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80" w:lineRule="exact"/>
              <w:rPr>
                <w:rFonts w:ascii="宋体" w:eastAsia="宋体" w:hAnsi="宋体"/>
              </w:rPr>
            </w:pPr>
            <w:r w:rsidRPr="006D547D">
              <w:rPr>
                <w:rStyle w:val="2Verdana"/>
                <w:rFonts w:ascii="宋体" w:eastAsia="宋体" w:hAnsi="宋体"/>
                <w:color w:val="000000"/>
              </w:rPr>
              <w:t>A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过磷酸钙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eastAsia="en-US"/>
              </w:rPr>
              <w:t>X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80" w:lineRule="exact"/>
              <w:rPr>
                <w:rFonts w:ascii="宋体" w:eastAsia="宋体" w:hAnsi="宋体"/>
              </w:rPr>
            </w:pPr>
            <w:r w:rsidRPr="006D547D">
              <w:rPr>
                <w:rStyle w:val="2Verdana"/>
                <w:rFonts w:ascii="宋体" w:eastAsia="宋体" w:hAnsi="宋体"/>
                <w:color w:val="000000"/>
              </w:rPr>
              <w:t>O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△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80" w:lineRule="exact"/>
              <w:rPr>
                <w:rFonts w:ascii="宋体" w:eastAsia="宋体" w:hAnsi="宋体"/>
              </w:rPr>
            </w:pPr>
            <w:r w:rsidRPr="006D547D">
              <w:rPr>
                <w:rStyle w:val="2Verdana"/>
                <w:rFonts w:ascii="宋体" w:eastAsia="宋体" w:hAnsi="宋体"/>
                <w:color w:val="000000"/>
              </w:rPr>
              <w:t>A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8"/>
        </w:trPr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钙镁磷肥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eastAsia="en-US"/>
              </w:rPr>
              <w:t>X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7"/>
        </w:trPr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磷矿粉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eastAsia="en-US"/>
              </w:rPr>
              <w:t>X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△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8"/>
        </w:trPr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磷酸铵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80" w:lineRule="exact"/>
              <w:rPr>
                <w:rFonts w:ascii="宋体" w:eastAsia="宋体" w:hAnsi="宋体"/>
              </w:rPr>
            </w:pPr>
            <w:r w:rsidRPr="006D547D">
              <w:rPr>
                <w:rStyle w:val="2Verdana"/>
                <w:rFonts w:ascii="宋体" w:eastAsia="宋体" w:hAnsi="宋体"/>
                <w:color w:val="000000"/>
              </w:rPr>
              <w:t>A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△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硫酸钾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80" w:lineRule="exact"/>
              <w:rPr>
                <w:rFonts w:ascii="宋体" w:eastAsia="宋体" w:hAnsi="宋体"/>
              </w:rPr>
            </w:pPr>
            <w:r w:rsidRPr="006D547D">
              <w:rPr>
                <w:rStyle w:val="2Verdana"/>
                <w:rFonts w:ascii="宋体" w:eastAsia="宋体" w:hAnsi="宋体"/>
                <w:color w:val="000000"/>
              </w:rPr>
              <w:t>A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氯化钾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80" w:lineRule="exact"/>
              <w:rPr>
                <w:rFonts w:ascii="宋体" w:eastAsia="宋体" w:hAnsi="宋体"/>
              </w:rPr>
            </w:pPr>
            <w:r w:rsidRPr="006D547D">
              <w:rPr>
                <w:rStyle w:val="2Verdana"/>
                <w:rFonts w:ascii="宋体" w:eastAsia="宋体" w:hAnsi="宋体"/>
                <w:color w:val="000000"/>
              </w:rPr>
              <w:t>A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人粪尿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eastAsia="en-US"/>
              </w:rPr>
              <w:t>X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厶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8"/>
        </w:trPr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堆肥厩肥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80" w:lineRule="exact"/>
              <w:rPr>
                <w:rFonts w:ascii="宋体" w:eastAsia="宋体" w:hAnsi="宋体"/>
              </w:rPr>
            </w:pPr>
            <w:r w:rsidRPr="006D547D">
              <w:rPr>
                <w:rStyle w:val="2Verdana"/>
                <w:rFonts w:ascii="宋体" w:eastAsia="宋体" w:hAnsi="宋体"/>
                <w:color w:val="000000"/>
              </w:rPr>
              <w:t>A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eastAsia="en-US"/>
              </w:rPr>
              <w:t>△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萆木灰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eastAsia="en-US"/>
              </w:rPr>
              <w:t>X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石灰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eastAsia="en-US"/>
              </w:rPr>
              <w:t>X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70" w:lineRule="exact"/>
              <w:rPr>
                <w:rFonts w:ascii="宋体" w:eastAsia="宋体" w:hAnsi="宋体"/>
              </w:rPr>
            </w:pPr>
            <w:r w:rsidRPr="006D547D">
              <w:rPr>
                <w:rStyle w:val="2Garamond4"/>
                <w:rFonts w:ascii="宋体" w:eastAsia="宋体" w:hAnsi="宋体"/>
                <w:color w:val="000000"/>
                <w:lang w:val="zh-TW" w:eastAsia="zh-TW"/>
              </w:rPr>
              <w:t>X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〇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3"/>
        </w:trPr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碳</w:t>
            </w:r>
          </w:p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铵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硫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氯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硝</w:t>
            </w:r>
          </w:p>
        </w:tc>
        <w:tc>
          <w:tcPr>
            <w:tcW w:w="2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尿</w:t>
            </w:r>
          </w:p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素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过</w:t>
            </w:r>
          </w:p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10" w:lineRule="exact"/>
              <w:rPr>
                <w:rFonts w:ascii="宋体" w:eastAsia="宋体" w:hAnsi="宋体"/>
              </w:rPr>
            </w:pPr>
            <w:r w:rsidRPr="006D547D">
              <w:rPr>
                <w:rStyle w:val="255pt1"/>
                <w:rFonts w:ascii="宋体" w:eastAsia="宋体" w:hAnsi="宋体" w:hint="eastAsia"/>
                <w:color w:val="000000"/>
                <w:lang w:val="zh-TW" w:eastAsia="zh-TW"/>
              </w:rPr>
              <w:t>趙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钙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磷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磷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硫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氣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人</w:t>
            </w:r>
          </w:p>
        </w:tc>
        <w:tc>
          <w:tcPr>
            <w:tcW w:w="2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54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堆</w:t>
            </w:r>
          </w:p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54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肥</w:t>
            </w:r>
          </w:p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54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厩</w:t>
            </w:r>
          </w:p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54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肥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草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4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或</w:t>
            </w: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酸</w:t>
            </w: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化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酸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</w:p>
        </w:tc>
        <w:tc>
          <w:tcPr>
            <w:tcW w:w="29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58" w:lineRule="exact"/>
              <w:rPr>
                <w:rFonts w:ascii="宋体" w:eastAsia="宋体" w:hAnsi="宋体"/>
              </w:rPr>
            </w:pPr>
            <w:r w:rsidRPr="006D547D">
              <w:rPr>
                <w:rStyle w:val="2Garamond1"/>
                <w:rFonts w:ascii="宋体" w:eastAsia="宋体" w:hAnsi="宋体"/>
                <w:color w:val="000000"/>
              </w:rPr>
              <w:t>m</w:t>
            </w:r>
          </w:p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58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酸</w:t>
            </w:r>
          </w:p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58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钙</w:t>
            </w: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矿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酸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酸</w:t>
            </w: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化</w:t>
            </w: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粪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木</w:t>
            </w:r>
          </w:p>
        </w:tc>
      </w:tr>
      <w:tr w:rsidR="00A13815" w:rsidRPr="006D5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8"/>
        </w:trPr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framePr w:w="5102" w:h="5510" w:wrap="none" w:vAnchor="page" w:hAnchor="page" w:x="1263" w:y="3212"/>
              <w:rPr>
                <w:rFonts w:ascii="宋体" w:eastAsia="宋体" w:hAnsi="宋体" w:cs="Times New Roman"/>
                <w:color w:val="auto"/>
                <w:sz w:val="10"/>
                <w:szCs w:val="10"/>
                <w:lang w:val="en-US" w:eastAsia="zh-CN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氨</w:t>
            </w:r>
          </w:p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水</w:t>
            </w: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铵</w:t>
            </w: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铵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铵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</w:p>
        </w:tc>
        <w:tc>
          <w:tcPr>
            <w:tcW w:w="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10" w:lineRule="exact"/>
              <w:rPr>
                <w:rFonts w:ascii="宋体" w:eastAsia="宋体" w:hAnsi="宋体"/>
              </w:rPr>
            </w:pPr>
            <w:r w:rsidRPr="006D547D">
              <w:rPr>
                <w:rStyle w:val="255pt1"/>
                <w:rFonts w:ascii="宋体" w:eastAsia="宋体" w:hAnsi="宋体" w:hint="eastAsia"/>
                <w:color w:val="000000"/>
                <w:lang w:val="zh-TW" w:eastAsia="zh-TW"/>
              </w:rPr>
              <w:t>解</w:t>
            </w:r>
          </w:p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肥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粉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铵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钾</w:t>
            </w: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钾</w:t>
            </w: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尿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3815" w:rsidRPr="006D547D" w:rsidRDefault="00A13815">
            <w:pPr>
              <w:pStyle w:val="21"/>
              <w:framePr w:w="5102" w:h="5510" w:wrap="none" w:vAnchor="page" w:hAnchor="page" w:x="1263" w:y="3212"/>
              <w:shd w:val="clear" w:color="auto" w:fill="auto"/>
              <w:spacing w:before="0" w:line="140" w:lineRule="exact"/>
              <w:rPr>
                <w:rFonts w:ascii="宋体" w:eastAsia="宋体" w:hAnsi="宋体"/>
              </w:rPr>
            </w:pPr>
            <w:r w:rsidRPr="006D547D">
              <w:rPr>
                <w:rStyle w:val="27pt2"/>
                <w:rFonts w:ascii="宋体" w:eastAsia="宋体" w:hAnsi="宋体" w:hint="eastAsia"/>
                <w:color w:val="000000"/>
                <w:lang w:val="zh-TW" w:eastAsia="zh-TW"/>
              </w:rPr>
              <w:t>灰</w:t>
            </w:r>
          </w:p>
        </w:tc>
      </w:tr>
    </w:tbl>
    <w:p w:rsidR="00A13815" w:rsidRPr="006D547D" w:rsidRDefault="00A13815">
      <w:pPr>
        <w:pStyle w:val="42"/>
        <w:framePr w:w="5400" w:h="940" w:hRule="exact" w:wrap="none" w:vAnchor="page" w:hAnchor="page" w:x="1263" w:y="8729"/>
        <w:shd w:val="clear" w:color="auto" w:fill="auto"/>
        <w:spacing w:line="293" w:lineRule="exact"/>
        <w:ind w:left="340" w:right="2520" w:firstLine="0"/>
        <w:jc w:val="left"/>
        <w:rPr>
          <w:rFonts w:ascii="宋体" w:eastAsia="宋体" w:hAnsi="宋体"/>
        </w:rPr>
      </w:pPr>
      <w:r w:rsidRPr="006D547D">
        <w:rPr>
          <w:rStyle w:val="4Garamond"/>
          <w:rFonts w:ascii="宋体" w:eastAsia="宋体" w:hAnsi="宋体"/>
          <w:color w:val="000000"/>
        </w:rPr>
        <w:t>O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表示可以随时混合施用</w:t>
      </w:r>
      <w:r w:rsidRPr="006D547D">
        <w:rPr>
          <w:rStyle w:val="41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4Garamond"/>
          <w:rFonts w:ascii="宋体" w:eastAsia="宋体" w:hAnsi="宋体"/>
          <w:color w:val="000000"/>
          <w:lang w:val="zh-TW" w:eastAsia="zh-TW"/>
        </w:rPr>
        <w:t>X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表示不可以混合</w:t>
      </w:r>
    </w:p>
    <w:p w:rsidR="00A13815" w:rsidRPr="006D547D" w:rsidRDefault="00A13815">
      <w:pPr>
        <w:pStyle w:val="42"/>
        <w:framePr w:w="5400" w:h="940" w:hRule="exact" w:wrap="none" w:vAnchor="page" w:hAnchor="page" w:x="1263" w:y="8729"/>
        <w:shd w:val="clear" w:color="auto" w:fill="auto"/>
        <w:spacing w:line="293" w:lineRule="exact"/>
        <w:ind w:left="340" w:firstLine="0"/>
        <w:jc w:val="left"/>
        <w:rPr>
          <w:rFonts w:ascii="宋体" w:eastAsia="宋体" w:hAnsi="宋体"/>
        </w:rPr>
      </w:pPr>
      <w:r w:rsidRPr="006D547D">
        <w:rPr>
          <w:rStyle w:val="4Garamond"/>
          <w:rFonts w:ascii="宋体" w:eastAsia="宋体" w:hAnsi="宋体"/>
          <w:color w:val="000000"/>
        </w:rPr>
        <w:t>A</w:t>
      </w:r>
      <w:r w:rsidRPr="006D547D">
        <w:rPr>
          <w:rStyle w:val="41"/>
          <w:rFonts w:ascii="宋体" w:eastAsia="宋体" w:hAnsi="宋体" w:hint="eastAsia"/>
          <w:color w:val="000000"/>
          <w:lang w:val="zh-TW" w:eastAsia="zh-TW"/>
        </w:rPr>
        <w:t>表示混合后要立即施用，不要久放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83"/>
        <w:framePr w:w="5400" w:h="4933" w:hRule="exact" w:wrap="none" w:vAnchor="page" w:hAnchor="page" w:x="1114" w:y="359"/>
        <w:shd w:val="clear" w:color="auto" w:fill="auto"/>
        <w:spacing w:line="210" w:lineRule="exact"/>
        <w:ind w:right="240"/>
        <w:rPr>
          <w:rFonts w:ascii="宋体" w:eastAsia="宋体" w:hAnsi="宋体"/>
        </w:rPr>
      </w:pPr>
      <w:r w:rsidRPr="006D547D">
        <w:rPr>
          <w:rStyle w:val="81"/>
          <w:rFonts w:ascii="宋体" w:eastAsia="宋体" w:hAnsi="宋体" w:hint="eastAsia"/>
          <w:color w:val="000000"/>
          <w:lang w:val="zh-TW" w:eastAsia="zh-TW"/>
        </w:rPr>
        <w:t>四、生产管理</w:t>
      </w:r>
      <w:r w:rsidRPr="006D547D">
        <w:rPr>
          <w:rStyle w:val="81"/>
          <w:rFonts w:ascii="宋体" w:eastAsia="宋体" w:hAnsi="宋体"/>
          <w:color w:val="000000"/>
          <w:lang w:val="zh-TW" w:eastAsia="zh-TW"/>
        </w:rPr>
        <w:t xml:space="preserve"> 69</w:t>
      </w:r>
    </w:p>
    <w:p w:rsidR="00A13815" w:rsidRPr="006D547D" w:rsidRDefault="00A13815">
      <w:pPr>
        <w:pStyle w:val="140"/>
        <w:framePr w:w="5400" w:h="4933" w:hRule="exact" w:wrap="none" w:vAnchor="page" w:hAnchor="page" w:x="1114" w:y="359"/>
        <w:shd w:val="clear" w:color="auto" w:fill="auto"/>
        <w:tabs>
          <w:tab w:val="left" w:leader="dot" w:pos="341"/>
          <w:tab w:val="left" w:leader="dot" w:pos="1214"/>
          <w:tab w:val="left" w:leader="dot" w:pos="1387"/>
          <w:tab w:val="left" w:leader="dot" w:pos="3384"/>
          <w:tab w:val="left" w:leader="dot" w:pos="3557"/>
          <w:tab w:val="left" w:leader="dot" w:pos="4819"/>
        </w:tabs>
        <w:spacing w:after="199" w:line="240" w:lineRule="exact"/>
        <w:rPr>
          <w:rFonts w:ascii="宋体" w:eastAsia="宋体" w:hAnsi="宋体"/>
        </w:rPr>
      </w:pPr>
      <w:r w:rsidRPr="006D547D">
        <w:rPr>
          <w:rStyle w:val="14"/>
          <w:rFonts w:ascii="宋体" w:eastAsia="宋体" w:hAnsi="宋体"/>
          <w:b/>
          <w:bCs/>
          <w:color w:val="000000"/>
        </w:rPr>
        <w:t xml:space="preserve">• . </w:t>
      </w:r>
      <w:r w:rsidRPr="006D547D">
        <w:rPr>
          <w:rStyle w:val="14Garamond"/>
          <w:rFonts w:ascii="宋体" w:eastAsia="宋体" w:hAnsi="宋体"/>
          <w:b/>
          <w:bCs/>
          <w:noProof w:val="0"/>
          <w:color w:val="000000"/>
        </w:rPr>
        <w:tab/>
      </w:r>
      <w:r w:rsidRPr="006D547D">
        <w:rPr>
          <w:rStyle w:val="14"/>
          <w:rFonts w:ascii="宋体" w:eastAsia="宋体" w:hAnsi="宋体"/>
          <w:b/>
          <w:bCs/>
          <w:color w:val="000000"/>
        </w:rPr>
        <w:tab/>
      </w:r>
      <w:r w:rsidRPr="006D547D">
        <w:rPr>
          <w:rStyle w:val="14Garamond"/>
          <w:rFonts w:ascii="宋体" w:eastAsia="宋体" w:hAnsi="宋体"/>
          <w:b/>
          <w:bCs/>
          <w:noProof w:val="0"/>
          <w:color w:val="000000"/>
        </w:rPr>
        <w:tab/>
      </w:r>
      <w:r w:rsidRPr="006D547D">
        <w:rPr>
          <w:rStyle w:val="14"/>
          <w:rFonts w:ascii="宋体" w:eastAsia="宋体" w:hAnsi="宋体"/>
          <w:b/>
          <w:bCs/>
          <w:color w:val="000000"/>
        </w:rPr>
        <w:tab/>
      </w:r>
      <w:r w:rsidRPr="006D547D">
        <w:rPr>
          <w:rStyle w:val="14Garamond"/>
          <w:rFonts w:ascii="宋体" w:eastAsia="宋体" w:hAnsi="宋体"/>
          <w:b/>
          <w:bCs/>
          <w:noProof w:val="0"/>
          <w:color w:val="000000"/>
        </w:rPr>
        <w:tab/>
      </w:r>
      <w:r w:rsidRPr="006D547D">
        <w:rPr>
          <w:rStyle w:val="14"/>
          <w:rFonts w:ascii="宋体" w:eastAsia="宋体" w:hAnsi="宋体"/>
          <w:b/>
          <w:bCs/>
          <w:color w:val="000000"/>
        </w:rPr>
        <w:tab/>
      </w:r>
    </w:p>
    <w:p w:rsidR="00A13815" w:rsidRPr="006D547D" w:rsidRDefault="00A13815">
      <w:pPr>
        <w:pStyle w:val="21"/>
        <w:framePr w:w="5400" w:h="4933" w:hRule="exact" w:wrap="none" w:vAnchor="page" w:hAnchor="page" w:x="1114" w:y="359"/>
        <w:numPr>
          <w:ilvl w:val="0"/>
          <w:numId w:val="49"/>
        </w:numPr>
        <w:shd w:val="clear" w:color="auto" w:fill="auto"/>
        <w:tabs>
          <w:tab w:val="left" w:pos="773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铵态氮肥与碱性肥料，如硫酸铵、硝酸铵、氯化铵、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碳酸氢铵不能与石灰、草木灰、轉镁磷肥混合，否则引起氨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的损失。</w:t>
      </w:r>
    </w:p>
    <w:p w:rsidR="00A13815" w:rsidRPr="006D547D" w:rsidRDefault="00A13815">
      <w:pPr>
        <w:pStyle w:val="21"/>
        <w:framePr w:w="5400" w:h="4933" w:hRule="exact" w:wrap="none" w:vAnchor="page" w:hAnchor="page" w:x="1114" w:y="359"/>
        <w:numPr>
          <w:ilvl w:val="0"/>
          <w:numId w:val="49"/>
        </w:numPr>
        <w:shd w:val="clear" w:color="auto" w:fill="auto"/>
        <w:tabs>
          <w:tab w:val="left" w:pos="778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过磷酸钙与碱性肥料，如过磷酸钙不能与草木灰、窑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灰钾肥等碱性肥料混合，以免导致水溶性磷转化为难溶性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磷，使磷肥的有效性降低。</w:t>
      </w:r>
    </w:p>
    <w:p w:rsidR="00A13815" w:rsidRPr="006D547D" w:rsidRDefault="00A13815">
      <w:pPr>
        <w:pStyle w:val="21"/>
        <w:framePr w:w="5400" w:h="4933" w:hRule="exact" w:wrap="none" w:vAnchor="page" w:hAnchor="page" w:x="1114" w:y="359"/>
        <w:numPr>
          <w:ilvl w:val="0"/>
          <w:numId w:val="49"/>
        </w:numPr>
        <w:shd w:val="clear" w:color="auto" w:fill="auto"/>
        <w:tabs>
          <w:tab w:val="left" w:pos="773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难溶性磷肥与碱性肥料混合，如骨粉、磷矿粉与石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灰、草木灰等碱性肥料混合后，碱会将土壤中的酸与根系分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泌的酸中和，使作物更难吸收利用难溶性磷肥。</w:t>
      </w:r>
    </w:p>
    <w:p w:rsidR="00A13815" w:rsidRPr="006D547D" w:rsidRDefault="00A13815">
      <w:pPr>
        <w:pStyle w:val="21"/>
        <w:framePr w:w="5400" w:h="4933" w:hRule="exact" w:wrap="none" w:vAnchor="page" w:hAnchor="page" w:x="1114" w:y="359"/>
        <w:numPr>
          <w:ilvl w:val="0"/>
          <w:numId w:val="49"/>
        </w:numPr>
        <w:shd w:val="clear" w:color="auto" w:fill="auto"/>
        <w:tabs>
          <w:tab w:val="left" w:pos="778"/>
        </w:tabs>
        <w:spacing w:before="0" w:after="382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过磷酸钙与碳酸氢铵混合，会引起水溶性磷的降低和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加速氨的挥发。</w:t>
      </w:r>
    </w:p>
    <w:p w:rsidR="00A13815" w:rsidRPr="006D547D" w:rsidRDefault="00A13815">
      <w:pPr>
        <w:pStyle w:val="1120"/>
        <w:framePr w:w="5400" w:h="4933" w:hRule="exact" w:wrap="none" w:vAnchor="page" w:hAnchor="page" w:x="1114" w:y="359"/>
        <w:shd w:val="clear" w:color="auto" w:fill="auto"/>
        <w:spacing w:line="210" w:lineRule="exact"/>
        <w:jc w:val="both"/>
        <w:rPr>
          <w:rFonts w:ascii="宋体" w:eastAsia="宋体" w:hAnsi="宋体"/>
        </w:rPr>
      </w:pPr>
      <w:bookmarkStart w:id="72" w:name="bookmark71"/>
      <w:r w:rsidRPr="006D547D">
        <w:rPr>
          <w:rStyle w:val="1121pt"/>
          <w:rFonts w:ascii="宋体" w:eastAsia="宋体" w:hAnsi="宋体" w:hint="eastAsia"/>
          <w:color w:val="000000"/>
          <w:lang w:val="zh-TW" w:eastAsia="zh-TW"/>
        </w:rPr>
        <w:t>谷如何确诊柑橘缺素症状？</w:t>
      </w:r>
      <w:bookmarkEnd w:id="72"/>
    </w:p>
    <w:p w:rsidR="00A13815" w:rsidRPr="006D547D" w:rsidRDefault="00A13815">
      <w:pPr>
        <w:pStyle w:val="21"/>
        <w:framePr w:w="5400" w:h="4151" w:hRule="exact" w:wrap="none" w:vAnchor="page" w:hAnchor="page" w:x="1114" w:y="549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柑橘对微量元素需要量很少，但因微量元素在土壤中易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淋失或受理化性状的影响，不能有效地被柑橘吸收利用，故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柑橘往往会表现出缺素症状。现将柑橘营养失调症介绍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如下：</w:t>
      </w:r>
    </w:p>
    <w:p w:rsidR="00A13815" w:rsidRPr="006D547D" w:rsidRDefault="00A13815">
      <w:pPr>
        <w:pStyle w:val="70"/>
        <w:framePr w:w="5400" w:h="4151" w:hRule="exact" w:wrap="none" w:vAnchor="page" w:hAnchor="page" w:x="1114" w:y="5499"/>
        <w:numPr>
          <w:ilvl w:val="0"/>
          <w:numId w:val="50"/>
        </w:numPr>
        <w:shd w:val="clear" w:color="auto" w:fill="auto"/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大量元素失调症。</w:t>
      </w:r>
    </w:p>
    <w:p w:rsidR="00A13815" w:rsidRPr="006D547D" w:rsidRDefault="00A13815">
      <w:pPr>
        <w:pStyle w:val="21"/>
        <w:framePr w:w="5400" w:h="4151" w:hRule="exact" w:wrap="none" w:vAnchor="page" w:hAnchor="page" w:x="1114" w:y="5499"/>
        <w:numPr>
          <w:ilvl w:val="0"/>
          <w:numId w:val="51"/>
        </w:numPr>
        <w:shd w:val="clear" w:color="auto" w:fill="auto"/>
        <w:tabs>
          <w:tab w:val="left" w:pos="778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氮。柑橘缺氮表现为生长衰弱，新叶较小，叶色淡绿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色至黄色脱落。氮过量则枝叶徒长，叶色浓绿，果皮粗厚，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易浮皮，品质差。</w:t>
      </w:r>
    </w:p>
    <w:p w:rsidR="00A13815" w:rsidRPr="006D547D" w:rsidRDefault="00A13815">
      <w:pPr>
        <w:pStyle w:val="21"/>
        <w:framePr w:w="5400" w:h="4151" w:hRule="exact" w:wrap="none" w:vAnchor="page" w:hAnchor="page" w:x="1114" w:y="5499"/>
        <w:numPr>
          <w:ilvl w:val="0"/>
          <w:numId w:val="51"/>
        </w:numPr>
        <w:shd w:val="clear" w:color="auto" w:fill="auto"/>
        <w:tabs>
          <w:tab w:val="left" w:pos="778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钾。柑橘缺钾可导致老叶先端或边缘开始退绿，逐渐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向下扩展，叶片卷缩、折皱，易落叶，新梢细弱，果小，皮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薄，光滑，易裂果。钾过量，可能引起缺钙、镁、锌等症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状，果皮粗厚，含酸量高，果汁少，品质差。</w:t>
      </w:r>
    </w:p>
    <w:p w:rsidR="00A13815" w:rsidRPr="006D547D" w:rsidRDefault="00A13815">
      <w:pPr>
        <w:pStyle w:val="21"/>
        <w:framePr w:w="5400" w:h="4151" w:hRule="exact" w:wrap="none" w:vAnchor="page" w:hAnchor="page" w:x="1114" w:y="5499"/>
        <w:numPr>
          <w:ilvl w:val="0"/>
          <w:numId w:val="51"/>
        </w:numPr>
        <w:shd w:val="clear" w:color="auto" w:fill="auto"/>
        <w:tabs>
          <w:tab w:val="left" w:pos="81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磷。缺磷，老叶呈暗绿色，严重时呈古铜色，叶小变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410" w:h="9220" w:hRule="exact" w:wrap="none" w:vAnchor="page" w:hAnchor="page" w:x="1109" w:y="411"/>
        <w:shd w:val="clear" w:color="auto" w:fill="auto"/>
        <w:tabs>
          <w:tab w:val="left" w:pos="355"/>
        </w:tabs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窄，边缘有焦枯斑块，枝梢细弱，果实皮厚，汁少味酸，品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质差。磷过量，会诱发缺锌、铁、铜等症状，也可能出现皱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皮果。</w:t>
      </w:r>
    </w:p>
    <w:p w:rsidR="00A13815" w:rsidRPr="006D547D" w:rsidRDefault="00A13815">
      <w:pPr>
        <w:pStyle w:val="21"/>
        <w:framePr w:w="5410" w:h="9220" w:hRule="exact" w:wrap="none" w:vAnchor="page" w:hAnchor="page" w:x="1109" w:y="411"/>
        <w:numPr>
          <w:ilvl w:val="0"/>
          <w:numId w:val="51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钙。缺钙，春梢叶片先端黄化，逐渐向下扩展，叶部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分变淡黄色，提早落叶，根系发育不良，果实坐果率低。钙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过量则引起土壤呈碱性，导致铁、锌、锰、硼等元素缺乏。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缺轉时，每亩施石灰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千克，也可喷施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0.3%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0.5%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的硝酸钙。</w:t>
      </w:r>
    </w:p>
    <w:p w:rsidR="00A13815" w:rsidRPr="006D547D" w:rsidRDefault="00A13815">
      <w:pPr>
        <w:pStyle w:val="21"/>
        <w:framePr w:w="5410" w:h="9220" w:hRule="exact" w:wrap="none" w:vAnchor="page" w:hAnchor="page" w:x="1109" w:y="411"/>
        <w:numPr>
          <w:ilvl w:val="0"/>
          <w:numId w:val="51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镁。镁缺乏时，成熟叶退绿，从基部中脉与两侧叶缘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的中间部分开始，形成倒</w:t>
      </w:r>
      <w:r w:rsidRPr="006D547D">
        <w:rPr>
          <w:rStyle w:val="2CenturySchoolbook"/>
          <w:rFonts w:ascii="宋体" w:eastAsia="宋体" w:hAnsi="宋体"/>
          <w:color w:val="000000"/>
        </w:rPr>
        <w:t>v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形的淡黄色失绿区，逐渐蔓延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,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扩及全叶，并开始落叶。镁过量，叶片黄化并出现灼伤。</w:t>
      </w:r>
    </w:p>
    <w:p w:rsidR="00A13815" w:rsidRPr="006D547D" w:rsidRDefault="00A13815">
      <w:pPr>
        <w:pStyle w:val="70"/>
        <w:framePr w:w="5410" w:h="9220" w:hRule="exact" w:wrap="none" w:vAnchor="page" w:hAnchor="page" w:x="1109" w:y="411"/>
        <w:numPr>
          <w:ilvl w:val="0"/>
          <w:numId w:val="50"/>
        </w:numPr>
        <w:shd w:val="clear" w:color="auto" w:fill="auto"/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微量元素失调症及其矫治。</w:t>
      </w:r>
    </w:p>
    <w:p w:rsidR="00A13815" w:rsidRPr="006D547D" w:rsidRDefault="00A13815">
      <w:pPr>
        <w:pStyle w:val="21"/>
        <w:framePr w:w="5410" w:h="9220" w:hRule="exact" w:wrap="none" w:vAnchor="page" w:hAnchor="page" w:x="1109" w:y="411"/>
        <w:numPr>
          <w:ilvl w:val="0"/>
          <w:numId w:val="52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硼。柑橘缺硼时新叶出现半透明水渍状斑点，叶小畸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形，老叶叶脉增粗，叶柄出现裂痕，断裂，幼果发僵，果皮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白皮层有胶泡，并逐渐变成浅棕色，果小且硬，果皮粗厚，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果实瘤状、畸形。硼过量，叶尖、叶缘灼伤，叶背出现褐色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树脂斑点或斑块。</w:t>
      </w:r>
    </w:p>
    <w:p w:rsidR="00A13815" w:rsidRPr="006D547D" w:rsidRDefault="00A13815">
      <w:pPr>
        <w:pStyle w:val="21"/>
        <w:framePr w:w="5410" w:h="9220" w:hRule="exact" w:wrap="none" w:vAnchor="page" w:hAnchor="page" w:x="1109" w:y="411"/>
        <w:numPr>
          <w:ilvl w:val="0"/>
          <w:numId w:val="52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锌。缺锌时，新叶小而尖，呈丛生状，主脉为绿色，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脉间出现黄色斑点，并伴有缺铁失绿黄化症。</w:t>
      </w:r>
    </w:p>
    <w:p w:rsidR="00A13815" w:rsidRPr="006D547D" w:rsidRDefault="00A13815">
      <w:pPr>
        <w:pStyle w:val="21"/>
        <w:framePr w:w="5410" w:h="9220" w:hRule="exact" w:wrap="none" w:vAnchor="page" w:hAnchor="page" w:x="1109" w:y="411"/>
        <w:numPr>
          <w:ilvl w:val="0"/>
          <w:numId w:val="52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锰。缺锰时，新叶叶脉绿色，呈网纹状。叶肉黄绿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色，叶肉与叶脉分界不明显，新梢及叶片大小接近正常。锰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过量时，老叶出现褐色坏死斑点，叶片发黄，同时出现大量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落叶。</w:t>
      </w:r>
    </w:p>
    <w:p w:rsidR="00A13815" w:rsidRPr="006D547D" w:rsidRDefault="00A13815">
      <w:pPr>
        <w:pStyle w:val="21"/>
        <w:framePr w:w="5410" w:h="9220" w:hRule="exact" w:wrap="none" w:vAnchor="page" w:hAnchor="page" w:x="1109" w:y="411"/>
        <w:numPr>
          <w:ilvl w:val="0"/>
          <w:numId w:val="52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铁。缺铁，新叶发黄，叶脉绿色，呈网纹状，叶肉开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始呈淡黄绿色。严重时呈淡黄色，叶片皱缩，提早落弁，果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皮淡黄色，果实较软，产量低。铁过量，叶片发生坏死斑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点，异常落叶、落果。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="5395" w:h="258" w:hRule="exact" w:wrap="none" w:vAnchor="page" w:hAnchor="page" w:x="1041" w:y="566"/>
        <w:shd w:val="clear" w:color="auto" w:fill="auto"/>
        <w:spacing w:line="210" w:lineRule="exact"/>
        <w:ind w:right="180"/>
        <w:jc w:val="right"/>
        <w:rPr>
          <w:rFonts w:ascii="宋体" w:eastAsia="宋体" w:hAnsi="宋体"/>
        </w:rPr>
      </w:pPr>
      <w:r w:rsidRPr="006D547D">
        <w:rPr>
          <w:rStyle w:val="0pt1"/>
          <w:rFonts w:ascii="宋体" w:eastAsia="宋体" w:hAnsi="宋体" w:hint="eastAsia"/>
          <w:color w:val="000000"/>
          <w:lang w:val="zh-TW" w:eastAsia="zh-TW"/>
        </w:rPr>
        <w:t>四、生产管理</w:t>
      </w:r>
      <w:r w:rsidRPr="006D547D">
        <w:rPr>
          <w:rStyle w:val="0pt1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0pt1"/>
          <w:rFonts w:ascii="宋体" w:eastAsia="宋体" w:hAnsi="宋体"/>
          <w:color w:val="000000"/>
          <w:vertAlign w:val="superscript"/>
          <w:lang w:eastAsia="en-US"/>
        </w:rPr>
        <w:t>7</w:t>
      </w:r>
      <w:r w:rsidRPr="006D547D">
        <w:rPr>
          <w:rStyle w:val="Garamond1"/>
          <w:rFonts w:ascii="宋体" w:eastAsia="宋体" w:hAnsi="宋体"/>
          <w:color w:val="000000"/>
        </w:rPr>
        <w:t>L</w:t>
      </w:r>
      <w:r w:rsidRPr="006D547D">
        <w:rPr>
          <w:rStyle w:val="0pt1"/>
          <w:rFonts w:ascii="宋体" w:eastAsia="宋体" w:hAnsi="宋体"/>
          <w:color w:val="000000"/>
          <w:lang w:eastAsia="en-US"/>
        </w:rPr>
        <w:t>.</w:t>
      </w:r>
    </w:p>
    <w:p w:rsidR="00A13815" w:rsidRPr="006D547D" w:rsidRDefault="00A13815">
      <w:pPr>
        <w:pStyle w:val="21"/>
        <w:framePr w:w="5395" w:h="8515" w:hRule="exact" w:wrap="none" w:vAnchor="page" w:hAnchor="page" w:x="1041" w:y="1204"/>
        <w:numPr>
          <w:ilvl w:val="0"/>
          <w:numId w:val="52"/>
        </w:numPr>
        <w:shd w:val="clear" w:color="auto" w:fill="auto"/>
        <w:tabs>
          <w:tab w:val="left" w:pos="748"/>
        </w:tabs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铜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、觫铜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，新叶较大，不规则，暗绿色，枝梢长而柔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软常呈</w:t>
      </w:r>
      <w:r w:rsidRPr="006D547D">
        <w:rPr>
          <w:rStyle w:val="2CenturySchoolbook"/>
          <w:rFonts w:ascii="宋体" w:eastAsia="宋体" w:hAnsi="宋体"/>
          <w:color w:val="000000"/>
        </w:rPr>
        <w:t>s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形，旺梢基部、果实中轴、果皮表面有褐色树脂沉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积，幼果发生不正常裂果。铜过量，小枝枯死，大量落叶。</w:t>
      </w:r>
    </w:p>
    <w:p w:rsidR="00A13815" w:rsidRPr="006D547D" w:rsidRDefault="00A13815">
      <w:pPr>
        <w:pStyle w:val="21"/>
        <w:framePr w:w="5395" w:h="8515" w:hRule="exact" w:wrap="none" w:vAnchor="page" w:hAnchor="page" w:x="1041" w:y="1204"/>
        <w:numPr>
          <w:ilvl w:val="0"/>
          <w:numId w:val="52"/>
        </w:numPr>
        <w:shd w:val="clear" w:color="auto" w:fill="auto"/>
        <w:tabs>
          <w:tab w:val="left" w:pos="753"/>
        </w:tabs>
        <w:spacing w:before="0" w:after="382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钼。缺钼，成熟叶面出现淡黄色斑点，逐渐扩展成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片，叶背流胶穿孔，叶片向内卷曲，果实出现褐斑，叶缘枯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死。钼过量，叶片出现灰白色的不规则的斑点，凋萎脱落。</w:t>
      </w:r>
    </w:p>
    <w:p w:rsidR="00A13815" w:rsidRPr="006D547D" w:rsidRDefault="00A13815">
      <w:pPr>
        <w:pStyle w:val="1120"/>
        <w:framePr w:w="5395" w:h="8515" w:hRule="exact" w:wrap="none" w:vAnchor="page" w:hAnchor="page" w:x="1041" w:y="1204"/>
        <w:shd w:val="clear" w:color="auto" w:fill="auto"/>
        <w:spacing w:after="210" w:line="210" w:lineRule="exact"/>
        <w:rPr>
          <w:rFonts w:ascii="宋体" w:eastAsia="宋体" w:hAnsi="宋体"/>
        </w:rPr>
      </w:pPr>
      <w:bookmarkStart w:id="73" w:name="bookmark72"/>
      <w:r w:rsidRPr="006D547D">
        <w:rPr>
          <w:rStyle w:val="112"/>
          <w:rFonts w:ascii="宋体" w:eastAsia="宋体" w:hAnsi="宋体"/>
          <w:color w:val="000000"/>
          <w:lang w:val="zh-TW" w:eastAsia="zh-TW"/>
        </w:rPr>
        <w:t>62</w:t>
      </w:r>
      <w:r w:rsidRPr="006D547D">
        <w:rPr>
          <w:rStyle w:val="112"/>
          <w:rFonts w:ascii="宋体" w:eastAsia="宋体" w:hAnsi="宋体" w:hint="eastAsia"/>
          <w:color w:val="000000"/>
          <w:lang w:val="zh-TW" w:eastAsia="zh-TW"/>
        </w:rPr>
        <w:t>•如何矫治柑橘缺素现象？</w:t>
      </w:r>
      <w:bookmarkEnd w:id="73"/>
    </w:p>
    <w:p w:rsidR="00A13815" w:rsidRPr="006D547D" w:rsidRDefault="00A13815">
      <w:pPr>
        <w:pStyle w:val="21"/>
        <w:framePr w:w="5395" w:h="8515" w:hRule="exact" w:wrap="none" w:vAnchor="page" w:hAnchor="page" w:x="1041" w:y="1204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缺氮时可进行土壤追施氮肥如尿素、硫酸铵等，也可用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0.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3 %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0.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5 %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的尿素进行根外追肥。</w:t>
      </w:r>
    </w:p>
    <w:p w:rsidR="00A13815" w:rsidRPr="006D547D" w:rsidRDefault="00A13815">
      <w:pPr>
        <w:pStyle w:val="21"/>
        <w:framePr w:w="5395" w:h="8515" w:hRule="exact" w:wrap="none" w:vAnchor="page" w:hAnchor="page" w:x="1041" w:y="1204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缺钾时，土壤应施用硫酸钾，株施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1.0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千克，也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草木灰浸出液根外追肥。</w:t>
      </w:r>
    </w:p>
    <w:p w:rsidR="00A13815" w:rsidRPr="006D547D" w:rsidRDefault="00A13815">
      <w:pPr>
        <w:pStyle w:val="21"/>
        <w:framePr w:w="5395" w:h="8515" w:hRule="exact" w:wrap="none" w:vAnchor="page" w:hAnchor="page" w:x="1041" w:y="1204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缺磷时，用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0.5%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的过憐酸转浸出液喷雾，每隔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1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周喷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次，连续喷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次。或者用有机肥混施过磷酸钙或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钙镁磷肥，株施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千克。</w:t>
      </w:r>
    </w:p>
    <w:p w:rsidR="00A13815" w:rsidRPr="006D547D" w:rsidRDefault="00A13815">
      <w:pPr>
        <w:pStyle w:val="21"/>
        <w:framePr w:w="5395" w:h="8515" w:hRule="exact" w:wrap="none" w:vAnchor="page" w:hAnchor="page" w:x="1041" w:y="1204"/>
        <w:shd w:val="clear" w:color="auto" w:fill="auto"/>
        <w:tabs>
          <w:tab w:val="left" w:pos="3802"/>
        </w:tabs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钙过多，可施用硫酸铵等生理酸性肥料，亦可施用石膏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或硫黄，调节土壤酸碱度。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■</w:t>
      </w:r>
    </w:p>
    <w:p w:rsidR="00A13815" w:rsidRPr="006D547D" w:rsidRDefault="00A13815">
      <w:pPr>
        <w:pStyle w:val="21"/>
        <w:framePr w:w="5395" w:h="8515" w:hRule="exact" w:wrap="none" w:vAnchor="page" w:hAnchor="page" w:x="1041" w:y="1204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缺镁时，每亩施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千克氧化镁或施用钙镁磷肥、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硫酸镁等，根外追肥可喷施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硝酸镁，每月一次，共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3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次。镁过量时，若土壤呈酸性，可施白云石粉，每亩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75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千克；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若土壤</w:t>
      </w:r>
      <w:r w:rsidRPr="006D547D">
        <w:rPr>
          <w:rStyle w:val="2CenturySchoolbook"/>
          <w:rFonts w:ascii="宋体" w:eastAsia="宋体" w:hAnsi="宋体"/>
          <w:color w:val="000000"/>
        </w:rPr>
        <w:t>pH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&gt;6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以上，最好叶面喷施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0.3%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磷酸氢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钙或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0.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0.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5 %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硝酸转溶液。</w:t>
      </w:r>
    </w:p>
    <w:p w:rsidR="00A13815" w:rsidRPr="006D547D" w:rsidRDefault="00A13815">
      <w:pPr>
        <w:pStyle w:val="21"/>
        <w:framePr w:w="5395" w:h="8515" w:hRule="exact" w:wrap="none" w:vAnchor="page" w:hAnchor="page" w:x="1041" w:y="1204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缺硼时，叶面喷施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0.1%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0.2%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硼砂或硼酸液，每隔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次；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土施时每公顷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4.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千克砸砂。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土壤含硼过多时，可大量灌水，将土中硼淋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洗掉；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酸性土壤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可施石灰，调节土壤</w:t>
      </w:r>
      <w:r w:rsidRPr="006D547D">
        <w:rPr>
          <w:rStyle w:val="2CenturySchoolbook"/>
          <w:rFonts w:ascii="宋体" w:eastAsia="宋体" w:hAnsi="宋体"/>
          <w:color w:val="000000"/>
        </w:rPr>
        <w:t>pH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至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6.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1144" w:y="484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0pt1"/>
          <w:rFonts w:ascii="宋体" w:eastAsia="宋体" w:hAnsi="宋体"/>
          <w:color w:val="000000"/>
          <w:lang w:val="zh-CN"/>
        </w:rPr>
        <w:t>:12 :</w:t>
      </w:r>
      <w:r w:rsidRPr="006D547D">
        <w:rPr>
          <w:rStyle w:val="0pt1"/>
          <w:rFonts w:ascii="宋体" w:eastAsia="宋体" w:hAnsi="宋体" w:hint="eastAsia"/>
          <w:color w:val="000000"/>
          <w:lang w:val="zh-TW" w:eastAsia="zh-TW"/>
        </w:rPr>
        <w:t>现代相橘产业技术</w:t>
      </w:r>
    </w:p>
    <w:p w:rsidR="00A13815" w:rsidRPr="006D547D" w:rsidRDefault="00A13815">
      <w:pPr>
        <w:pStyle w:val="21"/>
        <w:framePr w:w="5400" w:h="6335" w:hRule="exact" w:wrap="none" w:vAnchor="page" w:hAnchor="page" w:x="1038" w:y="1142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缺锌时，可于春梢抽生前或各次梢未成熟时，叶面喷施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0.1%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0.3%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硫酸锌，并加等量的熟石灰，每隔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喷一次，连喷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次。土壤锌过多时，可施石灰、过磷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酸钙。</w:t>
      </w:r>
    </w:p>
    <w:p w:rsidR="00A13815" w:rsidRPr="006D547D" w:rsidRDefault="00A13815">
      <w:pPr>
        <w:pStyle w:val="21"/>
        <w:framePr w:w="5400" w:h="6335" w:hRule="exact" w:wrap="none" w:vAnchor="page" w:hAnchor="page" w:x="1038" w:y="1142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如果缺猛发生在</w:t>
      </w:r>
      <w:r w:rsidRPr="006D547D">
        <w:rPr>
          <w:rStyle w:val="2CenturySchoolbook"/>
          <w:rFonts w:ascii="宋体" w:eastAsia="宋体" w:hAnsi="宋体"/>
          <w:color w:val="000000"/>
        </w:rPr>
        <w:t>pH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高的土壤，应增施有机肥，加施硫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黄，以降低</w:t>
      </w:r>
      <w:r w:rsidRPr="006D547D">
        <w:rPr>
          <w:rStyle w:val="2CenturySchoolbook"/>
          <w:rFonts w:ascii="宋体" w:eastAsia="宋体" w:hAnsi="宋体"/>
          <w:color w:val="000000"/>
        </w:rPr>
        <w:t>pH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对强酸性沙质土壤的锰过量时，可施有机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肥和石灰。叶片出现缺锰时，叶面喷施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0.1%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0.3%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锰液并加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〇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1.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的熟石灰。</w:t>
      </w:r>
    </w:p>
    <w:p w:rsidR="00A13815" w:rsidRPr="006D547D" w:rsidRDefault="00A13815">
      <w:pPr>
        <w:pStyle w:val="21"/>
        <w:framePr w:w="5400" w:h="6335" w:hRule="exact" w:wrap="none" w:vAnchor="page" w:hAnchor="page" w:x="1038" w:y="1142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矫治缺铁的根本措施是增施有机肥，或与硫黄混合施人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土中，以降低土壤</w:t>
      </w:r>
      <w:r w:rsidRPr="006D547D">
        <w:rPr>
          <w:rStyle w:val="2CenturySchoolbook"/>
          <w:rFonts w:ascii="宋体" w:eastAsia="宋体" w:hAnsi="宋体"/>
          <w:color w:val="000000"/>
        </w:rPr>
        <w:t>pH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叶面喷施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0.1%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0.2%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柠檬酸铁或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0.1%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0.2%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硫酸亚铁加等量熟石灰，株施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克铁的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络合物（酸性土用</w:t>
      </w:r>
      <w:r w:rsidRPr="006D547D">
        <w:rPr>
          <w:rStyle w:val="2CenturySchoolbook"/>
          <w:rFonts w:ascii="宋体" w:eastAsia="宋体" w:hAnsi="宋体"/>
          <w:color w:val="000000"/>
        </w:rPr>
        <w:t>Fe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- </w:t>
      </w:r>
      <w:r w:rsidRPr="006D547D">
        <w:rPr>
          <w:rStyle w:val="2CenturySchoolbook"/>
          <w:rFonts w:ascii="宋体" w:eastAsia="宋体" w:hAnsi="宋体"/>
          <w:color w:val="000000"/>
        </w:rPr>
        <w:t>EDTA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,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碱性土用</w:t>
      </w:r>
      <w:r w:rsidRPr="006D547D">
        <w:rPr>
          <w:rStyle w:val="2CenturySchoolbook"/>
          <w:rFonts w:ascii="宋体" w:eastAsia="宋体" w:hAnsi="宋体"/>
          <w:color w:val="000000"/>
        </w:rPr>
        <w:t>Fe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- </w:t>
      </w:r>
      <w:r w:rsidRPr="006D547D">
        <w:rPr>
          <w:rStyle w:val="2CenturySchoolbook"/>
          <w:rFonts w:ascii="宋体" w:eastAsia="宋体" w:hAnsi="宋体"/>
          <w:color w:val="000000"/>
        </w:rPr>
        <w:t>EDDHA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。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还可以选用适宜砧木如枸头橙、资阳香橙等进行靠接换砧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^</w:t>
      </w:r>
    </w:p>
    <w:p w:rsidR="00A13815" w:rsidRPr="006D547D" w:rsidRDefault="00A13815">
      <w:pPr>
        <w:pStyle w:val="21"/>
        <w:framePr w:w="5400" w:h="6335" w:hRule="exact" w:wrap="none" w:vAnchor="page" w:hAnchor="page" w:x="1038" w:y="1142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缺铜时可喷施波尔多液或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0.1%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0.2%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硫酸铜。土壤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中铜过量时，应增施有机肥和石灰，也可在土壤或叶面上施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用铁肥。</w:t>
      </w:r>
    </w:p>
    <w:p w:rsidR="00A13815" w:rsidRPr="006D547D" w:rsidRDefault="00A13815">
      <w:pPr>
        <w:pStyle w:val="21"/>
        <w:framePr w:w="5400" w:h="6335" w:hRule="exact" w:wrap="none" w:vAnchor="page" w:hAnchor="page" w:x="1038" w:y="1142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缺钼的土壤，每亩施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克钼酸铁，混合过磷酸钙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施人；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在展叶后，喷施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0.01%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0.05%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钼酸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铵液；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酸性土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缺钼时，还应结合施入石灰和有机肥。土壤钼过量时，可施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硫酸钾或硫酸铵，或者每亩施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千克硫黄粉。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90"/>
        <w:framePr w:w="5410" w:h="438" w:hRule="exact" w:wrap="none" w:vAnchor="page" w:hAnchor="page" w:x="1033" w:y="2030"/>
        <w:shd w:val="clear" w:color="auto" w:fill="auto"/>
        <w:spacing w:after="0" w:line="320" w:lineRule="exact"/>
        <w:ind w:right="620"/>
        <w:rPr>
          <w:rFonts w:ascii="宋体" w:eastAsia="宋体" w:hAnsi="宋体"/>
        </w:rPr>
      </w:pPr>
      <w:bookmarkStart w:id="74" w:name="bookmark73"/>
      <w:r w:rsidRPr="006D547D">
        <w:rPr>
          <w:rStyle w:val="90pt"/>
          <w:rFonts w:ascii="宋体" w:eastAsia="宋体" w:hAnsi="宋体" w:hint="eastAsia"/>
          <w:color w:val="000000"/>
          <w:lang w:val="zh-TW" w:eastAsia="zh-TW"/>
        </w:rPr>
        <w:t>、病虫草害综合防治</w:t>
      </w:r>
      <w:bookmarkEnd w:id="74"/>
    </w:p>
    <w:p w:rsidR="00A13815" w:rsidRPr="006D547D" w:rsidRDefault="00A13815">
      <w:pPr>
        <w:pStyle w:val="1181"/>
        <w:framePr w:wrap="none" w:vAnchor="page" w:hAnchor="page" w:x="1033" w:y="3004"/>
        <w:shd w:val="clear" w:color="auto" w:fill="auto"/>
        <w:spacing w:after="0" w:line="220" w:lineRule="exact"/>
        <w:rPr>
          <w:rFonts w:ascii="宋体" w:eastAsia="宋体" w:hAnsi="宋体"/>
        </w:rPr>
      </w:pPr>
      <w:bookmarkStart w:id="75" w:name="bookmark74"/>
      <w:r w:rsidRPr="006D547D">
        <w:rPr>
          <w:rStyle w:val="1180"/>
          <w:rFonts w:ascii="宋体" w:eastAsia="宋体" w:hAnsi="宋体" w:hint="eastAsia"/>
          <w:color w:val="000000"/>
          <w:lang w:val="zh-TW" w:eastAsia="zh-TW"/>
        </w:rPr>
        <w:t>谷</w:t>
      </w:r>
      <w:r w:rsidRPr="006D547D">
        <w:rPr>
          <w:rStyle w:val="1180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1180"/>
          <w:rFonts w:ascii="宋体" w:eastAsia="宋体" w:hAnsi="宋体" w:hint="eastAsia"/>
          <w:color w:val="000000"/>
          <w:lang w:val="zh-TW" w:eastAsia="zh-TW"/>
        </w:rPr>
        <w:t>•怎样进行観病虫害的综合防治</w:t>
      </w:r>
      <w:r w:rsidRPr="006D547D">
        <w:rPr>
          <w:rStyle w:val="1180"/>
          <w:rFonts w:ascii="宋体" w:eastAsia="宋体" w:hAnsi="宋体"/>
          <w:color w:val="000000"/>
          <w:lang w:val="zh-TW" w:eastAsia="zh-TW"/>
        </w:rPr>
        <w:t>?</w:t>
      </w:r>
      <w:bookmarkEnd w:id="75"/>
    </w:p>
    <w:p w:rsidR="00A13815" w:rsidRPr="006D547D" w:rsidRDefault="00A13815">
      <w:pPr>
        <w:pStyle w:val="21"/>
        <w:framePr w:w="5410" w:h="6038" w:hRule="exact" w:wrap="none" w:vAnchor="page" w:hAnchor="page" w:x="1033" w:y="3603"/>
        <w:numPr>
          <w:ilvl w:val="0"/>
          <w:numId w:val="53"/>
        </w:numPr>
        <w:shd w:val="clear" w:color="auto" w:fill="auto"/>
        <w:tabs>
          <w:tab w:val="left" w:pos="8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做好病虫害调查工作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。每年进行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次全园病虫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调查，充分了解果园存在的柑橘病害和虫害，根据历年病虫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发生情况摸清果园病虫害发生规律，及时制定防治方案，做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到心中有数。</w:t>
      </w:r>
    </w:p>
    <w:p w:rsidR="00A13815" w:rsidRPr="006D547D" w:rsidRDefault="00A13815">
      <w:pPr>
        <w:pStyle w:val="130"/>
        <w:framePr w:w="5410" w:h="6038" w:hRule="exact" w:wrap="none" w:vAnchor="page" w:hAnchor="page" w:x="1033" w:y="3603"/>
        <w:numPr>
          <w:ilvl w:val="0"/>
          <w:numId w:val="53"/>
        </w:numPr>
        <w:shd w:val="clear" w:color="auto" w:fill="auto"/>
        <w:tabs>
          <w:tab w:val="left" w:pos="860"/>
        </w:tabs>
        <w:spacing w:line="312" w:lineRule="exact"/>
        <w:jc w:val="both"/>
        <w:rPr>
          <w:rFonts w:ascii="宋体" w:eastAsia="宋体" w:hAnsi="宋体"/>
        </w:rPr>
      </w:pPr>
      <w:r w:rsidRPr="006D547D">
        <w:rPr>
          <w:rStyle w:val="13"/>
          <w:rFonts w:ascii="宋体" w:eastAsia="宋体" w:hAnsi="宋体" w:hint="eastAsia"/>
          <w:b/>
          <w:bCs/>
          <w:color w:val="000000"/>
          <w:lang w:val="zh-TW" w:eastAsia="zh-TW"/>
        </w:rPr>
        <w:t>充分发挥农业技术的作用。</w:t>
      </w:r>
    </w:p>
    <w:p w:rsidR="00A13815" w:rsidRPr="006D547D" w:rsidRDefault="00A13815">
      <w:pPr>
        <w:pStyle w:val="21"/>
        <w:framePr w:w="5410" w:h="6038" w:hRule="exact" w:wrap="none" w:vAnchor="page" w:hAnchor="page" w:x="1033" w:y="3603"/>
        <w:numPr>
          <w:ilvl w:val="0"/>
          <w:numId w:val="54"/>
        </w:numPr>
        <w:shd w:val="clear" w:color="auto" w:fill="auto"/>
        <w:tabs>
          <w:tab w:val="left" w:pos="76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冬季清园。在收获果实后，先进行一次柑橘冬季修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剪，再清除果园内枯枝、落叶、落果以及园内杂草。将清出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的残枝败叶集中烧毁或填埋处理。这是有效减少越冬病虫源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的得力措施。因为大多数病源、虫源都在杂草、枯枝、落叶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上越冬。冬季清园做得好能取到事半功倍的效果。</w:t>
      </w:r>
    </w:p>
    <w:p w:rsidR="00A13815" w:rsidRPr="006D547D" w:rsidRDefault="00A13815">
      <w:pPr>
        <w:pStyle w:val="21"/>
        <w:framePr w:w="5410" w:h="6038" w:hRule="exact" w:wrap="none" w:vAnchor="page" w:hAnchor="page" w:x="1033" w:y="3603"/>
        <w:numPr>
          <w:ilvl w:val="0"/>
          <w:numId w:val="54"/>
        </w:numPr>
        <w:shd w:val="clear" w:color="auto" w:fill="auto"/>
        <w:tabs>
          <w:tab w:val="left" w:pos="76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冬春中耕。在冬季清园后或春季开花前进行一次全园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中耕工作。用铁锹或锄头将全园地面进行浅翻，深度达到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厘米左右，中耕后撒上石灰粉，再撤上杀虫粉剂加复合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肥。这样既中耕了土壤又进行了土壤消毒和杀灭了地下害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虫，起了三重作用。主要可杀死如金龟子、花蕾蛆、柑橘实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蝇、象鼻虫、地老虎、柑橘芽癭蚊等地下害虫或在地下越冬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的害虫。</w:t>
      </w:r>
    </w:p>
    <w:p w:rsidR="00A13815" w:rsidRPr="006D547D" w:rsidRDefault="00A13815">
      <w:pPr>
        <w:pStyle w:val="21"/>
        <w:framePr w:w="5410" w:h="6038" w:hRule="exact" w:wrap="none" w:vAnchor="page" w:hAnchor="page" w:x="1033" w:y="3603"/>
        <w:numPr>
          <w:ilvl w:val="0"/>
          <w:numId w:val="54"/>
        </w:numPr>
        <w:shd w:val="clear" w:color="auto" w:fill="auto"/>
        <w:tabs>
          <w:tab w:val="left" w:pos="76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诱虫。利用黑光灯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杀虫灯）、频振电子诱虫灯，在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夏秋季果园内每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亩左右挂一盏杀虫灯，可有效诱杀许多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50"/>
        <w:framePr w:w="5424" w:h="9262" w:hRule="exact" w:wrap="none" w:vAnchor="page" w:hAnchor="page" w:x="1124" w:y="403"/>
        <w:shd w:val="clear" w:color="auto" w:fill="auto"/>
        <w:spacing w:after="289" w:line="340" w:lineRule="exact"/>
        <w:ind w:left="280"/>
        <w:rPr>
          <w:rFonts w:ascii="宋体" w:eastAsia="宋体" w:hAnsi="宋体"/>
        </w:rPr>
      </w:pPr>
      <w:r w:rsidRPr="006D547D">
        <w:rPr>
          <w:rStyle w:val="15Garamond"/>
          <w:rFonts w:ascii="宋体" w:eastAsia="宋体" w:hAnsi="宋体"/>
          <w:color w:val="000000"/>
          <w:vertAlign w:val="superscript"/>
        </w:rPr>
        <w:t>74</w:t>
      </w:r>
      <w:r w:rsidRPr="006D547D">
        <w:rPr>
          <w:rStyle w:val="15"/>
          <w:rFonts w:ascii="宋体" w:eastAsia="宋体" w:hAnsi="宋体" w:hint="eastAsia"/>
          <w:color w:val="000000"/>
        </w:rPr>
        <w:t>…把</w:t>
      </w:r>
      <w:r w:rsidRPr="006D547D">
        <w:rPr>
          <w:rStyle w:val="15"/>
          <w:rFonts w:ascii="宋体" w:eastAsia="宋体" w:hAnsi="宋体" w:hint="eastAsia"/>
          <w:color w:val="000000"/>
          <w:lang w:val="zh-TW" w:eastAsia="zh-TW"/>
        </w:rPr>
        <w:t>燃</w:t>
      </w:r>
      <w:r w:rsidRPr="006D547D">
        <w:rPr>
          <w:rStyle w:val="15Garamond1"/>
          <w:rFonts w:ascii="宋体" w:eastAsia="宋体" w:hAnsi="宋体"/>
          <w:color w:val="000000"/>
        </w:rPr>
        <w:t>d</w:t>
      </w:r>
      <w:r w:rsidRPr="006D547D">
        <w:rPr>
          <w:rStyle w:val="15"/>
          <w:rFonts w:ascii="宋体" w:eastAsia="宋体" w:hAnsi="宋体" w:hint="eastAsia"/>
          <w:color w:val="000000"/>
        </w:rPr>
        <w:t>技夺</w:t>
      </w:r>
      <w:r w:rsidRPr="006D547D">
        <w:rPr>
          <w:rStyle w:val="15"/>
          <w:rFonts w:ascii="宋体" w:eastAsia="宋体" w:hAnsi="宋体"/>
          <w:color w:val="000000"/>
        </w:rPr>
        <w:t>"</w:t>
      </w:r>
    </w:p>
    <w:p w:rsidR="00A13815" w:rsidRPr="006D547D" w:rsidRDefault="00A13815">
      <w:pPr>
        <w:pStyle w:val="21"/>
        <w:framePr w:w="5424" w:h="9262" w:hRule="exact" w:wrap="none" w:vAnchor="page" w:hAnchor="page" w:x="1124" w:y="403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柑橘害虫（如潜叶蛾、卷叶蛾、金龟子、吸果夜蛾等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）。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外，也可用药物配制诱饵诱杀害虫。黄板诱杀粉虱、蚜虫。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性引诱剂诱捕柑橘小实蝇等。</w:t>
      </w:r>
    </w:p>
    <w:p w:rsidR="00A13815" w:rsidRPr="006D547D" w:rsidRDefault="00A13815">
      <w:pPr>
        <w:pStyle w:val="21"/>
        <w:framePr w:w="5424" w:h="9262" w:hRule="exact" w:wrap="none" w:vAnchor="page" w:hAnchor="page" w:x="1124" w:y="403"/>
        <w:numPr>
          <w:ilvl w:val="0"/>
          <w:numId w:val="54"/>
        </w:numPr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控梢及护除中间寄主。柑橘潜叶蛾为害夏秋梢严重，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可以通过抹除零星梢，统一放梢，然后打好保梢药。这样可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以节省人力、财力。如果将果园周围有害虫的中间寄主作物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(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如吸果夜蛾的寄主木防已、汉防已）铲除掉，可以减少虫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害的发生为害。</w:t>
      </w:r>
    </w:p>
    <w:p w:rsidR="00A13815" w:rsidRPr="006D547D" w:rsidRDefault="00A13815">
      <w:pPr>
        <w:pStyle w:val="21"/>
        <w:framePr w:w="5424" w:h="9262" w:hRule="exact" w:wrap="none" w:vAnchor="page" w:hAnchor="page" w:x="1124" w:y="403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此外，树干涂白、摘除溃疡病叶、夜捉金龟子、钩杀天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牛幼虫、果实套袋，这些都是农业防治法的措施。</w:t>
      </w:r>
    </w:p>
    <w:p w:rsidR="00A13815" w:rsidRPr="006D547D" w:rsidRDefault="00A13815">
      <w:pPr>
        <w:pStyle w:val="70"/>
        <w:framePr w:w="5424" w:h="9262" w:hRule="exact" w:wrap="none" w:vAnchor="page" w:hAnchor="page" w:x="1124" w:y="403"/>
        <w:numPr>
          <w:ilvl w:val="0"/>
          <w:numId w:val="53"/>
        </w:numPr>
        <w:shd w:val="clear" w:color="auto" w:fill="auto"/>
        <w:tabs>
          <w:tab w:val="left" w:pos="846"/>
        </w:tabs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运用生物防治法，保护和利用天敌。</w:t>
      </w:r>
    </w:p>
    <w:p w:rsidR="00A13815" w:rsidRPr="006D547D" w:rsidRDefault="00A13815">
      <w:pPr>
        <w:pStyle w:val="21"/>
        <w:framePr w:w="5424" w:h="9262" w:hRule="exact" w:wrap="none" w:vAnchor="page" w:hAnchor="page" w:x="1124" w:y="403"/>
        <w:numPr>
          <w:ilvl w:val="0"/>
          <w:numId w:val="55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创造优良的橘园生态环境。改变园内“三光”的耕作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习惯，提倡留草或间种绿肥，以便造成有利于天敌生存的生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态环境。有计划地种植一些苗矮根浅的草（如藿香蓟、苏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麻、黑麦草等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。这就是所谓的“生草法”。果园植被多样化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为天敌提供食料，保护和扩大了天敌种群。</w:t>
      </w:r>
    </w:p>
    <w:p w:rsidR="00A13815" w:rsidRPr="006D547D" w:rsidRDefault="00A13815">
      <w:pPr>
        <w:pStyle w:val="21"/>
        <w:framePr w:w="5424" w:h="9262" w:hRule="exact" w:wrap="none" w:vAnchor="page" w:hAnchor="page" w:x="1124" w:y="403"/>
        <w:numPr>
          <w:ilvl w:val="0"/>
          <w:numId w:val="55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引移、释放天敌。天敌资源贫乏的橘园，可考虑从外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地引移天敌，或释放人工培养的天敌。比如介壳虫的天敌有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澳洲瓢虫、大红瓢虫等。蚜虫的天敌有食蚜蝇、草蛉等。</w:t>
      </w:r>
    </w:p>
    <w:p w:rsidR="00A13815" w:rsidRPr="006D547D" w:rsidRDefault="00A13815">
      <w:pPr>
        <w:pStyle w:val="70"/>
        <w:framePr w:w="5424" w:h="9262" w:hRule="exact" w:wrap="none" w:vAnchor="page" w:hAnchor="page" w:x="1124" w:y="403"/>
        <w:numPr>
          <w:ilvl w:val="0"/>
          <w:numId w:val="53"/>
        </w:numPr>
        <w:shd w:val="clear" w:color="auto" w:fill="auto"/>
        <w:tabs>
          <w:tab w:val="left" w:pos="850"/>
        </w:tabs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科学合理地进行化学防治。</w:t>
      </w:r>
    </w:p>
    <w:p w:rsidR="00A13815" w:rsidRPr="006D547D" w:rsidRDefault="00A13815">
      <w:pPr>
        <w:pStyle w:val="21"/>
        <w:framePr w:w="5424" w:h="9262" w:hRule="exact" w:wrap="none" w:vAnchor="page" w:hAnchor="page" w:x="1124" w:y="403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化学防治是用有毒化学物质或某些特异性的药物，来消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灭病虫及其他有害动物为害的方法。化学防治是综合防治的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重要组成部分，但用药必须合理，施用宜选择高效、低毒、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低残留农药。</w:t>
      </w:r>
    </w:p>
    <w:p w:rsidR="00A13815" w:rsidRPr="006D547D" w:rsidRDefault="00A13815">
      <w:pPr>
        <w:pStyle w:val="21"/>
        <w:framePr w:w="5424" w:h="9262" w:hRule="exact" w:wrap="none" w:vAnchor="page" w:hAnchor="page" w:x="1124" w:y="403"/>
        <w:numPr>
          <w:ilvl w:val="0"/>
          <w:numId w:val="56"/>
        </w:numPr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确定防治标准。柑橘病虫种类多，但并非所有病虫都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会造成灾害，少量的害虫留在果园内也是一种生态平衡，但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要把病虫害控制在经济允许受害水平之下。根据当地病虫发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19"/>
        <w:framePr w:w="5414" w:h="6068" w:hRule="exact" w:wrap="none" w:vAnchor="page" w:hAnchor="page" w:x="1128" w:y="503"/>
        <w:shd w:val="clear" w:color="auto" w:fill="auto"/>
        <w:spacing w:before="0" w:line="190" w:lineRule="exact"/>
        <w:ind w:right="260" w:firstLine="0"/>
        <w:jc w:val="right"/>
        <w:rPr>
          <w:rFonts w:ascii="宋体" w:eastAsia="宋体" w:hAnsi="宋体"/>
        </w:rPr>
      </w:pPr>
      <w:r w:rsidRPr="006D547D">
        <w:rPr>
          <w:rStyle w:val="110pt"/>
          <w:rFonts w:ascii="宋体" w:eastAsia="宋体" w:hAnsi="宋体" w:hint="eastAsia"/>
          <w:color w:val="000000"/>
          <w:lang w:val="zh-TW" w:eastAsia="zh-TW"/>
        </w:rPr>
        <w:t>五、病虫草害综合防治</w:t>
      </w:r>
      <w:r w:rsidRPr="006D547D">
        <w:rPr>
          <w:rStyle w:val="110pt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110pt"/>
          <w:rFonts w:ascii="宋体" w:eastAsia="宋体" w:hAnsi="宋体"/>
          <w:color w:val="000000"/>
          <w:vertAlign w:val="superscript"/>
          <w:lang w:val="zh-TW" w:eastAsia="zh-TW"/>
        </w:rPr>
        <w:t>75</w:t>
      </w:r>
    </w:p>
    <w:p w:rsidR="00A13815" w:rsidRPr="006D547D" w:rsidRDefault="00A13815">
      <w:pPr>
        <w:pStyle w:val="160"/>
        <w:framePr w:w="5414" w:h="6068" w:hRule="exact" w:wrap="none" w:vAnchor="page" w:hAnchor="page" w:x="1128" w:y="503"/>
        <w:shd w:val="clear" w:color="auto" w:fill="auto"/>
        <w:tabs>
          <w:tab w:val="left" w:pos="2875"/>
          <w:tab w:val="left" w:pos="4709"/>
        </w:tabs>
        <w:spacing w:after="236" w:line="80" w:lineRule="exact"/>
        <w:jc w:val="both"/>
        <w:rPr>
          <w:rFonts w:ascii="宋体" w:eastAsia="宋体" w:hAnsi="宋体"/>
        </w:rPr>
      </w:pPr>
      <w:r w:rsidRPr="006D547D">
        <w:rPr>
          <w:rStyle w:val="16"/>
          <w:rFonts w:ascii="宋体" w:eastAsia="宋体" w:hAnsi="宋体" w:hint="eastAsia"/>
          <w:color w:val="000000"/>
          <w:lang w:val="zh-TW" w:eastAsia="zh-TW"/>
        </w:rPr>
        <w:t>■暑鲁畢■寒</w:t>
      </w:r>
      <w:r w:rsidRPr="006D547D">
        <w:rPr>
          <w:rStyle w:val="16"/>
          <w:rFonts w:ascii="宋体" w:eastAsia="宋体" w:hAnsi="宋体" w:hint="eastAsia"/>
          <w:color w:val="000000"/>
          <w:lang w:val="zh-CN"/>
        </w:rPr>
        <w:t>•攀</w:t>
      </w:r>
      <w:r w:rsidRPr="006D547D">
        <w:rPr>
          <w:rStyle w:val="16"/>
          <w:rFonts w:ascii="宋体" w:eastAsia="宋体" w:hAnsi="宋体"/>
          <w:color w:val="000000"/>
          <w:lang w:val="zh-CN"/>
        </w:rPr>
        <w:t>*</w:t>
      </w:r>
      <w:r w:rsidRPr="006D547D">
        <w:rPr>
          <w:rStyle w:val="16"/>
          <w:rFonts w:ascii="宋体" w:eastAsia="宋体" w:hAnsi="宋体"/>
          <w:color w:val="000000"/>
          <w:lang w:val="zh-CN"/>
        </w:rPr>
        <w:tab/>
      </w:r>
      <w:r w:rsidRPr="006D547D">
        <w:rPr>
          <w:rStyle w:val="16"/>
          <w:rFonts w:ascii="宋体" w:eastAsia="MS Mincho" w:hAnsi="MS Mincho" w:cs="MS Mincho" w:hint="eastAsia"/>
          <w:color w:val="000000"/>
          <w:lang w:val="zh-TW" w:eastAsia="zh-TW"/>
        </w:rPr>
        <w:t>♦</w:t>
      </w:r>
      <w:r w:rsidRPr="006D547D">
        <w:rPr>
          <w:rStyle w:val="16"/>
          <w:rFonts w:ascii="宋体" w:eastAsia="宋体" w:hAnsi="宋体" w:hint="eastAsia"/>
          <w:color w:val="000000"/>
          <w:lang w:val="zh-TW" w:eastAsia="zh-TW"/>
        </w:rPr>
        <w:t>•鲁</w:t>
      </w:r>
      <w:r w:rsidRPr="006D547D">
        <w:rPr>
          <w:rStyle w:val="16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16"/>
          <w:rFonts w:ascii="宋体" w:eastAsia="宋体" w:hAnsi="宋体" w:hint="eastAsia"/>
          <w:color w:val="000000"/>
          <w:lang w:val="zh-TW" w:eastAsia="zh-TW"/>
        </w:rPr>
        <w:t>•之</w:t>
      </w:r>
    </w:p>
    <w:p w:rsidR="00A13815" w:rsidRPr="006D547D" w:rsidRDefault="00A13815">
      <w:pPr>
        <w:pStyle w:val="21"/>
        <w:framePr w:w="5414" w:h="6068" w:hRule="exact" w:wrap="none" w:vAnchor="page" w:hAnchor="page" w:x="1128" w:y="503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生历史、现状和发展趋势，提出一个合理的防治标准。比如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红蜘蛛防治标准是平均百叶虫量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500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头；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锈壁虱是平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均每视野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头。</w:t>
      </w:r>
    </w:p>
    <w:p w:rsidR="00A13815" w:rsidRPr="006D547D" w:rsidRDefault="00A13815">
      <w:pPr>
        <w:pStyle w:val="21"/>
        <w:framePr w:w="5414" w:h="6068" w:hRule="exact" w:wrap="none" w:vAnchor="page" w:hAnchor="page" w:x="1128" w:y="503"/>
        <w:numPr>
          <w:ilvl w:val="0"/>
          <w:numId w:val="56"/>
        </w:numPr>
        <w:shd w:val="clear" w:color="auto" w:fill="auto"/>
        <w:tabs>
          <w:tab w:val="left" w:pos="778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局部挑治。对已达到防治指标的有虫株或中心虫株用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药挑治，其他植株不用药，避免盲目用药，减少用药量。可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喷可不喷的果园，应检査后确定是否喷药，不需喷药的坚决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不喷。</w:t>
      </w:r>
    </w:p>
    <w:p w:rsidR="00A13815" w:rsidRPr="006D547D" w:rsidRDefault="00A13815">
      <w:pPr>
        <w:pStyle w:val="21"/>
        <w:framePr w:w="5414" w:h="6068" w:hRule="exact" w:wrap="none" w:vAnchor="page" w:hAnchor="page" w:x="1128" w:y="503"/>
        <w:numPr>
          <w:ilvl w:val="0"/>
          <w:numId w:val="56"/>
        </w:numPr>
        <w:shd w:val="clear" w:color="auto" w:fill="auto"/>
        <w:tabs>
          <w:tab w:val="left" w:pos="778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适时、对症用药。根据自己的调査，抓住时机用药，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根据不同的病虫害对症下药。</w:t>
      </w:r>
    </w:p>
    <w:p w:rsidR="00A13815" w:rsidRPr="006D547D" w:rsidRDefault="00A13815">
      <w:pPr>
        <w:pStyle w:val="21"/>
        <w:framePr w:w="5414" w:h="6068" w:hRule="exact" w:wrap="none" w:vAnchor="page" w:hAnchor="page" w:x="1128" w:y="503"/>
        <w:numPr>
          <w:ilvl w:val="0"/>
          <w:numId w:val="56"/>
        </w:numPr>
        <w:shd w:val="clear" w:color="auto" w:fill="auto"/>
        <w:tabs>
          <w:tab w:val="left" w:pos="793"/>
        </w:tabs>
        <w:spacing w:before="0" w:after="374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混合、交替用药。农药合理混用可增效、兼治。合理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混用农药不仅能节约人力、物力、财力，还可减少污染和保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护天敌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。长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期施一种药，会使病虫产生抗药性，要用多种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农药交替使用，轮换使用。同时选择一些生物制剂，选择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一些新的农药品种来防治病虫，这样才能达到综合防治之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目的。</w:t>
      </w:r>
    </w:p>
    <w:p w:rsidR="00A13815" w:rsidRPr="006D547D" w:rsidRDefault="00A13815">
      <w:pPr>
        <w:pStyle w:val="1191"/>
        <w:framePr w:w="5414" w:h="6068" w:hRule="exact" w:wrap="none" w:vAnchor="page" w:hAnchor="page" w:x="1128" w:y="503"/>
        <w:shd w:val="clear" w:color="auto" w:fill="auto"/>
        <w:spacing w:before="0" w:after="0" w:line="220" w:lineRule="exact"/>
        <w:jc w:val="both"/>
        <w:rPr>
          <w:rFonts w:ascii="宋体" w:eastAsia="宋体" w:hAnsi="宋体"/>
        </w:rPr>
      </w:pPr>
      <w:bookmarkStart w:id="76" w:name="bookmark75"/>
      <w:r w:rsidRPr="006D547D">
        <w:rPr>
          <w:rStyle w:val="1190"/>
          <w:rFonts w:ascii="宋体" w:eastAsia="宋体" w:hAnsi="宋体" w:hint="eastAsia"/>
          <w:color w:val="000000"/>
          <w:lang w:val="zh-TW" w:eastAsia="zh-TW"/>
        </w:rPr>
        <w:t>从腦的检疫性病虫害主要有哪些？如何防止？</w:t>
      </w:r>
      <w:bookmarkEnd w:id="76"/>
    </w:p>
    <w:p w:rsidR="00A13815" w:rsidRPr="006D547D" w:rsidRDefault="00A13815">
      <w:pPr>
        <w:pStyle w:val="21"/>
        <w:framePr w:w="5414" w:h="2875" w:hRule="exact" w:wrap="none" w:vAnchor="page" w:hAnchor="page" w:x="1128" w:y="677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柑橘的检疫性病虫害主要有柑橘黄龙病、柑橘溃疡病、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柑橘大实蝇、柑橘小实蝇等。</w:t>
      </w:r>
    </w:p>
    <w:p w:rsidR="00A13815" w:rsidRPr="006D547D" w:rsidRDefault="00A13815">
      <w:pPr>
        <w:pStyle w:val="70"/>
        <w:framePr w:w="5414" w:h="2875" w:hRule="exact" w:wrap="none" w:vAnchor="page" w:hAnchor="page" w:x="1128" w:y="6771"/>
        <w:shd w:val="clear" w:color="auto" w:fill="auto"/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/>
          <w:b/>
          <w:bCs/>
          <w:color w:val="000000"/>
          <w:lang w:val="zh-TW" w:eastAsia="zh-TW"/>
        </w:rPr>
        <w:t>|1)</w:t>
      </w: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对于黄龙病的防治，应采取以减少或消灭病源和防</w:t>
      </w:r>
      <w:r w:rsidRPr="006D547D">
        <w:rPr>
          <w:rStyle w:val="7"/>
          <w:rFonts w:ascii="宋体" w:eastAsia="宋体" w:hAnsi="宋体"/>
          <w:b/>
          <w:bCs/>
          <w:color w:val="000000"/>
          <w:lang w:val="zh-TW" w:eastAsia="zh-TW"/>
        </w:rPr>
        <w:t xml:space="preserve"> </w:t>
      </w: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止媒介昆虫的田间传病为中心的综合防治措施。</w:t>
      </w:r>
    </w:p>
    <w:p w:rsidR="00A13815" w:rsidRPr="006D547D" w:rsidRDefault="00A13815">
      <w:pPr>
        <w:pStyle w:val="21"/>
        <w:framePr w:w="5414" w:h="2875" w:hRule="exact" w:wrap="none" w:vAnchor="page" w:hAnchor="page" w:x="1128" w:y="6771"/>
        <w:numPr>
          <w:ilvl w:val="0"/>
          <w:numId w:val="57"/>
        </w:numPr>
        <w:shd w:val="clear" w:color="auto" w:fill="auto"/>
        <w:tabs>
          <w:tab w:val="left" w:pos="778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严格实行检疫制度。严禁病区的接穗和苗木流人新区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和无病区。</w:t>
      </w:r>
    </w:p>
    <w:p w:rsidR="00A13815" w:rsidRPr="006D547D" w:rsidRDefault="00A13815">
      <w:pPr>
        <w:pStyle w:val="21"/>
        <w:framePr w:w="5414" w:h="2875" w:hRule="exact" w:wrap="none" w:vAnchor="page" w:hAnchor="page" w:x="1128" w:y="6771"/>
        <w:numPr>
          <w:ilvl w:val="0"/>
          <w:numId w:val="57"/>
        </w:numPr>
        <w:shd w:val="clear" w:color="auto" w:fill="auto"/>
        <w:tabs>
          <w:tab w:val="left" w:pos="821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建立无病苗圃，培育无病苗木。</w:t>
      </w:r>
    </w:p>
    <w:p w:rsidR="00A13815" w:rsidRPr="006D547D" w:rsidRDefault="00A13815">
      <w:pPr>
        <w:pStyle w:val="21"/>
        <w:framePr w:w="5414" w:h="2875" w:hRule="exact" w:wrap="none" w:vAnchor="page" w:hAnchor="page" w:x="1128" w:y="677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圃址的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选择：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除了考虑水源方便、土质良好等条件外，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应特别注意隔离问题。即苗圃周围距离柑橘园应在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千米以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86"/>
        <w:framePr w:w="5400" w:h="565" w:hRule="exact" w:wrap="none" w:vAnchor="page" w:hAnchor="page" w:x="1103" w:y="77"/>
        <w:shd w:val="clear" w:color="auto" w:fill="auto"/>
        <w:tabs>
          <w:tab w:val="left" w:leader="dot" w:pos="5317"/>
        </w:tabs>
        <w:spacing w:line="200" w:lineRule="exact"/>
        <w:ind w:left="2240"/>
        <w:rPr>
          <w:rFonts w:ascii="宋体" w:eastAsia="宋体" w:hAnsi="宋体"/>
        </w:rPr>
      </w:pPr>
      <w:r w:rsidRPr="006D547D">
        <w:rPr>
          <w:rStyle w:val="85"/>
          <w:rFonts w:ascii="宋体" w:eastAsia="宋体" w:hAnsi="宋体"/>
          <w:noProof w:val="0"/>
          <w:color w:val="000000"/>
          <w:lang w:eastAsia="en-US"/>
        </w:rPr>
        <w:tab/>
      </w:r>
    </w:p>
    <w:p w:rsidR="00A13815" w:rsidRPr="006D547D" w:rsidRDefault="00A13815">
      <w:pPr>
        <w:pStyle w:val="21"/>
        <w:framePr w:w="5400" w:h="8543" w:hRule="exact" w:wrap="none" w:vAnchor="page" w:hAnchor="page" w:x="1103" w:y="934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上，其中如有山区、林区阻隔则更好。在建圃之前，还应组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织人员对附近的荒山灌木林丛进行普查，以发现并拔除零星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的柑橘类植物或九里香等柑橘木虱的寄主。</w:t>
      </w:r>
    </w:p>
    <w:p w:rsidR="00A13815" w:rsidRPr="006D547D" w:rsidRDefault="00A13815">
      <w:pPr>
        <w:pStyle w:val="21"/>
        <w:framePr w:w="5400" w:h="8543" w:hRule="exact" w:wrap="none" w:vAnchor="page" w:hAnchor="page" w:x="1103" w:y="93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砧木种子的消毒处理：种果应在远离病果园、外观正常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的树上采集。为了杜绝带病的可能，砧木种子应进行热处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理。具体做法是：种果剥出种子后淘净，放人铁丝笼或纱布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袋内，泡人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左右的热水中预热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分钟，取出立即放人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55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56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的热水中浸泡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分钟。浸泡时热水要盖过种子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3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厘米以上，水温要求保持恒定，并经常搅动，使种子受热均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匀。处理完毕，将种子取出放人冷水中降温，然后摊开晾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干，待种子表面无浮水时，即可在苗圃中播种。用上述温度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和处理时间，对一般站木品种的种子（如枳、枳橙、酸橘、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粗梓檬等）发芽率不仅无影响，而且出苗早而整齐，生长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健壮。</w:t>
      </w:r>
    </w:p>
    <w:p w:rsidR="00A13815" w:rsidRPr="006D547D" w:rsidRDefault="00A13815">
      <w:pPr>
        <w:pStyle w:val="21"/>
        <w:framePr w:w="5400" w:h="8543" w:hRule="exact" w:wrap="none" w:vAnchor="page" w:hAnchor="page" w:x="1103" w:y="93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接穗的消毒处理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：接穗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最好在远离病区的、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年生以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上的、丰产优质的无病树上采集。为了消除接穗中可能存在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的潜伏病原，接穗也可经热力处理或四环素族抗生素处理方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能使用。</w:t>
      </w:r>
    </w:p>
    <w:p w:rsidR="00A13815" w:rsidRPr="006D547D" w:rsidRDefault="00A13815">
      <w:pPr>
        <w:pStyle w:val="21"/>
        <w:framePr w:w="5400" w:h="8543" w:hRule="exact" w:wrap="none" w:vAnchor="page" w:hAnchor="page" w:x="1103" w:y="93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热水间歇热处理方法消毒感病接穗，可明显提高嫁接成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活率且疗效显著。具体方法是先将接穗放人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44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温水中预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分钟，然后放人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47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热水中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分钟，取出用湿布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包好，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小时后重复处理，如此共处理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次。</w:t>
      </w:r>
    </w:p>
    <w:p w:rsidR="00A13815" w:rsidRPr="006D547D" w:rsidRDefault="00A13815">
      <w:pPr>
        <w:pStyle w:val="21"/>
        <w:framePr w:w="5400" w:h="8543" w:hRule="exact" w:wrap="none" w:vAnchor="page" w:hAnchor="page" w:x="1103" w:y="93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抗生素浸泡处理方法对黄龙病病原的消毒效果可达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95%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，且不需特殊设备，简便易行，因此已被病区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育苗中普遍采用。在春季，将接穗放人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〇〇〇毫克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盐酸四环素或盐酸土霉素中浸泡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小时，取出用清水冲洗后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即可削芽嫁接。为了减少用药量，也可将药液浓度降低为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70"/>
        <w:framePr w:w="5419" w:h="9405" w:hRule="exact" w:wrap="none" w:vAnchor="page" w:hAnchor="page" w:x="1094" w:y="500"/>
        <w:shd w:val="clear" w:color="auto" w:fill="auto"/>
        <w:tabs>
          <w:tab w:val="left" w:leader="dot" w:pos="2827"/>
        </w:tabs>
        <w:spacing w:after="243" w:line="200" w:lineRule="exact"/>
        <w:rPr>
          <w:rFonts w:ascii="宋体" w:eastAsia="宋体" w:hAnsi="宋体"/>
        </w:rPr>
      </w:pPr>
      <w:r w:rsidRPr="006D547D">
        <w:rPr>
          <w:rStyle w:val="17"/>
          <w:rFonts w:ascii="宋体" w:eastAsia="宋体" w:hAnsi="宋体"/>
          <w:noProof w:val="0"/>
          <w:color w:val="000000"/>
          <w:lang w:eastAsia="en-US"/>
        </w:rPr>
        <w:tab/>
      </w:r>
    </w:p>
    <w:p w:rsidR="00A13815" w:rsidRPr="006D547D" w:rsidRDefault="00A13815">
      <w:pPr>
        <w:pStyle w:val="21"/>
        <w:framePr w:w="5419" w:h="9405" w:hRule="exact" w:wrap="none" w:vAnchor="page" w:hAnchor="page" w:x="1094" w:y="500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eastAsia="en-US"/>
        </w:rPr>
        <w:t>500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毫克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千克浸泡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小时，同样可达到消毒目的。如在温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度较高的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月进行秋接，则应适当降低浓度或缩短浸泡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时间，以免造成药害。除了进行砧木种子和接穗消毒外，育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苗过程中还应注意防疫，如苗圃工作人员不准随便从外面带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入其他接穗或苗木，要尽量减少外来人员的进入，特别应经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常严格检查苗圃，如有生长异常的苗木应及时处理销毁，发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现柑橘木虱要及时彻底扑灭。</w:t>
      </w:r>
    </w:p>
    <w:p w:rsidR="00A13815" w:rsidRPr="006D547D" w:rsidRDefault="00A13815">
      <w:pPr>
        <w:pStyle w:val="21"/>
        <w:framePr w:w="5419" w:h="9405" w:hRule="exact" w:wrap="none" w:vAnchor="page" w:hAnchor="page" w:x="1094" w:y="500"/>
        <w:numPr>
          <w:ilvl w:val="0"/>
          <w:numId w:val="57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隔离种植。新植果园应尽量远离老病果园，以减少自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然传播。</w:t>
      </w:r>
    </w:p>
    <w:p w:rsidR="00A13815" w:rsidRPr="006D547D" w:rsidRDefault="00A13815">
      <w:pPr>
        <w:pStyle w:val="21"/>
        <w:framePr w:w="5419" w:h="9405" w:hRule="exact" w:wrap="none" w:vAnchor="page" w:hAnchor="page" w:x="1094" w:y="500"/>
        <w:numPr>
          <w:ilvl w:val="0"/>
          <w:numId w:val="57"/>
        </w:numPr>
        <w:shd w:val="clear" w:color="auto" w:fill="auto"/>
        <w:tabs>
          <w:tab w:val="left" w:pos="759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严格防除传病昆虫柑橘木虱。此为预防病害流行的重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要环节。凡是杀虫剂喷布次数多（主要目的是防治蝾类害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虫），柑橘木虱防除比较彻底的果园，黄龙病的发生显著较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轻。柑橘木虱作为害虫，由于一般发生量不多，危害并不严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重，易为人们所忽视，但作为传病媒介应予严格控制，做到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基本消灭。果园应加强栽培管理，使枝梢抽发整齐。每次嫩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梢抽发期喷药保护。用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啶虫脒乳剂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4 000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倍液</w:t>
      </w:r>
      <w:r w:rsidRPr="006D547D">
        <w:rPr>
          <w:rStyle w:val="2"/>
          <w:rFonts w:ascii="宋体" w:eastAsia="宋体" w:hAnsi="宋体"/>
          <w:color w:val="000000"/>
          <w:lang w:val="zh-CN"/>
        </w:rPr>
        <w:t xml:space="preserve">;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吡虫啉乳油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5 000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倍鱼藤浸出液，对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若虫、成虫均有良好防治效果。</w:t>
      </w:r>
    </w:p>
    <w:p w:rsidR="00A13815" w:rsidRPr="006D547D" w:rsidRDefault="00A13815">
      <w:pPr>
        <w:pStyle w:val="21"/>
        <w:framePr w:w="5419" w:h="9405" w:hRule="exact" w:wrap="none" w:vAnchor="page" w:hAnchor="page" w:x="1094" w:y="500"/>
        <w:numPr>
          <w:ilvl w:val="0"/>
          <w:numId w:val="57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及时拔除病株。拔除病株一方面是为了消除传染源，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另一方面，也有利于消灭传病媒介。由于病树落叶多，经常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萌发新梢，常是柑橘木虱集中和增殖的场所，因此应先喷杀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虫剂杀死病树上的柑橘木虱，然后砍树并烧毁，以免柑橘木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虱飞散传病。</w:t>
      </w:r>
    </w:p>
    <w:p w:rsidR="00A13815" w:rsidRPr="006D547D" w:rsidRDefault="00A13815">
      <w:pPr>
        <w:pStyle w:val="70"/>
        <w:framePr w:w="5419" w:h="9405" w:hRule="exact" w:wrap="none" w:vAnchor="page" w:hAnchor="page" w:x="1094" w:y="500"/>
        <w:numPr>
          <w:ilvl w:val="0"/>
          <w:numId w:val="58"/>
        </w:numPr>
        <w:shd w:val="clear" w:color="auto" w:fill="auto"/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相橘溃疡病的防治方法。</w:t>
      </w:r>
    </w:p>
    <w:p w:rsidR="00A13815" w:rsidRPr="006D547D" w:rsidRDefault="00A13815">
      <w:pPr>
        <w:pStyle w:val="21"/>
        <w:framePr w:w="5419" w:h="9405" w:hRule="exact" w:wrap="none" w:vAnchor="page" w:hAnchor="page" w:x="1094" w:y="500"/>
        <w:numPr>
          <w:ilvl w:val="0"/>
          <w:numId w:val="59"/>
        </w:numPr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实行植物检疫。在调运苗木、接穗、果实时必须严格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执行《植物检疫条例》。严禁本病传人无病区和新区。同时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封锁疫区，开展防治、压低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病情；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局部或零星发生的果园，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410" w:h="9365" w:hRule="exact" w:wrap="none" w:vAnchor="page" w:hAnchor="page" w:x="1306" w:y="282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应采取烧毁病株等果断措施，彻底消灭。同时要消除病树周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米内的杂草。</w:t>
      </w:r>
    </w:p>
    <w:p w:rsidR="00A13815" w:rsidRPr="006D547D" w:rsidRDefault="00A13815">
      <w:pPr>
        <w:pStyle w:val="21"/>
        <w:framePr w:w="5410" w:h="9365" w:hRule="exact" w:wrap="none" w:vAnchor="page" w:hAnchor="page" w:x="1306" w:y="282"/>
        <w:numPr>
          <w:ilvl w:val="0"/>
          <w:numId w:val="59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培育无病苗木。培育无病苗木，必须按照培育无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溃疡病苗木操作规程办理。无病苗圃应相对隔离，远离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千米。砧木种子和接穗均应来自无病区。无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病苗木的管理、监测、消毒以及人员的活动等均需照章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行事。</w:t>
      </w:r>
    </w:p>
    <w:p w:rsidR="00A13815" w:rsidRPr="006D547D" w:rsidRDefault="00A13815">
      <w:pPr>
        <w:pStyle w:val="21"/>
        <w:framePr w:w="5410" w:h="9365" w:hRule="exact" w:wrap="none" w:vAnchor="page" w:hAnchor="page" w:x="1306" w:y="282"/>
        <w:numPr>
          <w:ilvl w:val="0"/>
          <w:numId w:val="59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疫区采取喷药保护为主的综合防洽措施。喷药保护的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重点是夏、秋梢抽发期和幼果期。一般在新梢展叶时喷第一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次药，间隔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天再喷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次，连续喷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次。为保护幼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果，应提早到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月上中旬用药，连喷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次。药剂种类可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选用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氢氧化铜悬浮剂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倍液，或农用链霉素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700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单位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毫升，或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50%</w:t>
      </w:r>
      <w:r w:rsidRPr="006D547D">
        <w:rPr>
          <w:rStyle w:val="2CenturySchoolbook"/>
          <w:rFonts w:ascii="宋体" w:eastAsia="宋体" w:hAnsi="宋体"/>
          <w:color w:val="000000"/>
        </w:rPr>
        <w:t>DT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可湿性粉剂（又名二元酸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铜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倍液，或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14%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胶氨铜水剂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倍液，或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石灰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倍量式波尔多液，或铜皂液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硫酸铜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千克，松脂合剂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2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千克，水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噻枯唑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叶枯唑、川化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-018)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叶青双可湿性粉剂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倍液。加强对潜叶蛾的防治，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以减少病菌从伤口侵人的机会。</w:t>
      </w:r>
    </w:p>
    <w:p w:rsidR="00A13815" w:rsidRPr="006D547D" w:rsidRDefault="00A13815">
      <w:pPr>
        <w:pStyle w:val="70"/>
        <w:framePr w:w="5410" w:h="9365" w:hRule="exact" w:wrap="none" w:vAnchor="page" w:hAnchor="page" w:x="1306" w:y="282"/>
        <w:numPr>
          <w:ilvl w:val="0"/>
          <w:numId w:val="58"/>
        </w:numPr>
        <w:shd w:val="clear" w:color="auto" w:fill="auto"/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柑橘大实蝇的防治方法。</w:t>
      </w:r>
    </w:p>
    <w:p w:rsidR="00A13815" w:rsidRPr="006D547D" w:rsidRDefault="00A13815">
      <w:pPr>
        <w:pStyle w:val="21"/>
        <w:framePr w:w="5410" w:h="9365" w:hRule="exact" w:wrap="none" w:vAnchor="page" w:hAnchor="page" w:x="1306" w:y="282"/>
        <w:numPr>
          <w:ilvl w:val="0"/>
          <w:numId w:val="60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组织联防，受害橘园在落果期应及时拾毁落果，同时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对树上有虫的青果也应注意摘除，将有虫果投入水中煮沸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分钟或深埋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米以下。</w:t>
      </w:r>
    </w:p>
    <w:p w:rsidR="00A13815" w:rsidRPr="006D547D" w:rsidRDefault="00A13815">
      <w:pPr>
        <w:pStyle w:val="21"/>
        <w:framePr w:w="5410" w:h="9365" w:hRule="exact" w:wrap="none" w:vAnchor="page" w:hAnchor="page" w:x="1306" w:y="282"/>
        <w:numPr>
          <w:ilvl w:val="0"/>
          <w:numId w:val="60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月开始，在成虫孵化出土期，每隔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射敌百虫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红糖和少许烧酒，一次喷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1/3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树，隔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天再喷一次，连喷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次。</w:t>
      </w:r>
    </w:p>
    <w:p w:rsidR="00A13815" w:rsidRPr="006D547D" w:rsidRDefault="00A13815">
      <w:pPr>
        <w:pStyle w:val="21"/>
        <w:framePr w:w="5410" w:h="9365" w:hRule="exact" w:wrap="none" w:vAnchor="page" w:hAnchor="page" w:x="1306" w:y="282"/>
        <w:numPr>
          <w:ilvl w:val="0"/>
          <w:numId w:val="60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倍液敌百虫加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过滤鱼汤水和少许红糖混合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液装瓶挂于橘园内，可大量诱杀成虫而减轻为害。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94"/>
        <w:framePr w:wrap="none" w:vAnchor="page" w:hAnchor="page" w:x="3920" w:y="422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93"/>
          <w:rFonts w:ascii="宋体" w:eastAsia="宋体" w:hAnsi="宋体" w:hint="eastAsia"/>
          <w:color w:val="000000"/>
          <w:lang w:val="zh-TW" w:eastAsia="zh-TW"/>
        </w:rPr>
        <w:t>五、病虫草害综合防治</w:t>
      </w:r>
      <w:r w:rsidRPr="006D547D">
        <w:rPr>
          <w:rStyle w:val="93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93"/>
          <w:rFonts w:ascii="宋体" w:eastAsia="宋体" w:hAnsi="宋体"/>
          <w:color w:val="000000"/>
          <w:vertAlign w:val="superscript"/>
          <w:lang w:val="zh-TW" w:eastAsia="zh-TW"/>
        </w:rPr>
        <w:t>7</w:t>
      </w:r>
      <w:r w:rsidRPr="006D547D">
        <w:rPr>
          <w:rStyle w:val="93"/>
          <w:rFonts w:ascii="宋体" w:eastAsia="宋体" w:hAnsi="宋体"/>
          <w:color w:val="000000"/>
          <w:lang w:val="zh-TW" w:eastAsia="zh-TW"/>
        </w:rPr>
        <w:t>9</w:t>
      </w:r>
    </w:p>
    <w:p w:rsidR="00A13815" w:rsidRPr="006D547D" w:rsidRDefault="00A13815">
      <w:pPr>
        <w:pStyle w:val="110"/>
        <w:framePr w:w="5414" w:h="8563" w:hRule="exact" w:wrap="none" w:vAnchor="page" w:hAnchor="page" w:x="1020" w:y="1017"/>
        <w:numPr>
          <w:ilvl w:val="0"/>
          <w:numId w:val="58"/>
        </w:numPr>
        <w:shd w:val="clear" w:color="auto" w:fill="auto"/>
        <w:spacing w:before="0" w:after="0" w:line="312" w:lineRule="exact"/>
        <w:ind w:firstLine="460"/>
        <w:jc w:val="both"/>
        <w:rPr>
          <w:rFonts w:ascii="宋体" w:eastAsia="宋体" w:hAnsi="宋体"/>
        </w:rPr>
      </w:pPr>
      <w:bookmarkStart w:id="77" w:name="bookmark76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拼橘小实蝇的防治方法。</w:t>
      </w:r>
      <w:bookmarkEnd w:id="77"/>
    </w:p>
    <w:p w:rsidR="00A13815" w:rsidRPr="006D547D" w:rsidRDefault="00A13815">
      <w:pPr>
        <w:pStyle w:val="21"/>
        <w:framePr w:w="5414" w:h="8563" w:hRule="exact" w:wrap="none" w:vAnchor="page" w:hAnchor="page" w:x="1020" w:y="1017"/>
        <w:numPr>
          <w:ilvl w:val="0"/>
          <w:numId w:val="61"/>
        </w:numPr>
        <w:shd w:val="clear" w:color="auto" w:fill="auto"/>
        <w:tabs>
          <w:tab w:val="left" w:pos="754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厉行检疫。严防幼虫随果实或蛹随园土传播。一旦发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现疫情，可用溴甲烷熏蒸。</w:t>
      </w:r>
    </w:p>
    <w:p w:rsidR="00A13815" w:rsidRPr="006D547D" w:rsidRDefault="00A13815">
      <w:pPr>
        <w:pStyle w:val="21"/>
        <w:framePr w:w="5414" w:h="8563" w:hRule="exact" w:wrap="none" w:vAnchor="page" w:hAnchor="page" w:x="1020" w:y="1017"/>
        <w:numPr>
          <w:ilvl w:val="0"/>
          <w:numId w:val="61"/>
        </w:numPr>
        <w:shd w:val="clear" w:color="auto" w:fill="auto"/>
        <w:tabs>
          <w:tab w:val="left" w:pos="749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人工防治。随时检拾虫害落果，摘除树上的虫害果一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并烧毁或投人粪池沤浸。但切勿浅埋，以免害虫仍能羽化。</w:t>
      </w:r>
    </w:p>
    <w:p w:rsidR="00A13815" w:rsidRPr="006D547D" w:rsidRDefault="00A13815">
      <w:pPr>
        <w:pStyle w:val="21"/>
        <w:framePr w:w="5414" w:h="8563" w:hRule="exact" w:wrap="none" w:vAnchor="page" w:hAnchor="page" w:x="1020" w:y="1017"/>
        <w:numPr>
          <w:ilvl w:val="0"/>
          <w:numId w:val="61"/>
        </w:numPr>
        <w:shd w:val="clear" w:color="auto" w:fill="auto"/>
        <w:tabs>
          <w:tab w:val="left" w:pos="801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诱杀成虫。</w:t>
      </w:r>
    </w:p>
    <w:p w:rsidR="00A13815" w:rsidRPr="006D547D" w:rsidRDefault="00A13815">
      <w:pPr>
        <w:pStyle w:val="21"/>
        <w:framePr w:w="5414" w:h="8563" w:hRule="exact" w:wrap="none" w:vAnchor="page" w:hAnchor="page" w:x="1020" w:y="1017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红糖毒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饵：在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敌百虫的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倍液中，加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3%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红糖制得毒俾喷洒树冠浓密荫蔽处。隔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次，连续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次。</w:t>
      </w:r>
    </w:p>
    <w:p w:rsidR="00A13815" w:rsidRPr="006D547D" w:rsidRDefault="00A13815">
      <w:pPr>
        <w:pStyle w:val="21"/>
        <w:framePr w:w="5414" w:h="8563" w:hRule="exact" w:wrap="none" w:vAnchor="page" w:hAnchor="page" w:x="1020" w:y="1017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甲基丁香酚引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诱剂：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将浸泡过甲基丁香酚（即诱虫醚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)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马拉硫磷或二溴磷溶液的蔗渣纤维板小方块或诱捕器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悬挂树上，每平方千米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片，在成虫发生期悬挂，可将小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实蝇雄虫基本消灭。</w:t>
      </w:r>
    </w:p>
    <w:p w:rsidR="00A13815" w:rsidRPr="006D547D" w:rsidRDefault="00A13815">
      <w:pPr>
        <w:pStyle w:val="21"/>
        <w:framePr w:w="5414" w:h="8563" w:hRule="exact" w:wrap="none" w:vAnchor="page" w:hAnchor="page" w:x="1020" w:y="1017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水解蛋白毒饵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：取酵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母蛋白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1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〇〇〇克、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马拉硫磷可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湿性粉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克，对水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千克于成虫发生期喷雾树冠。</w:t>
      </w:r>
    </w:p>
    <w:p w:rsidR="00A13815" w:rsidRPr="006D547D" w:rsidRDefault="00A13815">
      <w:pPr>
        <w:pStyle w:val="21"/>
        <w:framePr w:w="5414" w:h="8563" w:hRule="exact" w:wrap="none" w:vAnchor="page" w:hAnchor="page" w:x="1020" w:y="1017"/>
        <w:numPr>
          <w:ilvl w:val="0"/>
          <w:numId w:val="61"/>
        </w:numPr>
        <w:shd w:val="clear" w:color="auto" w:fill="auto"/>
        <w:tabs>
          <w:tab w:val="left" w:pos="764"/>
        </w:tabs>
        <w:spacing w:before="0" w:after="45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地面施药。于实蝇幼虫人土化蛹或成虫羽化的始盛期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马拉硫磷乳油、或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二嗪农乳油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倍液喷洒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果园地面，每隔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次，连续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次。</w:t>
      </w:r>
    </w:p>
    <w:p w:rsidR="00A13815" w:rsidRPr="006D547D" w:rsidRDefault="00A13815">
      <w:pPr>
        <w:pStyle w:val="110"/>
        <w:framePr w:w="5414" w:h="8563" w:hRule="exact" w:wrap="none" w:vAnchor="page" w:hAnchor="page" w:x="1020" w:y="1017"/>
        <w:shd w:val="clear" w:color="auto" w:fill="auto"/>
        <w:spacing w:before="0" w:after="257" w:line="200" w:lineRule="exact"/>
        <w:ind w:firstLine="0"/>
        <w:rPr>
          <w:rFonts w:ascii="宋体" w:eastAsia="宋体" w:hAnsi="宋体"/>
        </w:rPr>
      </w:pPr>
      <w:bookmarkStart w:id="78" w:name="bookmark77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沒</w:t>
      </w:r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5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•防治柑橘病害常用的农药有哪些？</w:t>
      </w:r>
      <w:bookmarkEnd w:id="78"/>
    </w:p>
    <w:p w:rsidR="00A13815" w:rsidRPr="006D547D" w:rsidRDefault="00A13815">
      <w:pPr>
        <w:pStyle w:val="21"/>
        <w:framePr w:w="5414" w:h="8563" w:hRule="exact" w:wrap="none" w:vAnchor="page" w:hAnchor="page" w:x="1020" w:y="1017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防治柑橘溃瘍病常用的农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药：日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本农药——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春雷氧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氯酮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加瑞农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，可湿性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粉剂；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美国农药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——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氢氧化铜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(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可杀得）可湿性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粉剂；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国内农药——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氢氧化铜悬浮剂，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0.36%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苦参碱水剂，农用链霉素，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50</w:t>
      </w:r>
      <w:r w:rsidRPr="006D547D">
        <w:rPr>
          <w:rStyle w:val="2CenturySchoolbook"/>
          <w:rFonts w:ascii="宋体" w:eastAsia="宋体" w:hAnsi="宋体"/>
          <w:color w:val="000000"/>
        </w:rPr>
        <w:t>%D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丁可湿性粉剂（又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名二元酸铜），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14%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络氨铜水剂，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石灰倍量式波尔多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液，铜皂液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硫酸铜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千克、松脂合剂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千克、水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400" w:h="9154" w:hRule="exact" w:wrap="none" w:vAnchor="page" w:hAnchor="page" w:x="1152" w:y="674"/>
        <w:shd w:val="clear" w:color="auto" w:fill="auto"/>
        <w:tabs>
          <w:tab w:val="left" w:leader="dot" w:pos="4978"/>
        </w:tabs>
        <w:spacing w:before="0" w:after="252" w:line="200" w:lineRule="exact"/>
        <w:ind w:left="2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val="zh-CN"/>
        </w:rPr>
        <w:t>8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〇</w:t>
      </w:r>
      <w:r w:rsidRPr="006D547D">
        <w:rPr>
          <w:rStyle w:val="2"/>
          <w:rFonts w:ascii="宋体" w:eastAsia="宋体" w:hAnsi="宋体"/>
          <w:color w:val="000000"/>
          <w:lang w:val="zh-CN"/>
        </w:rPr>
        <w:t xml:space="preserve">..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ab/>
      </w:r>
    </w:p>
    <w:p w:rsidR="00A13815" w:rsidRPr="006D547D" w:rsidRDefault="00A13815">
      <w:pPr>
        <w:pStyle w:val="21"/>
        <w:framePr w:w="5400" w:h="9154" w:hRule="exact" w:wrap="none" w:vAnchor="page" w:hAnchor="page" w:x="1152" w:y="674"/>
        <w:shd w:val="clear" w:color="auto" w:fill="auto"/>
        <w:spacing w:before="0" w:line="312" w:lineRule="exac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），</w:t>
      </w:r>
      <w:r w:rsidRPr="006D547D">
        <w:rPr>
          <w:rStyle w:val="2"/>
          <w:rFonts w:ascii="宋体" w:eastAsia="宋体" w:hAnsi="宋体"/>
          <w:color w:val="000000"/>
          <w:lang w:val="zh-CN"/>
        </w:rPr>
        <w:t>25%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噻枯唑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叶枯唑、川化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-018)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等。</w:t>
      </w:r>
    </w:p>
    <w:p w:rsidR="00A13815" w:rsidRPr="006D547D" w:rsidRDefault="00A13815">
      <w:pPr>
        <w:pStyle w:val="21"/>
        <w:framePr w:w="5400" w:h="9154" w:hRule="exact" w:wrap="none" w:vAnchor="page" w:hAnchor="page" w:x="1152" w:y="67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防治柑橘炭疽病常用的农药：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苯醚甲环唑微乳剂，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25%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咪鲜胺水剂，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多菌灵可湿性粉剂，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甲基硫菌灵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(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甲基托布津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可湿性粉剂，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百菌清可湿性粉剂，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70%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代森锰锌可湿性粉剂等。</w:t>
      </w:r>
    </w:p>
    <w:p w:rsidR="00A13815" w:rsidRPr="006D547D" w:rsidRDefault="00A13815">
      <w:pPr>
        <w:pStyle w:val="21"/>
        <w:framePr w:w="5400" w:h="9154" w:hRule="exact" w:wrap="none" w:vAnchor="page" w:hAnchor="page" w:x="1152" w:y="67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防治柑橘树脂病常的农药：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硫菌灵（托布津）可湿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性粉剂，春雷霉素，抗菌剂“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”，石硫合剂，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波尔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多液，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退菌特可湿性粉剂，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代森锌可湿性粉剂等。</w:t>
      </w:r>
    </w:p>
    <w:p w:rsidR="00A13815" w:rsidRPr="006D547D" w:rsidRDefault="00A13815">
      <w:pPr>
        <w:pStyle w:val="21"/>
        <w:framePr w:w="5400" w:h="9154" w:hRule="exact" w:wrap="none" w:vAnchor="page" w:hAnchor="page" w:x="1152" w:y="67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防治柑橘疮痂病常用的农药：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0.5%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0.8%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倍量式波尔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多液，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多菌灵可湿性粉剂，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甲基硫菌灵（甲基托布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津）可湿性粉剂，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硫菌灵（托布津）可湿性粉剂，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50%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苯菌灵（苯来特）可湿性粉剂，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灭菌丹可湿性粉剂，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75 %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百菌清可湿性粉剂，铜皂液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硫酸铜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千克、松脂合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千克，水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千克）等。</w:t>
      </w:r>
    </w:p>
    <w:p w:rsidR="00A13815" w:rsidRPr="006D547D" w:rsidRDefault="00A13815">
      <w:pPr>
        <w:pStyle w:val="21"/>
        <w:framePr w:w="5400" w:h="9154" w:hRule="exact" w:wrap="none" w:vAnchor="page" w:hAnchor="page" w:x="1152" w:y="67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防治柑橘脚腐病常用的农药：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甲霜灵（雷多米尔、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瑞毒霉、甲霜安）可湿性粉剂，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三乙膦酸铝（疫霉灵、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疫霜灵、乙膦铝）可溶性粉剂等。</w:t>
      </w:r>
    </w:p>
    <w:p w:rsidR="00A13815" w:rsidRPr="006D547D" w:rsidRDefault="00A13815">
      <w:pPr>
        <w:pStyle w:val="21"/>
        <w:framePr w:w="5400" w:h="9154" w:hRule="exact" w:wrap="none" w:vAnchor="page" w:hAnchor="page" w:x="1152" w:y="674"/>
        <w:shd w:val="clear" w:color="auto" w:fill="auto"/>
        <w:spacing w:before="0" w:after="45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防治柑橘</w:t>
      </w:r>
      <w:r w:rsidRPr="006D547D">
        <w:rPr>
          <w:rStyle w:val="2CenturySchoolbook"/>
          <w:rFonts w:ascii="宋体" w:eastAsia="宋体" w:hAnsi="宋体"/>
          <w:color w:val="000000"/>
        </w:rPr>
        <w:t>JC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藏期病害常用的农药：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多菌灵可湿性粉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苯菌灵（苯来特）可湿性粉剂，噻菌灵（特克多、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涕必灵、</w:t>
      </w:r>
      <w:r w:rsidRPr="006D547D">
        <w:rPr>
          <w:rStyle w:val="2CenturySchoolbook"/>
          <w:rFonts w:ascii="宋体" w:eastAsia="宋体" w:hAnsi="宋体"/>
          <w:color w:val="000000"/>
        </w:rPr>
        <w:t>TBZ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悬浮剂，抑霉唑水溶性粉剂、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百可得可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湿性粉剂等。</w:t>
      </w:r>
    </w:p>
    <w:p w:rsidR="00A13815" w:rsidRPr="006D547D" w:rsidRDefault="00A13815">
      <w:pPr>
        <w:pStyle w:val="110"/>
        <w:framePr w:w="5400" w:h="9154" w:hRule="exact" w:wrap="none" w:vAnchor="page" w:hAnchor="page" w:x="1152" w:y="674"/>
        <w:shd w:val="clear" w:color="auto" w:fill="auto"/>
        <w:spacing w:before="0" w:after="272" w:line="200" w:lineRule="exact"/>
        <w:ind w:firstLine="460"/>
        <w:jc w:val="both"/>
        <w:rPr>
          <w:rFonts w:ascii="宋体" w:eastAsia="宋体" w:hAnsi="宋体"/>
        </w:rPr>
      </w:pPr>
      <w:bookmarkStart w:id="79" w:name="bookmark78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•防治祖橘虫害常用的农药有哪些？</w:t>
      </w:r>
      <w:bookmarkEnd w:id="79"/>
    </w:p>
    <w:p w:rsidR="00A13815" w:rsidRPr="006D547D" w:rsidRDefault="00A13815">
      <w:pPr>
        <w:pStyle w:val="21"/>
        <w:framePr w:w="5400" w:h="9154" w:hRule="exact" w:wrap="none" w:vAnchor="page" w:hAnchor="page" w:x="1152" w:y="67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防治柑橘害蛾的常用杀蛾剂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有：尼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索朗、四蛾嗪、啦螨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酮、霸螨灵、三唑锡、克螨特、单甲脒、双甲脒、苯丁锡、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石油乳剂、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波美度石硫合剂等。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05"/>
        <w:framePr w:w="5410" w:h="598" w:hRule="exact" w:wrap="none" w:vAnchor="page" w:hAnchor="page" w:x="1148" w:y="6"/>
        <w:shd w:val="clear" w:color="auto" w:fill="auto"/>
        <w:tabs>
          <w:tab w:val="left" w:leader="dot" w:pos="2832"/>
        </w:tabs>
        <w:spacing w:line="200" w:lineRule="exact"/>
        <w:rPr>
          <w:rFonts w:ascii="宋体" w:eastAsia="宋体" w:hAnsi="宋体"/>
        </w:rPr>
      </w:pPr>
      <w:r w:rsidRPr="006D547D">
        <w:rPr>
          <w:rStyle w:val="104"/>
          <w:rFonts w:ascii="宋体" w:eastAsia="宋体" w:hAnsi="宋体"/>
          <w:noProof w:val="0"/>
          <w:color w:val="000000"/>
          <w:lang w:eastAsia="en-US"/>
        </w:rPr>
        <w:tab/>
      </w:r>
    </w:p>
    <w:p w:rsidR="00A13815" w:rsidRPr="006D547D" w:rsidRDefault="00A13815">
      <w:pPr>
        <w:pStyle w:val="21"/>
        <w:framePr w:w="5410" w:h="8568" w:hRule="exact" w:wrap="none" w:vAnchor="page" w:hAnchor="page" w:x="1148" w:y="87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防治柑橘介壳虫的常用杀虫剂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有：松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脂合剂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3 : 2 :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、喹硫磷、速扑杀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杀扑磷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、噻嗪酮、石油乳剂等。</w:t>
      </w:r>
    </w:p>
    <w:p w:rsidR="00A13815" w:rsidRPr="006D547D" w:rsidRDefault="00A13815">
      <w:pPr>
        <w:pStyle w:val="21"/>
        <w:framePr w:w="5410" w:h="8568" w:hRule="exact" w:wrap="none" w:vAnchor="page" w:hAnchor="page" w:x="1148" w:y="87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防治柑橘蚜虫的常用杀虫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剂有：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抗蚜威、氰戊菊酯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(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中西杀灭菊酯）、甲氰菊酯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灭扫利）、啶虫脒、啉虫</w:t>
      </w:r>
    </w:p>
    <w:p w:rsidR="00A13815" w:rsidRPr="006D547D" w:rsidRDefault="00A13815">
      <w:pPr>
        <w:pStyle w:val="21"/>
        <w:framePr w:w="5410" w:h="8568" w:hRule="exact" w:wrap="none" w:vAnchor="page" w:hAnchor="page" w:x="1148" w:y="871"/>
        <w:shd w:val="clear" w:color="auto" w:fill="auto"/>
        <w:spacing w:before="0" w:line="312" w:lineRule="exac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啉等。</w:t>
      </w:r>
    </w:p>
    <w:p w:rsidR="00A13815" w:rsidRPr="006D547D" w:rsidRDefault="00A13815">
      <w:pPr>
        <w:pStyle w:val="21"/>
        <w:framePr w:w="5410" w:h="8568" w:hRule="exact" w:wrap="none" w:vAnchor="page" w:hAnchor="page" w:x="1148" w:y="87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防治柑橘天牛的常用杀虫剂有</w:t>
      </w:r>
      <w:r w:rsidRPr="006D547D">
        <w:rPr>
          <w:rStyle w:val="2"/>
          <w:rFonts w:ascii="宋体" w:eastAsia="宋体" w:hAnsi="宋体"/>
          <w:color w:val="000000"/>
          <w:lang w:val="zh-CN"/>
        </w:rPr>
        <w:t>.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•乐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果、敌敌畏、磷化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铝等。</w:t>
      </w:r>
    </w:p>
    <w:p w:rsidR="00A13815" w:rsidRPr="006D547D" w:rsidRDefault="00A13815">
      <w:pPr>
        <w:pStyle w:val="21"/>
        <w:framePr w:w="5410" w:h="8568" w:hRule="exact" w:wrap="none" w:vAnchor="page" w:hAnchor="page" w:x="1148" w:y="871"/>
        <w:shd w:val="clear" w:color="auto" w:fill="auto"/>
        <w:spacing w:before="0" w:line="312" w:lineRule="exact"/>
        <w:ind w:firstLine="460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防治柑橘吉丁虫的常用杀虫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剂有：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敌百虫、敌敌畏等。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防治柑橘潜叶蛾的常用杀虫剂有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：氟氯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氰菊酯（功夫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甲氰菊酯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灭扫利）、灭多威（万灵）、氟虫脲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卡死克）、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伏虫隆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农梦特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、阿维菌素（爱力螨克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、漠氰菊酯、啶虫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脒、吡虫啉等。</w:t>
      </w:r>
    </w:p>
    <w:p w:rsidR="00A13815" w:rsidRPr="006D547D" w:rsidRDefault="00A13815">
      <w:pPr>
        <w:pStyle w:val="21"/>
        <w:framePr w:w="5410" w:h="8568" w:hRule="exact" w:wrap="none" w:vAnchor="page" w:hAnchor="page" w:x="1148" w:y="87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防治柑橘凤蝶的常用杀虫剂有：敌百虫、敌敌畏、溴氰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菊酯、氯氰菊酯、三氟氯氰菊酯（功夫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等。</w:t>
      </w:r>
    </w:p>
    <w:p w:rsidR="00A13815" w:rsidRPr="006D547D" w:rsidRDefault="00A13815">
      <w:pPr>
        <w:pStyle w:val="21"/>
        <w:framePr w:w="5410" w:h="8568" w:hRule="exact" w:wrap="none" w:vAnchor="page" w:hAnchor="page" w:x="1148" w:y="87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防治柑橘尺蠖的常用杀虫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剂有：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敌百虫、氰戊菊酯（中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西杀灭菊酯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、溴氰菊酯等。</w:t>
      </w:r>
    </w:p>
    <w:p w:rsidR="00A13815" w:rsidRPr="006D547D" w:rsidRDefault="00A13815">
      <w:pPr>
        <w:pStyle w:val="21"/>
        <w:framePr w:w="5410" w:h="8568" w:hRule="exact" w:wrap="none" w:vAnchor="page" w:hAnchor="page" w:x="1148" w:y="871"/>
        <w:shd w:val="clear" w:color="auto" w:fill="auto"/>
        <w:spacing w:before="0" w:after="39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防治柑橘花蕾蛆的常用杀虫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剂有：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辛硫磷、甲基异柳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磷、氰戊菊酯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中西杀灭菊酯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、溴氰菊酯、敌百虫、敌敌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畏等。</w:t>
      </w:r>
    </w:p>
    <w:p w:rsidR="00A13815" w:rsidRPr="006D547D" w:rsidRDefault="00A13815">
      <w:pPr>
        <w:pStyle w:val="110"/>
        <w:framePr w:w="5410" w:h="8568" w:hRule="exact" w:wrap="none" w:vAnchor="page" w:hAnchor="page" w:x="1148" w:y="871"/>
        <w:shd w:val="clear" w:color="auto" w:fill="auto"/>
        <w:spacing w:before="0" w:after="204" w:line="200" w:lineRule="exact"/>
        <w:ind w:firstLine="0"/>
        <w:rPr>
          <w:rFonts w:ascii="宋体" w:eastAsia="宋体" w:hAnsi="宋体"/>
        </w:rPr>
      </w:pPr>
      <w:bookmarkStart w:id="80" w:name="bookmark79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在</w:t>
      </w:r>
      <w:r w:rsidRPr="006D547D">
        <w:rPr>
          <w:rStyle w:val="11CenturyGothic"/>
          <w:rFonts w:ascii="宋体" w:eastAsia="宋体" w:hAnsi="宋体"/>
          <w:b/>
          <w:bCs/>
          <w:color w:val="000000"/>
        </w:rPr>
        <w:t>A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农药使用应注意哪些问题？</w:t>
      </w:r>
      <w:bookmarkEnd w:id="80"/>
    </w:p>
    <w:p w:rsidR="00A13815" w:rsidRPr="006D547D" w:rsidRDefault="00A13815">
      <w:pPr>
        <w:pStyle w:val="21"/>
        <w:framePr w:w="5410" w:h="8568" w:hRule="exact" w:wrap="none" w:vAnchor="page" w:hAnchor="page" w:x="1148" w:y="871"/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eastAsia="en-US"/>
        </w:rPr>
        <w:t>(1)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要因病虫选购农药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。首先要了解橘园发生的是病害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还是虫害，是什么病什么虫。然后要了解农药的特性，是杀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虫剂、杀菌剂还是除草剂，同时是杀什么虫、防哪种病、除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什么草。不要不分青红皂白，见药就用，导致用药错误，影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响防效，甚至造成更大的危害。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1479" w:y="522"/>
        <w:shd w:val="clear" w:color="auto" w:fill="auto"/>
        <w:tabs>
          <w:tab w:val="left" w:pos="475"/>
        </w:tabs>
        <w:spacing w:line="170" w:lineRule="exact"/>
        <w:jc w:val="both"/>
        <w:rPr>
          <w:rFonts w:ascii="宋体" w:eastAsia="宋体" w:hAnsi="宋体"/>
        </w:rPr>
      </w:pPr>
      <w:r w:rsidRPr="006D547D">
        <w:rPr>
          <w:rStyle w:val="0pt1"/>
          <w:rFonts w:ascii="宋体" w:eastAsia="宋体" w:hAnsi="宋体"/>
          <w:color w:val="000000"/>
          <w:lang w:val="zh-CN"/>
        </w:rPr>
        <w:t>82</w:t>
      </w:r>
      <w:r w:rsidRPr="006D547D">
        <w:rPr>
          <w:rStyle w:val="0pt1"/>
          <w:rFonts w:ascii="宋体" w:eastAsia="宋体" w:hAnsi="宋体"/>
          <w:color w:val="000000"/>
          <w:lang w:val="zh-CN"/>
        </w:rPr>
        <w:tab/>
      </w:r>
      <w:r w:rsidRPr="006D547D">
        <w:rPr>
          <w:rStyle w:val="0pt1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110"/>
        <w:framePr w:w="5400" w:h="8592" w:hRule="exact" w:wrap="none" w:vAnchor="page" w:hAnchor="page" w:x="1258" w:y="1102"/>
        <w:numPr>
          <w:ilvl w:val="0"/>
          <w:numId w:val="62"/>
        </w:numPr>
        <w:shd w:val="clear" w:color="auto" w:fill="auto"/>
        <w:tabs>
          <w:tab w:val="left" w:pos="870"/>
        </w:tabs>
        <w:spacing w:before="0" w:after="0" w:line="312" w:lineRule="exact"/>
        <w:ind w:firstLine="480"/>
        <w:jc w:val="both"/>
        <w:rPr>
          <w:rFonts w:ascii="宋体" w:eastAsia="宋体" w:hAnsi="宋体"/>
        </w:rPr>
      </w:pPr>
      <w:bookmarkStart w:id="81" w:name="bookmark80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严格防治指标，做到适期防治。</w:t>
      </w:r>
      <w:r w:rsidRPr="006D547D">
        <w:rPr>
          <w:rStyle w:val="11a"/>
          <w:rFonts w:ascii="宋体" w:eastAsia="宋体" w:hAnsi="宋体" w:hint="eastAsia"/>
          <w:b/>
          <w:bCs/>
          <w:color w:val="000000"/>
          <w:lang w:val="zh-TW" w:eastAsia="zh-TW"/>
        </w:rPr>
        <w:t>柑橘生长期间，随</w:t>
      </w:r>
      <w:bookmarkEnd w:id="81"/>
    </w:p>
    <w:p w:rsidR="00A13815" w:rsidRPr="006D547D" w:rsidRDefault="00A13815">
      <w:pPr>
        <w:pStyle w:val="21"/>
        <w:framePr w:w="5400" w:h="8592" w:hRule="exact" w:wrap="none" w:vAnchor="page" w:hAnchor="page" w:x="1258" w:y="1102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时都可见到少数病害和虫害。一见到橘园有病虫为害就喷药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防治，往往是不必要的，因为每一种病虫草害，都要达到一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定的防治指标时才有必要用药剂防治，害虫病害达不到防治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指标，说明不必用药剂防治，即使用药，也只能挑治。</w:t>
      </w:r>
    </w:p>
    <w:p w:rsidR="00A13815" w:rsidRPr="006D547D" w:rsidRDefault="00A13815">
      <w:pPr>
        <w:pStyle w:val="21"/>
        <w:framePr w:w="5400" w:h="8592" w:hRule="exact" w:wrap="none" w:vAnchor="page" w:hAnchor="page" w:x="1258" w:y="1102"/>
        <w:numPr>
          <w:ilvl w:val="0"/>
          <w:numId w:val="62"/>
        </w:numPr>
        <w:shd w:val="clear" w:color="auto" w:fill="auto"/>
        <w:tabs>
          <w:tab w:val="left" w:pos="848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要使用高效低毒或生物农药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。橘园天敌可以更有效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控制害虫数量，可以收到减少用药次数，降低防治成本，减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轻环境污染等事半功倍的效果，如橘蚜。当橘园瓢虫、食蚜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绳等天敌益害比在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: 80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或蚜茧蜂寄生率达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以上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时可不施药防治，利用天敌即可控制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蚜害；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即使益害比失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调，也应选用对瓢虫、食蚜蝇等天敌有较好的保护作用的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辟癖雾可湿性粉剂或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的高效大功臣乳油等高效低毒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农药对蚜虫进行防治。</w:t>
      </w:r>
    </w:p>
    <w:p w:rsidR="00A13815" w:rsidRPr="006D547D" w:rsidRDefault="00A13815">
      <w:pPr>
        <w:pStyle w:val="110"/>
        <w:framePr w:w="5400" w:h="8592" w:hRule="exact" w:wrap="none" w:vAnchor="page" w:hAnchor="page" w:x="1258" w:y="1102"/>
        <w:numPr>
          <w:ilvl w:val="0"/>
          <w:numId w:val="62"/>
        </w:numPr>
        <w:shd w:val="clear" w:color="auto" w:fill="auto"/>
        <w:tabs>
          <w:tab w:val="left" w:pos="870"/>
        </w:tabs>
        <w:spacing w:before="0" w:after="0" w:line="312" w:lineRule="exact"/>
        <w:ind w:firstLine="480"/>
        <w:jc w:val="both"/>
        <w:rPr>
          <w:rFonts w:ascii="宋体" w:eastAsia="宋体" w:hAnsi="宋体"/>
        </w:rPr>
      </w:pPr>
      <w:bookmarkStart w:id="82" w:name="bookmark81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要交替轮换用药，防止抗性产生</w:t>
      </w:r>
      <w:r w:rsidRPr="006D547D">
        <w:rPr>
          <w:rStyle w:val="11a"/>
          <w:rFonts w:ascii="宋体" w:eastAsia="宋体" w:hAnsi="宋体" w:hint="eastAsia"/>
          <w:b/>
          <w:bCs/>
          <w:color w:val="000000"/>
          <w:lang w:val="zh-TW" w:eastAsia="zh-TW"/>
        </w:rPr>
        <w:t>。长期使用一种农</w:t>
      </w:r>
      <w:bookmarkEnd w:id="82"/>
    </w:p>
    <w:p w:rsidR="00A13815" w:rsidRPr="006D547D" w:rsidRDefault="00A13815">
      <w:pPr>
        <w:pStyle w:val="21"/>
        <w:framePr w:w="5400" w:h="8592" w:hRule="exact" w:wrap="none" w:vAnchor="page" w:hAnchor="page" w:x="1258" w:y="1102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药，病虫就会产生抗药性，造成防效下降。因此，不要发现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某种农药效果好就长期使用，即使发现防效已下降，也不更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换品种，而采用加大剂量的方法，结果药量越大，病虫抗性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越强，继而再加大药量，造成恶性循环。要注意因地、因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时、因病虫制宜，农户可根据防治对象买三到四种不同剂型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和杀虫机理的农药交替轮换使用。</w:t>
      </w:r>
    </w:p>
    <w:p w:rsidR="00A13815" w:rsidRPr="006D547D" w:rsidRDefault="00A13815">
      <w:pPr>
        <w:pStyle w:val="21"/>
        <w:framePr w:w="5400" w:h="8592" w:hRule="exact" w:wrap="none" w:vAnchor="page" w:hAnchor="page" w:x="1258" w:y="1102"/>
        <w:numPr>
          <w:ilvl w:val="0"/>
          <w:numId w:val="62"/>
        </w:numPr>
        <w:shd w:val="clear" w:color="auto" w:fill="auto"/>
        <w:tabs>
          <w:tab w:val="left" w:pos="848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严禁将剧毒、高毒、高残留农药用在果树、蔬菜</w:t>
      </w:r>
      <w:r w:rsidRPr="006D547D">
        <w:rPr>
          <w:rStyle w:val="23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上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。使用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农药一定要按照国家颁发的《农药安全使用规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定》、</w:t>
      </w:r>
      <w:r w:rsidRPr="006D547D">
        <w:rPr>
          <w:rStyle w:val="2"/>
          <w:rFonts w:ascii="宋体" w:eastAsia="宋体" w:hAnsi="宋体"/>
          <w:color w:val="000000"/>
          <w:lang w:val="zh-CN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《农药安全使用标准》、《农药合理使用准则》等规定执行，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严禁剧毒、髙毒、高残留农药在蔬菜、瓜果上使用，切不可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随意扩大使用范围和改变使用方法。</w:t>
      </w:r>
    </w:p>
    <w:p w:rsidR="00A13815" w:rsidRPr="006D547D" w:rsidRDefault="00A13815">
      <w:pPr>
        <w:pStyle w:val="21"/>
        <w:framePr w:w="5400" w:h="8592" w:hRule="exact" w:wrap="none" w:vAnchor="page" w:hAnchor="page" w:x="1258" w:y="1102"/>
        <w:numPr>
          <w:ilvl w:val="0"/>
          <w:numId w:val="62"/>
        </w:numPr>
        <w:shd w:val="clear" w:color="auto" w:fill="auto"/>
        <w:tabs>
          <w:tab w:val="left" w:pos="848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科学合理混用农药，遵循农药混用原则</w:t>
      </w:r>
      <w:r w:rsidRPr="006D547D">
        <w:rPr>
          <w:rStyle w:val="25pt3"/>
          <w:rFonts w:ascii="宋体" w:eastAsia="宋体" w:hAnsi="宋体" w:hint="eastAsia"/>
          <w:color w:val="000000"/>
          <w:lang w:val="zh-TW" w:eastAsia="zh-TW"/>
        </w:rPr>
        <w:t>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农药合理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地混合使用，具有防治多种病虫害，提高防效、节省劳力等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00"/>
        <w:framePr w:w="5400" w:h="9317" w:hRule="exact" w:wrap="none" w:vAnchor="page" w:hAnchor="page" w:x="1111" w:y="405"/>
        <w:shd w:val="clear" w:color="auto" w:fill="auto"/>
        <w:tabs>
          <w:tab w:val="left" w:pos="1593"/>
          <w:tab w:val="left" w:leader="dot" w:pos="2932"/>
        </w:tabs>
        <w:spacing w:after="249" w:line="240" w:lineRule="exact"/>
        <w:ind w:firstLine="460"/>
        <w:jc w:val="both"/>
        <w:rPr>
          <w:rFonts w:ascii="宋体" w:eastAsia="宋体" w:hAnsi="宋体"/>
        </w:rPr>
      </w:pPr>
      <w:bookmarkStart w:id="83" w:name="bookmark82"/>
      <w:r w:rsidRPr="006D547D">
        <w:rPr>
          <w:rStyle w:val="105pt"/>
          <w:rFonts w:ascii="宋体" w:eastAsia="宋体" w:hAnsi="宋体" w:hint="eastAsia"/>
          <w:color w:val="000000"/>
          <w:lang w:val="zh-TW" w:eastAsia="zh-TW"/>
        </w:rPr>
        <w:t>…</w:t>
      </w:r>
      <w:r w:rsidRPr="006D547D">
        <w:rPr>
          <w:rStyle w:val="105pt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10-2pt"/>
          <w:rFonts w:ascii="宋体" w:eastAsia="宋体" w:hAnsi="宋体"/>
          <w:color w:val="000000"/>
          <w:lang w:eastAsia="en-US"/>
        </w:rPr>
        <w:tab/>
      </w:r>
      <w:r w:rsidRPr="006D547D">
        <w:rPr>
          <w:rStyle w:val="10-2pt"/>
          <w:rFonts w:ascii="宋体" w:eastAsia="宋体" w:hAnsi="宋体"/>
          <w:color w:val="000000"/>
          <w:lang w:val="zh-TW" w:eastAsia="zh-TW"/>
        </w:rPr>
        <w:t>?.</w:t>
      </w:r>
      <w:r w:rsidRPr="006D547D">
        <w:rPr>
          <w:rStyle w:val="10-2pt"/>
          <w:rFonts w:ascii="宋体" w:eastAsia="宋体" w:hAnsi="宋体" w:hint="eastAsia"/>
          <w:color w:val="000000"/>
          <w:lang w:val="zh-TW" w:eastAsia="zh-TW"/>
        </w:rPr>
        <w:t>、•</w:t>
      </w:r>
      <w:r w:rsidRPr="006D547D">
        <w:rPr>
          <w:rStyle w:val="10-2pt"/>
          <w:rFonts w:ascii="宋体" w:eastAsia="宋体" w:hAnsi="宋体"/>
          <w:color w:val="000000"/>
          <w:lang w:val="zh-TW" w:eastAsia="zh-TW"/>
        </w:rPr>
        <w:t>.</w:t>
      </w:r>
      <w:r w:rsidRPr="006D547D">
        <w:rPr>
          <w:rStyle w:val="10-2pt"/>
          <w:rFonts w:ascii="宋体" w:eastAsia="宋体" w:hAnsi="宋体" w:hint="eastAsia"/>
          <w:color w:val="000000"/>
          <w:lang w:val="zh-TW" w:eastAsia="zh-TW"/>
        </w:rPr>
        <w:t>亨•字</w:t>
      </w:r>
      <w:r w:rsidRPr="006D547D">
        <w:rPr>
          <w:rStyle w:val="10-2pt"/>
          <w:rFonts w:ascii="宋体" w:eastAsia="宋体" w:hAnsi="宋体"/>
          <w:color w:val="000000"/>
          <w:lang w:val="zh-TW" w:eastAsia="zh-TW"/>
        </w:rPr>
        <w:t>.</w:t>
      </w:r>
      <w:r w:rsidRPr="006D547D">
        <w:rPr>
          <w:rStyle w:val="10-2pt"/>
          <w:rFonts w:ascii="宋体" w:eastAsia="宋体" w:hAnsi="宋体" w:hint="eastAsia"/>
          <w:color w:val="000000"/>
          <w:lang w:val="zh-TW" w:eastAsia="zh-TW"/>
        </w:rPr>
        <w:t>亨</w:t>
      </w:r>
      <w:r w:rsidRPr="006D547D">
        <w:rPr>
          <w:rStyle w:val="10-2pt"/>
          <w:rFonts w:ascii="宋体" w:eastAsia="宋体" w:hAnsi="宋体" w:hint="eastAsia"/>
          <w:color w:val="000000"/>
          <w:lang w:val="zh-CN"/>
        </w:rPr>
        <w:t>•亨</w:t>
      </w:r>
      <w:r w:rsidRPr="006D547D">
        <w:rPr>
          <w:rStyle w:val="10CenturySchoolbook"/>
          <w:rFonts w:ascii="宋体" w:eastAsia="宋体" w:hAnsi="宋体"/>
          <w:color w:val="000000"/>
          <w:lang w:eastAsia="en-US"/>
        </w:rPr>
        <w:t>.</w:t>
      </w:r>
      <w:r w:rsidRPr="006D547D">
        <w:rPr>
          <w:rStyle w:val="10CenturySchoolbook"/>
          <w:rFonts w:ascii="宋体" w:eastAsia="宋体" w:hAnsi="宋体"/>
          <w:color w:val="000000"/>
          <w:vertAlign w:val="superscript"/>
          <w:lang w:val="zh-TW" w:eastAsia="zh-TW"/>
        </w:rPr>
        <w:t>83</w:t>
      </w:r>
      <w:bookmarkEnd w:id="83"/>
    </w:p>
    <w:p w:rsidR="00A13815" w:rsidRPr="006D547D" w:rsidRDefault="00A13815">
      <w:pPr>
        <w:pStyle w:val="21"/>
        <w:framePr w:w="5400" w:h="9317" w:hRule="exact" w:wrap="none" w:vAnchor="page" w:hAnchor="page" w:x="1111" w:y="405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优点，但农药不能随意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混用；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否则，不但达不到混用效果，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还会引起作物药害和毒害加重。农药混用要遵循下面原则：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一是混合后不发生不良的物理化学变化，对遇碱性物质分解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失效的农药，不能与碱性农药混用，可湿性粉剂不能与乳剂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农药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混用；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二是混合后对作物无不良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影响；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三是混合后不能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降低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药效；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四是混合后使用成本不会增加。</w:t>
      </w:r>
    </w:p>
    <w:p w:rsidR="00A13815" w:rsidRPr="006D547D" w:rsidRDefault="00A13815">
      <w:pPr>
        <w:pStyle w:val="21"/>
        <w:framePr w:w="5400" w:h="9317" w:hRule="exact" w:wrap="none" w:vAnchor="page" w:hAnchor="page" w:x="1111" w:y="405"/>
        <w:numPr>
          <w:ilvl w:val="0"/>
          <w:numId w:val="62"/>
        </w:numPr>
        <w:shd w:val="clear" w:color="auto" w:fill="auto"/>
        <w:tabs>
          <w:tab w:val="left" w:pos="842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严格农药使用浓度，防止抗性药害产生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。在农药配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制上，有的不相信推荐剂量，任意加大用药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浓度；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有的简单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从事，配药不用量具，数量不准，结果不仅浪费严重，且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会使作物发生药害，使病虫的抗药性增强。因此，要严格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按照农药配制标准进行配比，大力推广应用超低容量喷雾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技术。</w:t>
      </w:r>
    </w:p>
    <w:p w:rsidR="00A13815" w:rsidRPr="006D547D" w:rsidRDefault="00A13815">
      <w:pPr>
        <w:pStyle w:val="70"/>
        <w:framePr w:w="5400" w:h="9317" w:hRule="exact" w:wrap="none" w:vAnchor="page" w:hAnchor="page" w:x="1111" w:y="405"/>
        <w:numPr>
          <w:ilvl w:val="0"/>
          <w:numId w:val="62"/>
        </w:numPr>
        <w:shd w:val="clear" w:color="auto" w:fill="auto"/>
        <w:tabs>
          <w:tab w:val="left" w:pos="854"/>
        </w:tabs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严格按照国家规定的农药安全使用间隔期采收，不</w:t>
      </w:r>
    </w:p>
    <w:p w:rsidR="00A13815" w:rsidRPr="006D547D" w:rsidRDefault="00A13815">
      <w:pPr>
        <w:pStyle w:val="21"/>
        <w:framePr w:w="5400" w:h="9317" w:hRule="exact" w:wrap="none" w:vAnchor="page" w:hAnchor="page" w:x="1111" w:y="405"/>
        <w:shd w:val="clear" w:color="auto" w:fill="auto"/>
        <w:spacing w:before="0" w:after="450" w:line="312" w:lineRule="exact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要用药后不久便收获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。农药的安全间隔期是指农作物最后一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次施药时间距收获的天数，这是减少农产品中的农药残留，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防止残毒的重要环节之一，是保障消费者身体健康的重要手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段。因此，要严格按照国家规定的安全间隔期收获</w:t>
      </w:r>
      <w:r w:rsidRPr="006D547D">
        <w:rPr>
          <w:rStyle w:val="245pt1"/>
          <w:rFonts w:ascii="宋体" w:eastAsia="宋体" w:hAnsi="宋体" w:hint="eastAsia"/>
          <w:color w:val="000000"/>
          <w:lang w:val="zh-TW" w:eastAsia="zh-TW"/>
        </w:rPr>
        <w:t>，一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般菊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酯类农药喷施在果菜上，安全间隔期不少于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天，杀菌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剂安全间隔期不少于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天。</w:t>
      </w:r>
    </w:p>
    <w:p w:rsidR="00A13815" w:rsidRPr="006D547D" w:rsidRDefault="00A13815">
      <w:pPr>
        <w:pStyle w:val="110"/>
        <w:framePr w:w="5400" w:h="9317" w:hRule="exact" w:wrap="none" w:vAnchor="page" w:hAnchor="page" w:x="1111" w:y="405"/>
        <w:shd w:val="clear" w:color="auto" w:fill="auto"/>
        <w:spacing w:before="0" w:after="264" w:line="200" w:lineRule="exact"/>
        <w:ind w:firstLine="0"/>
        <w:jc w:val="both"/>
        <w:rPr>
          <w:rFonts w:ascii="宋体" w:eastAsia="宋体" w:hAnsi="宋体"/>
        </w:rPr>
      </w:pPr>
      <w:bookmarkStart w:id="84" w:name="bookmark83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队怎样配制波尔多液，使用时应注意些什么？</w:t>
      </w:r>
      <w:bookmarkEnd w:id="84"/>
    </w:p>
    <w:p w:rsidR="00A13815" w:rsidRPr="006D547D" w:rsidRDefault="00A13815">
      <w:pPr>
        <w:pStyle w:val="21"/>
        <w:framePr w:w="5400" w:h="9317" w:hRule="exact" w:wrap="none" w:vAnchor="page" w:hAnchor="page" w:x="1111" w:y="405"/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波尔多液是由硫酸铜、生石灰和水配制而成，其配制比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例有等量式、半量式、倍量式（多量式）等几种。其中硫酸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铜、生石灰和水比例分别为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: 1 : 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〇〇、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1 :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0.5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: 100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 : 2 : 100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(1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: 3 : 180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。硫酸铜与生石灰比例，随着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作物对硫酸铜和石灰的敏感性不同而改变。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7"/>
        <w:framePr w:wrap="none" w:vAnchor="page" w:hAnchor="page" w:x="1150" w:y="479"/>
        <w:shd w:val="clear" w:color="auto" w:fill="auto"/>
        <w:spacing w:line="340" w:lineRule="exact"/>
        <w:jc w:val="both"/>
        <w:rPr>
          <w:rFonts w:ascii="宋体" w:eastAsia="宋体" w:hAnsi="宋体"/>
        </w:rPr>
      </w:pPr>
      <w:r w:rsidRPr="006D547D">
        <w:rPr>
          <w:rStyle w:val="CenturySchoolbook0"/>
          <w:rFonts w:ascii="宋体" w:eastAsia="宋体" w:hAnsi="宋体"/>
          <w:color w:val="000000"/>
        </w:rPr>
        <w:t>U.—M</w:t>
      </w:r>
    </w:p>
    <w:p w:rsidR="00A13815" w:rsidRPr="006D547D" w:rsidRDefault="00A13815">
      <w:pPr>
        <w:pStyle w:val="21"/>
        <w:framePr w:w="5410" w:h="8553" w:hRule="exact" w:wrap="none" w:vAnchor="page" w:hAnchor="page" w:x="1106" w:y="108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CN"/>
        </w:rPr>
        <w:t>例如：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硫酸铜</w:t>
      </w:r>
      <w:r w:rsidRPr="006D547D">
        <w:rPr>
          <w:rStyle w:val="2CenturySchoolbook"/>
          <w:rFonts w:ascii="宋体" w:eastAsia="宋体" w:hAnsi="宋体"/>
          <w:color w:val="000000"/>
        </w:rPr>
        <w:t>i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份，生石灰</w:t>
      </w:r>
      <w:r w:rsidRPr="006D547D">
        <w:rPr>
          <w:rStyle w:val="2CenturySchoolbook"/>
          <w:rFonts w:ascii="宋体" w:eastAsia="宋体" w:hAnsi="宋体"/>
          <w:color w:val="000000"/>
        </w:rPr>
        <w:t>i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份，水</w:t>
      </w:r>
      <w:r w:rsidRPr="006D547D">
        <w:rPr>
          <w:rStyle w:val="2CenturySchoolbook"/>
          <w:rFonts w:ascii="宋体" w:eastAsia="宋体" w:hAnsi="宋体"/>
          <w:color w:val="000000"/>
        </w:rPr>
        <w:t>100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份（一般简写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1 : 1 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••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100)</w:t>
      </w:r>
      <w:r w:rsidRPr="006D547D">
        <w:rPr>
          <w:rStyle w:val="25pt3"/>
          <w:rFonts w:ascii="宋体" w:eastAsia="宋体" w:hAnsi="宋体" w:hint="eastAsia"/>
          <w:color w:val="000000"/>
          <w:lang w:val="zh-TW" w:eastAsia="zh-TW"/>
        </w:rPr>
        <w:t>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配成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等量式波尔多液。</w:t>
      </w:r>
    </w:p>
    <w:p w:rsidR="00A13815" w:rsidRPr="006D547D" w:rsidRDefault="00A13815">
      <w:pPr>
        <w:pStyle w:val="21"/>
        <w:framePr w:w="5410" w:h="8553" w:hRule="exact" w:wrap="none" w:vAnchor="page" w:hAnchor="page" w:x="1106" w:y="108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具体配制有两种方法：</w:t>
      </w:r>
    </w:p>
    <w:p w:rsidR="00A13815" w:rsidRPr="006D547D" w:rsidRDefault="00A13815">
      <w:pPr>
        <w:pStyle w:val="21"/>
        <w:framePr w:w="5410" w:h="8553" w:hRule="exact" w:wrap="none" w:vAnchor="page" w:hAnchor="page" w:x="1106" w:y="108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一是两液同注法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：用三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个容器（木桶或缸），一只放水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份，加人硫酸铜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份，溶化成硫酸铜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溶液；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另一只放生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石灰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份，加水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份，化成石灰液。然后将两个容器的溶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液同时倒人第三个容器，边倒边搅拌，配成波尔多液。这种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方法的缺点是需要三个容器，操作较费事。</w:t>
      </w:r>
    </w:p>
    <w:p w:rsidR="00A13815" w:rsidRPr="006D547D" w:rsidRDefault="00A13815">
      <w:pPr>
        <w:pStyle w:val="21"/>
        <w:framePr w:w="5410" w:h="8553" w:hRule="exact" w:wrap="none" w:vAnchor="page" w:hAnchor="page" w:x="1106" w:y="108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另一种方法为稀硫酸铜浓石灰乳法（稀铜浓乳法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木桶或缸两只</w:t>
      </w:r>
      <w:r w:rsidRPr="006D547D">
        <w:rPr>
          <w:rStyle w:val="25pt6"/>
          <w:rFonts w:ascii="宋体" w:eastAsia="宋体" w:hAnsi="宋体" w:hint="eastAsia"/>
          <w:color w:val="000000"/>
          <w:lang w:val="zh-TW" w:eastAsia="zh-TW"/>
        </w:rPr>
        <w:t>，一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只放水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份，加人硫酸铜一份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硫酸铜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可先用少量热水溶化），溶化成硫酸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铜液；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另一只放生石灰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份、加水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份，化成石灰乳，等石灰乳温度降到室温以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后，将硫酸铜溶液慢慢倒人石灰乳，边倒边用棍棒剧烈搅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拌，即成天蓝色的波尔多液。但一定不能将石灰乳向硫酸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铜溶液中倒，否则，会产生沉淀，破坏波尔多液的胶体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结构。</w:t>
      </w:r>
    </w:p>
    <w:p w:rsidR="00A13815" w:rsidRPr="006D547D" w:rsidRDefault="00A13815">
      <w:pPr>
        <w:pStyle w:val="21"/>
        <w:framePr w:w="5410" w:h="8553" w:hRule="exact" w:wrap="none" w:vAnchor="page" w:hAnchor="page" w:x="1106" w:y="1082"/>
        <w:shd w:val="clear" w:color="auto" w:fill="auto"/>
        <w:tabs>
          <w:tab w:val="left" w:pos="1608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配制好的波尔多液应为天蓝色的胶悬体，呈弱碱性，没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有粗大的颗粒或絮状沉淀，新配的波尔多液较稳定，但静置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一段时间便发生沉淀。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24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小时以后，波尔多液即形成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结晶而变质，因此，只能随配随用，不宜久放，更不能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过夜。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2"/>
          <w:rFonts w:ascii="宋体" w:eastAsia="宋体" w:hAnsi="宋体"/>
          <w:color w:val="000000"/>
          <w:vertAlign w:val="superscript"/>
          <w:lang w:val="zh-TW" w:eastAsia="zh-TW"/>
        </w:rPr>
        <w:t>1</w:t>
      </w:r>
    </w:p>
    <w:p w:rsidR="00A13815" w:rsidRPr="006D547D" w:rsidRDefault="00A13815">
      <w:pPr>
        <w:pStyle w:val="21"/>
        <w:framePr w:w="5410" w:h="8553" w:hRule="exact" w:wrap="none" w:vAnchor="page" w:hAnchor="page" w:x="1106" w:y="108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使用时应注意的问题：</w:t>
      </w:r>
    </w:p>
    <w:p w:rsidR="00A13815" w:rsidRPr="006D547D" w:rsidRDefault="00A13815">
      <w:pPr>
        <w:pStyle w:val="21"/>
        <w:framePr w:w="5410" w:h="8553" w:hRule="exact" w:wrap="none" w:vAnchor="page" w:hAnchor="page" w:x="1106" w:y="1082"/>
        <w:numPr>
          <w:ilvl w:val="0"/>
          <w:numId w:val="63"/>
        </w:numPr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不能与石硫合剂混合使用，否则会产生黑色的硫化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铜，破坏了波尔多液和石硫合剂，而这种硫化铜又能继续溶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解，产生过量的可溶性铜，使果树很容易发生药害。所以，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这两种农药绝对不能混合使用，并且在喷洒过波尔多液的果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树上</w:t>
      </w:r>
      <w:r w:rsidRPr="006D547D">
        <w:rPr>
          <w:rStyle w:val="25pt4"/>
          <w:rFonts w:ascii="宋体" w:eastAsia="宋体" w:hAnsi="宋体" w:hint="eastAsia"/>
          <w:color w:val="000000"/>
          <w:lang w:val="zh-TW" w:eastAsia="zh-TW"/>
        </w:rPr>
        <w:t>，一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般要隔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天，才能再施用石硫合剂。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94"/>
        <w:framePr w:w="5419" w:h="250" w:hRule="exact" w:wrap="none" w:vAnchor="page" w:hAnchor="page" w:x="1132" w:y="414"/>
        <w:shd w:val="clear" w:color="auto" w:fill="auto"/>
        <w:spacing w:line="170" w:lineRule="exact"/>
        <w:ind w:right="240"/>
        <w:jc w:val="right"/>
        <w:rPr>
          <w:rFonts w:ascii="宋体" w:eastAsia="宋体" w:hAnsi="宋体"/>
        </w:rPr>
      </w:pPr>
      <w:r w:rsidRPr="006D547D">
        <w:rPr>
          <w:rStyle w:val="93"/>
          <w:rFonts w:ascii="宋体" w:eastAsia="宋体" w:hAnsi="宋体" w:hint="eastAsia"/>
          <w:color w:val="000000"/>
          <w:lang w:val="zh-TW" w:eastAsia="zh-TW"/>
        </w:rPr>
        <w:t>五、病虫草害综合防治</w:t>
      </w:r>
      <w:r w:rsidRPr="006D547D">
        <w:rPr>
          <w:rStyle w:val="93"/>
          <w:rFonts w:ascii="宋体" w:eastAsia="宋体" w:hAnsi="宋体"/>
          <w:color w:val="000000"/>
          <w:lang w:val="zh-TW" w:eastAsia="zh-TW"/>
        </w:rPr>
        <w:t xml:space="preserve"> 85</w:t>
      </w:r>
    </w:p>
    <w:p w:rsidR="00A13815" w:rsidRPr="006D547D" w:rsidRDefault="00A13815">
      <w:pPr>
        <w:pStyle w:val="21"/>
        <w:framePr w:w="5419" w:h="8549" w:hRule="exact" w:wrap="none" w:vAnchor="page" w:hAnchor="page" w:x="1132" w:y="1051"/>
        <w:numPr>
          <w:ilvl w:val="0"/>
          <w:numId w:val="63"/>
        </w:numPr>
        <w:shd w:val="clear" w:color="auto" w:fill="auto"/>
        <w:tabs>
          <w:tab w:val="left" w:pos="77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不能与一些酸性物质混合，特別是一些与碱易分解的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有机磷农药。</w:t>
      </w:r>
    </w:p>
    <w:p w:rsidR="00A13815" w:rsidRPr="006D547D" w:rsidRDefault="00A13815">
      <w:pPr>
        <w:pStyle w:val="21"/>
        <w:framePr w:w="5419" w:h="8549" w:hRule="exact" w:wrap="none" w:vAnchor="page" w:hAnchor="page" w:x="1132" w:y="1051"/>
        <w:numPr>
          <w:ilvl w:val="0"/>
          <w:numId w:val="63"/>
        </w:numPr>
        <w:shd w:val="clear" w:color="auto" w:fill="auto"/>
        <w:tabs>
          <w:tab w:val="left" w:pos="76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对波尔多液敏感的树种、品种，尽可能不用波尔多液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或根据这种树种、品种的特性，增大或减少波尔多液中的某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一成分。还要根据每年雨水多少来确定，雨水多的年份石灰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量要适当增加。</w:t>
      </w:r>
    </w:p>
    <w:p w:rsidR="00A13815" w:rsidRPr="006D547D" w:rsidRDefault="00A13815">
      <w:pPr>
        <w:pStyle w:val="21"/>
        <w:framePr w:w="5419" w:h="8549" w:hRule="exact" w:wrap="none" w:vAnchor="page" w:hAnchor="page" w:x="1132" w:y="1051"/>
        <w:numPr>
          <w:ilvl w:val="0"/>
          <w:numId w:val="63"/>
        </w:numPr>
        <w:shd w:val="clear" w:color="auto" w:fill="auto"/>
        <w:tabs>
          <w:tab w:val="left" w:pos="817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为了增加药效可加些展着剂。</w:t>
      </w:r>
    </w:p>
    <w:p w:rsidR="00A13815" w:rsidRPr="006D547D" w:rsidRDefault="00A13815">
      <w:pPr>
        <w:pStyle w:val="21"/>
        <w:framePr w:w="5419" w:h="8549" w:hRule="exact" w:wrap="none" w:vAnchor="page" w:hAnchor="page" w:x="1132" w:y="1051"/>
        <w:numPr>
          <w:ilvl w:val="0"/>
          <w:numId w:val="63"/>
        </w:numPr>
        <w:shd w:val="clear" w:color="auto" w:fill="auto"/>
        <w:tabs>
          <w:tab w:val="left" w:pos="817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喷药时，最好选择天气晴朗、风小时进行。</w:t>
      </w:r>
    </w:p>
    <w:p w:rsidR="00A13815" w:rsidRPr="006D547D" w:rsidRDefault="00A13815">
      <w:pPr>
        <w:pStyle w:val="21"/>
        <w:framePr w:w="5419" w:h="8549" w:hRule="exact" w:wrap="none" w:vAnchor="page" w:hAnchor="page" w:x="1132" w:y="1051"/>
        <w:numPr>
          <w:ilvl w:val="0"/>
          <w:numId w:val="63"/>
        </w:numPr>
        <w:shd w:val="clear" w:color="auto" w:fill="auto"/>
        <w:tabs>
          <w:tab w:val="left" w:pos="77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由于波尔多液在微碱性条件下，才发生作用。因此若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天气不好（雨天、雾天），酸性提高，则会释放大量的游离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铜离子，烧伤叶片。可通过多加些石灰，并加入展着剂来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解决。</w:t>
      </w:r>
    </w:p>
    <w:p w:rsidR="00A13815" w:rsidRPr="006D547D" w:rsidRDefault="00A13815">
      <w:pPr>
        <w:pStyle w:val="21"/>
        <w:framePr w:w="5419" w:h="8549" w:hRule="exact" w:wrap="none" w:vAnchor="page" w:hAnchor="page" w:x="1132" w:y="1051"/>
        <w:numPr>
          <w:ilvl w:val="0"/>
          <w:numId w:val="63"/>
        </w:numPr>
        <w:shd w:val="clear" w:color="auto" w:fill="auto"/>
        <w:tabs>
          <w:tab w:val="left" w:pos="817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要随配随用，不能久置，以防沉淀。</w:t>
      </w:r>
    </w:p>
    <w:p w:rsidR="00A13815" w:rsidRPr="006D547D" w:rsidRDefault="00A13815">
      <w:pPr>
        <w:pStyle w:val="21"/>
        <w:framePr w:w="5419" w:h="8549" w:hRule="exact" w:wrap="none" w:vAnchor="page" w:hAnchor="page" w:x="1132" w:y="1051"/>
        <w:numPr>
          <w:ilvl w:val="0"/>
          <w:numId w:val="63"/>
        </w:numPr>
        <w:shd w:val="clear" w:color="auto" w:fill="auto"/>
        <w:tabs>
          <w:tab w:val="left" w:pos="817"/>
        </w:tabs>
        <w:spacing w:before="0" w:after="198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旱情严重受冻未恢复的柑橘不宜使用波尔多液。</w:t>
      </w:r>
    </w:p>
    <w:p w:rsidR="00A13815" w:rsidRPr="006D547D" w:rsidRDefault="00A13815">
      <w:pPr>
        <w:pStyle w:val="180"/>
        <w:framePr w:w="5419" w:h="8549" w:hRule="exact" w:wrap="none" w:vAnchor="page" w:hAnchor="page" w:x="1132" w:y="1051"/>
        <w:shd w:val="clear" w:color="auto" w:fill="auto"/>
        <w:spacing w:before="0" w:after="164" w:line="440" w:lineRule="exact"/>
        <w:rPr>
          <w:rFonts w:ascii="宋体" w:eastAsia="宋体" w:hAnsi="宋体"/>
        </w:rPr>
      </w:pPr>
      <w:r w:rsidRPr="006D547D">
        <w:rPr>
          <w:rStyle w:val="18"/>
          <w:rFonts w:ascii="宋体" w:eastAsia="宋体" w:hAnsi="宋体"/>
          <w:i/>
          <w:iCs/>
          <w:color w:val="000000"/>
        </w:rPr>
        <w:t>69</w:t>
      </w:r>
      <w:r w:rsidRPr="006D547D">
        <w:rPr>
          <w:rStyle w:val="18FranklinGothicDemiCond"/>
          <w:rFonts w:ascii="宋体" w:eastAsia="宋体" w:hAnsi="宋体"/>
          <w:i/>
          <w:iCs/>
          <w:color w:val="000000"/>
        </w:rPr>
        <w:t>.</w:t>
      </w:r>
    </w:p>
    <w:p w:rsidR="00A13815" w:rsidRPr="006D547D" w:rsidRDefault="00A13815">
      <w:pPr>
        <w:pStyle w:val="21"/>
        <w:framePr w:w="5419" w:h="8549" w:hRule="exact" w:wrap="none" w:vAnchor="page" w:hAnchor="page" w:x="1132" w:y="105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石硫合剂是石灰硫黄合剂的简称，是由生石灰、硫黄加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水熬制而成的一种深掠红色透明液体，主要成分是多硫化钙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(</w:t>
      </w:r>
      <w:r w:rsidRPr="006D547D">
        <w:rPr>
          <w:rStyle w:val="2CenturySchoolbook"/>
          <w:rFonts w:ascii="宋体" w:eastAsia="宋体" w:hAnsi="宋体"/>
          <w:color w:val="000000"/>
        </w:rPr>
        <w:t>CaSx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石硫合剂具有强烈的臭鸡蛋气味，呈强碱性，性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质不很稳定，遇酸易分解</w:t>
      </w:r>
      <w:r w:rsidRPr="006D547D">
        <w:rPr>
          <w:rStyle w:val="24pt4"/>
          <w:rFonts w:ascii="宋体" w:eastAsia="宋体" w:hAnsi="宋体" w:hint="eastAsia"/>
          <w:color w:val="000000"/>
          <w:lang w:val="zh-TW" w:eastAsia="zh-TW"/>
        </w:rPr>
        <w:t>。一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般来说，石硫合剂不耐长期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贮存。</w:t>
      </w:r>
    </w:p>
    <w:p w:rsidR="00A13815" w:rsidRPr="006D547D" w:rsidRDefault="00A13815">
      <w:pPr>
        <w:pStyle w:val="21"/>
        <w:framePr w:w="5419" w:h="8549" w:hRule="exact" w:wrap="none" w:vAnchor="page" w:hAnchor="page" w:x="1132" w:y="105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石硫合剂作为一种既能杀菌又能杀虫、杀螨的无机硫制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剂，有较强的渗透和侵蚀病菌细胞壁和害虫体壁的能力，可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直接杀死病菌和害虫。应用石硫合剂，可有效防治红蜘蛛、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介壳虫、锈病、白粉病、毛毯病、黑痘病、炭疽病、腐烂病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及溃疡病等，且对多种植物病害有兼治作用。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1369" w:y="419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0pt1"/>
          <w:rFonts w:ascii="宋体" w:eastAsia="宋体" w:hAnsi="宋体"/>
          <w:color w:val="000000"/>
          <w:vertAlign w:val="superscript"/>
          <w:lang w:val="zh-CN"/>
        </w:rPr>
        <w:t>86</w:t>
      </w:r>
      <w:r w:rsidRPr="006D547D">
        <w:rPr>
          <w:rStyle w:val="0pt1"/>
          <w:rFonts w:ascii="宋体" w:eastAsia="宋体" w:hAnsi="宋体"/>
          <w:color w:val="000000"/>
          <w:lang w:val="zh-CN"/>
        </w:rPr>
        <w:t xml:space="preserve"> </w:t>
      </w:r>
      <w:r w:rsidRPr="006D547D">
        <w:rPr>
          <w:rStyle w:val="0pt1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110"/>
        <w:framePr w:w="5405" w:h="8514" w:hRule="exact" w:wrap="none" w:vAnchor="page" w:hAnchor="page" w:x="1139" w:y="1076"/>
        <w:numPr>
          <w:ilvl w:val="0"/>
          <w:numId w:val="64"/>
        </w:numPr>
        <w:shd w:val="clear" w:color="auto" w:fill="auto"/>
        <w:spacing w:before="0" w:after="52" w:line="200" w:lineRule="exact"/>
        <w:ind w:firstLine="460"/>
        <w:jc w:val="both"/>
        <w:rPr>
          <w:rFonts w:ascii="宋体" w:eastAsia="宋体" w:hAnsi="宋体"/>
        </w:rPr>
      </w:pPr>
      <w:bookmarkStart w:id="85" w:name="bookmark84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石硫合剂原液的熬制方法。</w:t>
      </w:r>
      <w:bookmarkEnd w:id="85"/>
    </w:p>
    <w:p w:rsidR="00A13815" w:rsidRPr="006D547D" w:rsidRDefault="00A13815">
      <w:pPr>
        <w:pStyle w:val="21"/>
        <w:framePr w:w="5405" w:h="8514" w:hRule="exact" w:wrap="none" w:vAnchor="page" w:hAnchor="page" w:x="1139" w:y="1076"/>
        <w:shd w:val="clear" w:color="auto" w:fill="auto"/>
        <w:spacing w:before="0" w:after="9" w:line="200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常用的配料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比是：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优质生石灰：细硫黄粉：水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=1 &gt;</w:t>
      </w:r>
    </w:p>
    <w:p w:rsidR="00A13815" w:rsidRPr="006D547D" w:rsidRDefault="00A13815">
      <w:pPr>
        <w:pStyle w:val="190"/>
        <w:framePr w:w="5405" w:h="8514" w:hRule="exact" w:wrap="none" w:vAnchor="page" w:hAnchor="page" w:x="1139" w:y="1076"/>
        <w:shd w:val="clear" w:color="auto" w:fill="auto"/>
        <w:spacing w:before="0" w:after="0" w:line="200" w:lineRule="exact"/>
        <w:rPr>
          <w:rFonts w:ascii="宋体" w:eastAsia="宋体" w:hAnsi="宋体"/>
        </w:rPr>
      </w:pPr>
      <w:r w:rsidRPr="006D547D">
        <w:rPr>
          <w:rStyle w:val="19"/>
          <w:rFonts w:ascii="宋体" w:eastAsia="宋体" w:hAnsi="宋体"/>
          <w:color w:val="000000"/>
          <w:lang w:val="zh-TW" w:eastAsia="zh-TW"/>
        </w:rPr>
        <w:t>2 : 10</w:t>
      </w:r>
      <w:r w:rsidRPr="006D547D">
        <w:rPr>
          <w:rStyle w:val="19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pStyle w:val="21"/>
        <w:framePr w:w="5405" w:h="8514" w:hRule="exact" w:wrap="none" w:vAnchor="page" w:hAnchor="page" w:x="1139" w:y="1076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先将规定用水量在生铁锅中烧热至烫手（水温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),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立即把生石灰投入热水锅内，石灰遇水后消解放热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成石灰浆。</w:t>
      </w:r>
    </w:p>
    <w:p w:rsidR="00A13815" w:rsidRPr="006D547D" w:rsidRDefault="00A13815">
      <w:pPr>
        <w:pStyle w:val="21"/>
        <w:framePr w:w="5405" w:h="8514" w:hRule="exact" w:wrap="none" w:vAnchor="page" w:hAnchor="page" w:x="1139" w:y="1076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然后把事先用少量温水调成糨糊状的硫黄粉慢慢倒入石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灰楽锅中，边倒边搅，边煮边搅，使之充分混匀，记下水</w:t>
      </w:r>
    </w:p>
    <w:p w:rsidR="00A13815" w:rsidRPr="006D547D" w:rsidRDefault="00A13815">
      <w:pPr>
        <w:pStyle w:val="21"/>
        <w:framePr w:w="5405" w:h="8514" w:hRule="exact" w:wrap="none" w:vAnchor="page" w:hAnchor="page" w:x="1139" w:y="1076"/>
        <w:shd w:val="clear" w:color="auto" w:fill="auto"/>
        <w:spacing w:before="0" w:line="312" w:lineRule="exac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位线。</w:t>
      </w:r>
    </w:p>
    <w:p w:rsidR="00A13815" w:rsidRPr="006D547D" w:rsidRDefault="00A13815">
      <w:pPr>
        <w:pStyle w:val="21"/>
        <w:framePr w:w="5405" w:h="8514" w:hRule="exact" w:wrap="none" w:vAnchor="page" w:hAnchor="page" w:x="1139" w:y="1076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用大火加热熬制，煮沸后开始计时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，随时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添加热水补充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熬制过程中蒸发掉的水分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熬毕前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分钟不再加水），保持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沸腾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分钟，待锅中药液由黄白色逐渐变为红褐色，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再由红褐色变为深棕红色时立即停火。</w:t>
      </w:r>
    </w:p>
    <w:p w:rsidR="00A13815" w:rsidRPr="006D547D" w:rsidRDefault="00A13815">
      <w:pPr>
        <w:pStyle w:val="21"/>
        <w:framePr w:w="5405" w:h="8514" w:hRule="exact" w:wrap="none" w:vAnchor="page" w:hAnchor="page" w:x="1139" w:y="1076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熬制好的原浆冷却后，用双层纱布滤除渣滓，滤液即为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石硫合剂原（母）液。原液呈强碱性，腐蚀金属，宜倒入带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釉的缸中保存。</w:t>
      </w:r>
    </w:p>
    <w:p w:rsidR="00A13815" w:rsidRPr="006D547D" w:rsidRDefault="00A13815">
      <w:pPr>
        <w:pStyle w:val="21"/>
        <w:framePr w:w="5405" w:h="8514" w:hRule="exact" w:wrap="none" w:vAnchor="page" w:hAnchor="page" w:x="1139" w:y="1076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熬制过程中应注意如下问题：</w:t>
      </w:r>
    </w:p>
    <w:p w:rsidR="00A13815" w:rsidRPr="006D547D" w:rsidRDefault="00A13815">
      <w:pPr>
        <w:pStyle w:val="21"/>
        <w:framePr w:w="5405" w:h="8514" w:hRule="exact" w:wrap="none" w:vAnchor="page" w:hAnchor="page" w:x="1139" w:y="1076"/>
        <w:numPr>
          <w:ilvl w:val="0"/>
          <w:numId w:val="65"/>
        </w:numPr>
        <w:shd w:val="clear" w:color="auto" w:fill="auto"/>
        <w:tabs>
          <w:tab w:val="left" w:pos="776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熬煮时一定要用瓦锅或生铁锅，不可用铜锅或铝锅，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锅要足够大。</w:t>
      </w:r>
    </w:p>
    <w:p w:rsidR="00A13815" w:rsidRPr="006D547D" w:rsidRDefault="00A13815">
      <w:pPr>
        <w:pStyle w:val="21"/>
        <w:framePr w:w="5405" w:h="8514" w:hRule="exact" w:wrap="none" w:vAnchor="page" w:hAnchor="page" w:x="1139" w:y="1076"/>
        <w:numPr>
          <w:ilvl w:val="0"/>
          <w:numId w:val="65"/>
        </w:numPr>
        <w:shd w:val="clear" w:color="auto" w:fill="auto"/>
        <w:tabs>
          <w:tab w:val="left" w:pos="776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由于原料质量和熬制条件的不同，原液浓度和质量常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有较大的差异。熬制石硫合剂首先要抓好原料质量环节，尤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以生石灰质量好坏对原液质量影响最大。所用的生石灰一定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选用新烧制的，洁白手感轻、块状无杂质，不可采用杂质过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多的生石灰及粉末状的消石灰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。硫黄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粉要黄、要细，市售硫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黄粉基本能满足要求，块状硫黄要经加工成硫黄粉后使用。</w:t>
      </w:r>
    </w:p>
    <w:p w:rsidR="00A13815" w:rsidRPr="006D547D" w:rsidRDefault="00A13815">
      <w:pPr>
        <w:pStyle w:val="21"/>
        <w:framePr w:w="5405" w:h="8514" w:hRule="exact" w:wrap="none" w:vAnchor="page" w:hAnchor="page" w:x="1139" w:y="1076"/>
        <w:numPr>
          <w:ilvl w:val="0"/>
          <w:numId w:val="65"/>
        </w:numPr>
        <w:shd w:val="clear" w:color="auto" w:fill="auto"/>
        <w:tabs>
          <w:tab w:val="left" w:pos="776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熬煮时要大火猛攻且火力均匀，一气熬成。要注意掌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握好火候，时间过长往往有损有效成分（多硫化钙），反之，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94"/>
        <w:framePr w:wrap="none" w:vAnchor="page" w:hAnchor="page" w:x="4033" w:y="407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93"/>
          <w:rFonts w:ascii="宋体" w:eastAsia="宋体" w:hAnsi="宋体" w:hint="eastAsia"/>
          <w:color w:val="000000"/>
          <w:lang w:val="zh-TW" w:eastAsia="zh-TW"/>
        </w:rPr>
        <w:t>五、病虫草害综合防治</w:t>
      </w:r>
      <w:r w:rsidRPr="006D547D">
        <w:rPr>
          <w:rStyle w:val="93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93"/>
          <w:rFonts w:ascii="宋体" w:eastAsia="宋体" w:hAnsi="宋体"/>
          <w:color w:val="000000"/>
          <w:lang w:val="zh-CN"/>
        </w:rPr>
        <w:t>87</w:t>
      </w:r>
    </w:p>
    <w:p w:rsidR="00A13815" w:rsidRPr="006D547D" w:rsidRDefault="00A13815">
      <w:pPr>
        <w:pStyle w:val="21"/>
        <w:framePr w:w="5405" w:h="8563" w:hRule="exact" w:wrap="none" w:vAnchor="page" w:hAnchor="page" w:x="1139" w:y="1018"/>
        <w:shd w:val="clear" w:color="auto" w:fill="auto"/>
        <w:spacing w:before="0" w:line="312" w:lineRule="exac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时间过短同样降低药效。</w:t>
      </w:r>
    </w:p>
    <w:p w:rsidR="00A13815" w:rsidRPr="006D547D" w:rsidRDefault="00A13815">
      <w:pPr>
        <w:pStyle w:val="21"/>
        <w:framePr w:w="5405" w:h="8563" w:hRule="exact" w:wrap="none" w:vAnchor="page" w:hAnchor="page" w:x="1139" w:y="1018"/>
        <w:numPr>
          <w:ilvl w:val="0"/>
          <w:numId w:val="65"/>
        </w:numPr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熬制好的药液呈深棕红色透明，有臭鸡蛋气味，渣滓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黄带绿色。若原料上乘且熬制技法得当，一般可达到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28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波美度。</w:t>
      </w:r>
    </w:p>
    <w:p w:rsidR="00A13815" w:rsidRPr="006D547D" w:rsidRDefault="00A13815">
      <w:pPr>
        <w:pStyle w:val="70"/>
        <w:framePr w:w="5405" w:h="8563" w:hRule="exact" w:wrap="none" w:vAnchor="page" w:hAnchor="page" w:x="1139" w:y="1018"/>
        <w:numPr>
          <w:ilvl w:val="0"/>
          <w:numId w:val="64"/>
        </w:numPr>
        <w:shd w:val="clear" w:color="auto" w:fill="auto"/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石硫合剂的使用。</w:t>
      </w:r>
    </w:p>
    <w:p w:rsidR="00A13815" w:rsidRPr="006D547D" w:rsidRDefault="00A13815">
      <w:pPr>
        <w:pStyle w:val="21"/>
        <w:framePr w:w="5405" w:h="8563" w:hRule="exact" w:wrap="none" w:vAnchor="page" w:hAnchor="page" w:x="1139" w:y="1018"/>
        <w:numPr>
          <w:ilvl w:val="0"/>
          <w:numId w:val="66"/>
        </w:numPr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使用方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法：在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冬季或早春萌芽前喷施波美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波美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度的石硫合剂能有效防除白粉病、锈病、叶斑病、黑斑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病、角斑病、褐斑病、炭疽病、叶枯病、疮痴病、细菌性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穿孔病等多种病害和介壳虫、叶螨及越冬虫卵。在生长季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节使用浓度应低一些</w:t>
      </w:r>
      <w:r w:rsidRPr="006D547D">
        <w:rPr>
          <w:rStyle w:val="25pt2"/>
          <w:rFonts w:ascii="宋体" w:eastAsia="宋体" w:hAnsi="宋体" w:hint="eastAsia"/>
          <w:color w:val="000000"/>
          <w:lang w:val="zh-TW" w:eastAsia="zh-TW"/>
        </w:rPr>
        <w:t>，一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般为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波美度，否则易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引起药害。</w:t>
      </w:r>
    </w:p>
    <w:p w:rsidR="00A13815" w:rsidRPr="006D547D" w:rsidRDefault="00A13815">
      <w:pPr>
        <w:pStyle w:val="21"/>
        <w:framePr w:w="5405" w:h="8563" w:hRule="exact" w:wrap="none" w:vAnchor="page" w:hAnchor="page" w:x="1139" w:y="1018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使用前要先用波美比重计测出石硫合剂原药的浓度，然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后根据下列公式算出稀释倍数：</w:t>
      </w:r>
    </w:p>
    <w:p w:rsidR="00A13815" w:rsidRPr="006D547D" w:rsidRDefault="00A13815">
      <w:pPr>
        <w:pStyle w:val="21"/>
        <w:framePr w:w="5405" w:h="8563" w:hRule="exact" w:wrap="none" w:vAnchor="page" w:hAnchor="page" w:x="1139" w:y="1018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每千克原液加水千克数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=(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原液波美度数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一使用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波美度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数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+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使用波美度数</w:t>
      </w:r>
    </w:p>
    <w:p w:rsidR="00A13815" w:rsidRPr="006D547D" w:rsidRDefault="00A13815">
      <w:pPr>
        <w:pStyle w:val="21"/>
        <w:framePr w:w="5405" w:h="8563" w:hRule="exact" w:wrap="none" w:vAnchor="page" w:hAnchor="page" w:x="1139" w:y="1018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如无波美比重计，一个简单而又准确的方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法是：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取一干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净而透明的玻璃瓶子，装人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千克清水，称量瓶子和清水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总重量，记为“瓶水重”。然后将装水的瓶子直立放在水平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桌面上，在水平面处划一横线，标记装人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千克清水的液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面高度。接着把瓶内清水倒净甩干，再装人与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千克清水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同体积的石硫合剂原液，亦即使其液面高度与装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〇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清水时所作的横线标记相同。这时再称量瓶子和石硫合剂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原液的总重量，记为“瓶硫重”。最后将‘‘瓶水重”和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“瓶硫重”代人下面的公式，计算结果就是石硫合剂原液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的波美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浓度：</w:t>
      </w:r>
    </w:p>
    <w:p w:rsidR="00A13815" w:rsidRPr="006D547D" w:rsidRDefault="00A13815">
      <w:pPr>
        <w:pStyle w:val="21"/>
        <w:framePr w:w="5405" w:h="8563" w:hRule="exact" w:wrap="none" w:vAnchor="page" w:hAnchor="page" w:x="1139" w:y="1018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石硫合剂原液波美浓度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=(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瓶硫重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瓶水重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CenturySchoolbook"/>
          <w:rFonts w:ascii="宋体" w:eastAsia="宋体" w:hAnsi="宋体"/>
          <w:color w:val="000000"/>
          <w:lang w:val="zh-TW" w:eastAsia="zh-TW"/>
        </w:rPr>
        <w:t>X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115</w:t>
      </w:r>
    </w:p>
    <w:p w:rsidR="00A13815" w:rsidRPr="006D547D" w:rsidRDefault="00A13815">
      <w:pPr>
        <w:pStyle w:val="21"/>
        <w:framePr w:w="5405" w:h="8563" w:hRule="exact" w:wrap="none" w:vAnchor="page" w:hAnchor="page" w:x="1139" w:y="1018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例如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：原液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浓度为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波美度，欲稀释成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波美度使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94"/>
        <w:framePr w:w="5395" w:h="442" w:hRule="exact" w:wrap="none" w:vAnchor="page" w:hAnchor="page" w:x="1149" w:y="193"/>
        <w:shd w:val="clear" w:color="auto" w:fill="auto"/>
        <w:tabs>
          <w:tab w:val="left" w:pos="2755"/>
          <w:tab w:val="left" w:pos="4752"/>
        </w:tabs>
        <w:spacing w:line="170" w:lineRule="exact"/>
        <w:ind w:left="240"/>
        <w:jc w:val="both"/>
        <w:rPr>
          <w:rFonts w:ascii="宋体" w:eastAsia="宋体" w:hAnsi="宋体"/>
        </w:rPr>
      </w:pPr>
      <w:r w:rsidRPr="006D547D">
        <w:rPr>
          <w:rStyle w:val="93"/>
          <w:rFonts w:ascii="宋体" w:eastAsia="宋体" w:hAnsi="宋体"/>
          <w:color w:val="000000"/>
          <w:lang w:val="zh-CN"/>
        </w:rPr>
        <w:t xml:space="preserve">8 8 </w:t>
      </w:r>
      <w:r w:rsidRPr="006D547D">
        <w:rPr>
          <w:rStyle w:val="93"/>
          <w:rFonts w:ascii="宋体" w:eastAsia="宋体" w:hAnsi="宋体"/>
          <w:color w:val="000000"/>
          <w:lang w:eastAsia="en-US"/>
        </w:rPr>
        <w:t xml:space="preserve">) </w:t>
      </w:r>
      <w:r w:rsidRPr="006D547D">
        <w:rPr>
          <w:rStyle w:val="93"/>
          <w:rFonts w:ascii="宋体" w:eastAsia="宋体" w:hAnsi="宋体" w:hint="eastAsia"/>
          <w:color w:val="000000"/>
          <w:lang w:val="zh-TW" w:eastAsia="zh-TW"/>
        </w:rPr>
        <w:t>•</w:t>
      </w:r>
      <w:r w:rsidRPr="006D547D">
        <w:rPr>
          <w:rStyle w:val="93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93"/>
          <w:rFonts w:ascii="宋体" w:eastAsia="宋体" w:hAnsi="宋体" w:hint="eastAsia"/>
          <w:color w:val="000000"/>
          <w:lang w:val="zh-TW" w:eastAsia="zh-TW"/>
        </w:rPr>
        <w:t>•牲卿广</w:t>
      </w:r>
      <w:r w:rsidRPr="006D547D">
        <w:rPr>
          <w:rStyle w:val="93"/>
          <w:rFonts w:ascii="宋体" w:eastAsia="宋体" w:hAnsi="宋体" w:hint="eastAsia"/>
          <w:color w:val="000000"/>
          <w:lang w:val="zh-CN"/>
        </w:rPr>
        <w:t>半年夺…</w:t>
      </w:r>
      <w:r w:rsidRPr="006D547D">
        <w:rPr>
          <w:rStyle w:val="93"/>
          <w:rFonts w:ascii="宋体" w:eastAsia="宋体" w:hAnsi="宋体"/>
          <w:color w:val="000000"/>
          <w:lang w:val="zh-CN"/>
        </w:rPr>
        <w:tab/>
      </w:r>
      <w:r w:rsidRPr="006D547D">
        <w:rPr>
          <w:rStyle w:val="93"/>
          <w:rFonts w:ascii="宋体" w:eastAsia="宋体" w:hAnsi="宋体" w:hint="eastAsia"/>
          <w:color w:val="000000"/>
          <w:lang w:val="zh-TW" w:eastAsia="zh-TW"/>
        </w:rPr>
        <w:t>………</w:t>
      </w:r>
      <w:r w:rsidRPr="006D547D">
        <w:rPr>
          <w:rStyle w:val="93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93"/>
          <w:rFonts w:ascii="宋体" w:eastAsia="宋体" w:hAnsi="宋体" w:hint="eastAsia"/>
          <w:color w:val="000000"/>
          <w:lang w:val="zh-TW" w:eastAsia="zh-TW"/>
        </w:rPr>
        <w:t>…</w:t>
      </w:r>
    </w:p>
    <w:p w:rsidR="00A13815" w:rsidRPr="006D547D" w:rsidRDefault="00A13815">
      <w:pPr>
        <w:pStyle w:val="21"/>
        <w:framePr w:w="5405" w:h="7053" w:hRule="exact" w:wrap="none" w:vAnchor="page" w:hAnchor="page" w:x="1139" w:y="947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用，则加水倍数为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—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0.5)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+0.5=39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。亦即，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液应加水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39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千克。</w:t>
      </w:r>
    </w:p>
    <w:p w:rsidR="00A13815" w:rsidRPr="006D547D" w:rsidRDefault="00A13815">
      <w:pPr>
        <w:pStyle w:val="21"/>
        <w:framePr w:w="5405" w:h="7053" w:hRule="exact" w:wrap="none" w:vAnchor="page" w:hAnchor="page" w:x="1139" w:y="947"/>
        <w:numPr>
          <w:ilvl w:val="0"/>
          <w:numId w:val="66"/>
        </w:numPr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使用石硫合剂要注意的问题。</w:t>
      </w:r>
    </w:p>
    <w:p w:rsidR="00A13815" w:rsidRPr="006D547D" w:rsidRDefault="00A13815">
      <w:pPr>
        <w:pStyle w:val="21"/>
        <w:framePr w:w="5405" w:h="7053" w:hRule="exact" w:wrap="none" w:vAnchor="page" w:hAnchor="page" w:x="1139" w:y="947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石硫合剂不能与松脂合剂、肥皂、铜制剂、有机磷类及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忌碱性药剂混用。先喷石硫合剂的，要间隔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天才能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喷布波尔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多液；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先喷波尔多液的，也要间隔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天以上方可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喷布石硫合剂。</w:t>
      </w:r>
    </w:p>
    <w:p w:rsidR="00A13815" w:rsidRPr="006D547D" w:rsidRDefault="00A13815">
      <w:pPr>
        <w:pStyle w:val="21"/>
        <w:framePr w:w="5405" w:h="7053" w:hRule="exact" w:wrap="none" w:vAnchor="page" w:hAnchor="page" w:x="1139" w:y="947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夏季温度高于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32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早春温度低于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均不宜使用，易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产生药害。</w:t>
      </w:r>
    </w:p>
    <w:p w:rsidR="00A13815" w:rsidRPr="006D547D" w:rsidRDefault="00A13815">
      <w:pPr>
        <w:pStyle w:val="21"/>
        <w:framePr w:w="5405" w:h="7053" w:hRule="exact" w:wrap="none" w:vAnchor="page" w:hAnchor="page" w:x="1139" w:y="947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石硫合剂虽为物美价廉的好农药，但长期单一使用不仅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易发生药害，而且易产生抗性，应注意与其他不同作用机制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的农药交替、轮换使用，以更好地发挥防效。</w:t>
      </w:r>
    </w:p>
    <w:p w:rsidR="00A13815" w:rsidRPr="006D547D" w:rsidRDefault="00A13815">
      <w:pPr>
        <w:pStyle w:val="21"/>
        <w:framePr w:w="5405" w:h="7053" w:hRule="exact" w:wrap="none" w:vAnchor="page" w:hAnchor="page" w:x="1139" w:y="947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施用石硫合剂后的喷雾器，必须充分洗涤，以免腐蚀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损坏。</w:t>
      </w:r>
    </w:p>
    <w:p w:rsidR="00A13815" w:rsidRPr="006D547D" w:rsidRDefault="00A13815">
      <w:pPr>
        <w:pStyle w:val="21"/>
        <w:framePr w:w="5405" w:h="7053" w:hRule="exact" w:wrap="none" w:vAnchor="page" w:hAnchor="page" w:x="1139" w:y="947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石硫合剂不耐贮存，应随配随用。如必须</w:t>
      </w:r>
      <w:r w:rsidRPr="006D547D">
        <w:rPr>
          <w:rStyle w:val="2CenturySchoolbook"/>
          <w:rFonts w:ascii="宋体" w:eastAsia="宋体" w:hAnsi="宋体"/>
          <w:color w:val="000000"/>
        </w:rPr>
        <w:t>JC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存时，应在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容器内滴人一层油，并密封容器口。</w:t>
      </w:r>
    </w:p>
    <w:p w:rsidR="00A13815" w:rsidRPr="006D547D" w:rsidRDefault="00A13815">
      <w:pPr>
        <w:pStyle w:val="21"/>
        <w:framePr w:w="5405" w:h="7053" w:hRule="exact" w:wrap="none" w:vAnchor="page" w:hAnchor="page" w:x="1139" w:y="947"/>
        <w:shd w:val="clear" w:color="auto" w:fill="auto"/>
        <w:spacing w:before="0" w:after="45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用药浓度和季节密切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相关：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冬季气温低，树木处于休眠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阶段，使用浓度可高些；夏季气温高，使用浓度宜低些</w:t>
      </w:r>
      <w:r w:rsidRPr="006D547D">
        <w:rPr>
          <w:rStyle w:val="24pt3"/>
          <w:rFonts w:ascii="宋体" w:eastAsia="宋体" w:hAnsi="宋体" w:hint="eastAsia"/>
          <w:color w:val="000000"/>
          <w:lang w:val="zh-TW" w:eastAsia="zh-TW"/>
        </w:rPr>
        <w:t>。一</w:t>
      </w:r>
      <w:r w:rsidRPr="006D547D">
        <w:rPr>
          <w:rStyle w:val="24pt3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般在果树休眠期可用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波美度的石硫合剂，而在旺盛生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长阶段则只能用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〇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0.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波美度的石硫合剂。</w:t>
      </w:r>
    </w:p>
    <w:p w:rsidR="00A13815" w:rsidRPr="006D547D" w:rsidRDefault="00A13815">
      <w:pPr>
        <w:pStyle w:val="110"/>
        <w:framePr w:w="5405" w:h="7053" w:hRule="exact" w:wrap="none" w:vAnchor="page" w:hAnchor="page" w:x="1139" w:y="947"/>
        <w:shd w:val="clear" w:color="auto" w:fill="auto"/>
        <w:spacing w:before="0" w:after="0" w:line="200" w:lineRule="exact"/>
        <w:ind w:firstLine="0"/>
        <w:jc w:val="both"/>
        <w:rPr>
          <w:rFonts w:ascii="宋体" w:eastAsia="宋体" w:hAnsi="宋体"/>
        </w:rPr>
      </w:pPr>
      <w:bookmarkStart w:id="86" w:name="bookmark85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烈•柑橘溃疡病有何症状？怎样进行有效防治？</w:t>
      </w:r>
      <w:bookmarkEnd w:id="86"/>
    </w:p>
    <w:p w:rsidR="00A13815" w:rsidRPr="006D547D" w:rsidRDefault="00A13815">
      <w:pPr>
        <w:pStyle w:val="21"/>
        <w:framePr w:w="5405" w:h="1315" w:hRule="exact" w:wrap="none" w:vAnchor="page" w:hAnchor="page" w:x="1139" w:y="820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0"/>
          <w:rFonts w:ascii="宋体" w:eastAsia="宋体" w:hAnsi="宋体"/>
          <w:color w:val="000000"/>
          <w:lang w:eastAsia="en-US"/>
        </w:rPr>
        <w:t>(1)</w:t>
      </w:r>
      <w:r w:rsidRPr="006D547D">
        <w:rPr>
          <w:rStyle w:val="230"/>
          <w:rFonts w:ascii="宋体" w:eastAsia="宋体" w:hAnsi="宋体" w:hint="eastAsia"/>
          <w:color w:val="000000"/>
          <w:lang w:val="zh-TW" w:eastAsia="zh-TW"/>
        </w:rPr>
        <w:t>症状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。该病为害柑橘嫩梢、嫩叶和幼果。</w:t>
      </w:r>
    </w:p>
    <w:p w:rsidR="00A13815" w:rsidRPr="006D547D" w:rsidRDefault="00A13815">
      <w:pPr>
        <w:pStyle w:val="21"/>
        <w:framePr w:w="5405" w:h="1315" w:hRule="exact" w:wrap="none" w:vAnchor="page" w:hAnchor="page" w:x="1139" w:y="820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叶片发病开始在叶背出现针尖大的淡黄色或暗绿色油溃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状斑点，后扩大成灰褐色近圆形病斑。病斑穿透叶片正反两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面并隆起，且叶背隆起较叶面明显，中央呈火山口状开裂，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94"/>
        <w:framePr w:w="2347" w:h="444" w:hRule="exact" w:wrap="none" w:vAnchor="page" w:hAnchor="page" w:x="4048" w:y="236"/>
        <w:shd w:val="clear" w:color="auto" w:fill="auto"/>
        <w:tabs>
          <w:tab w:val="left" w:pos="2016"/>
        </w:tabs>
        <w:spacing w:line="86" w:lineRule="exact"/>
        <w:jc w:val="both"/>
        <w:rPr>
          <w:rFonts w:ascii="宋体" w:eastAsia="宋体" w:hAnsi="宋体"/>
        </w:rPr>
      </w:pPr>
      <w:r w:rsidRPr="006D547D">
        <w:rPr>
          <w:rStyle w:val="93"/>
          <w:rFonts w:ascii="宋体" w:eastAsia="宋体" w:hAnsi="宋体" w:hint="eastAsia"/>
          <w:color w:val="000000"/>
          <w:lang w:val="zh-TW" w:eastAsia="zh-TW"/>
        </w:rPr>
        <w:t>五、病虫草害综合防治</w:t>
      </w:r>
      <w:r w:rsidRPr="006D547D">
        <w:rPr>
          <w:rStyle w:val="93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93"/>
          <w:rFonts w:ascii="宋体" w:eastAsia="宋体" w:hAnsi="宋体"/>
          <w:color w:val="000000"/>
          <w:lang w:val="zh-CN"/>
        </w:rPr>
        <w:t>89</w:t>
      </w:r>
    </w:p>
    <w:p w:rsidR="00A13815" w:rsidRPr="006D547D" w:rsidRDefault="00A13815">
      <w:pPr>
        <w:pStyle w:val="11c"/>
        <w:framePr w:w="2347" w:h="444" w:hRule="exact" w:wrap="none" w:vAnchor="page" w:hAnchor="page" w:x="4048" w:y="236"/>
        <w:shd w:val="clear" w:color="auto" w:fill="auto"/>
        <w:tabs>
          <w:tab w:val="left" w:leader="dot" w:pos="710"/>
          <w:tab w:val="left" w:leader="dot" w:pos="797"/>
          <w:tab w:val="left" w:leader="dot" w:pos="1925"/>
        </w:tabs>
        <w:spacing w:line="240" w:lineRule="auto"/>
        <w:rPr>
          <w:rFonts w:ascii="宋体" w:eastAsia="宋体" w:hAnsi="宋体"/>
        </w:rPr>
      </w:pPr>
      <w:r w:rsidRPr="006D547D">
        <w:rPr>
          <w:rStyle w:val="11b"/>
          <w:rFonts w:ascii="宋体" w:eastAsia="宋体" w:hAnsi="宋体"/>
          <w:color w:val="000000"/>
          <w:lang w:val="zh-TW" w:eastAsia="zh-TW"/>
        </w:rPr>
        <w:t xml:space="preserve">&gt; </w:t>
      </w:r>
      <w:r w:rsidRPr="006D547D">
        <w:rPr>
          <w:rStyle w:val="11b"/>
          <w:rFonts w:ascii="宋体" w:eastAsia="宋体" w:hAnsi="宋体"/>
          <w:color w:val="000000"/>
        </w:rPr>
        <w:t xml:space="preserve">• •  </w:t>
      </w:r>
      <w:r w:rsidRPr="006D547D">
        <w:rPr>
          <w:rStyle w:val="11b"/>
          <w:rFonts w:ascii="宋体" w:eastAsia="宋体" w:hAnsi="宋体"/>
          <w:color w:val="000000"/>
        </w:rPr>
        <w:tab/>
      </w:r>
      <w:r w:rsidRPr="006D547D">
        <w:rPr>
          <w:rStyle w:val="11b"/>
          <w:rFonts w:ascii="宋体" w:eastAsia="宋体" w:hAnsi="宋体"/>
          <w:color w:val="000000"/>
        </w:rPr>
        <w:tab/>
      </w:r>
      <w:r w:rsidRPr="006D547D">
        <w:rPr>
          <w:rStyle w:val="11b"/>
          <w:rFonts w:ascii="宋体" w:eastAsia="宋体" w:hAnsi="宋体"/>
          <w:color w:val="000000"/>
        </w:rPr>
        <w:tab/>
      </w:r>
      <w:r w:rsidRPr="006D547D">
        <w:rPr>
          <w:rStyle w:val="11b"/>
          <w:rFonts w:ascii="宋体" w:eastAsia="宋体" w:hAnsi="宋体"/>
          <w:color w:val="000000"/>
          <w:vertAlign w:val="superscript"/>
          <w:lang w:val="zh-TW" w:eastAsia="zh-TW"/>
        </w:rPr>
        <w:t>;</w:t>
      </w:r>
    </w:p>
    <w:p w:rsidR="00A13815" w:rsidRPr="006D547D" w:rsidRDefault="00A13815">
      <w:pPr>
        <w:pStyle w:val="21"/>
        <w:framePr w:w="5405" w:h="8582" w:hRule="exact" w:wrap="none" w:vAnchor="page" w:hAnchor="page" w:x="1139" w:y="932"/>
        <w:shd w:val="clear" w:color="auto" w:fill="auto"/>
        <w:spacing w:before="0" w:line="312" w:lineRule="exac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木栓化，周围有黄褐色晕圈。</w:t>
      </w:r>
    </w:p>
    <w:p w:rsidR="00A13815" w:rsidRPr="006D547D" w:rsidRDefault="00A13815">
      <w:pPr>
        <w:pStyle w:val="21"/>
        <w:framePr w:w="5405" w:h="8582" w:hRule="exact" w:wrap="none" w:vAnchor="page" w:hAnchor="page" w:x="1139" w:y="93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枝梢上的病斑与叶片上相似，但较叶片上的更突起，有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时病斑环绕枝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圈使枝枯死。</w:t>
      </w:r>
    </w:p>
    <w:p w:rsidR="00A13815" w:rsidRPr="006D547D" w:rsidRDefault="00A13815">
      <w:pPr>
        <w:pStyle w:val="21"/>
        <w:framePr w:w="5405" w:h="8582" w:hRule="exact" w:wrap="none" w:vAnchor="page" w:hAnchor="page" w:x="1139" w:y="93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果实上的病斑与叶片病斑相似，但病斑更大，木栓化突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起更显著，中央火山口状开裂更明显。溃疡病引起落叶落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果，削弱树势，降低产量和品质。</w:t>
      </w:r>
    </w:p>
    <w:p w:rsidR="00A13815" w:rsidRPr="006D547D" w:rsidRDefault="00A13815">
      <w:pPr>
        <w:pStyle w:val="21"/>
        <w:framePr w:w="5405" w:h="8582" w:hRule="exact" w:wrap="none" w:vAnchor="page" w:hAnchor="page" w:x="1139" w:y="93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eastAsia="en-US"/>
        </w:rPr>
        <w:t>(2)</w:t>
      </w:r>
      <w:r w:rsidRPr="006D547D">
        <w:rPr>
          <w:rStyle w:val="230"/>
          <w:rFonts w:ascii="宋体" w:eastAsia="宋体" w:hAnsi="宋体" w:hint="eastAsia"/>
          <w:color w:val="000000"/>
          <w:lang w:val="zh-TW" w:eastAsia="zh-TW"/>
        </w:rPr>
        <w:t>防治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。柑橘溃瘍病的防治要坚持“预防为主，综合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防治”的策略，重点围绕橙类、柚类、杂柑类等易感病品种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开展综合防治。对种子、苗木、砧木、接穗等繁殖材料，要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加大产地检疫和植物检疫执法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力度；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对易感病的结果成年树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果园和混栽果园，要加强栽培管理，并及时做好药剂防治。</w:t>
      </w:r>
    </w:p>
    <w:p w:rsidR="00A13815" w:rsidRPr="006D547D" w:rsidRDefault="00A13815">
      <w:pPr>
        <w:pStyle w:val="21"/>
        <w:framePr w:w="5405" w:h="8582" w:hRule="exact" w:wrap="none" w:vAnchor="page" w:hAnchor="page" w:x="1139" w:y="932"/>
        <w:numPr>
          <w:ilvl w:val="0"/>
          <w:numId w:val="67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加强植物检疫。带病的种子、苗木、砧木、接穗等繁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殖材料和果实是柑橘溃癀病远距离传播的主要载体。因此，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在引进或调出种子、苗木、砧木、接穗等繁殖材料和易感病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品种的果实时，要严格地进行检疫检验，凡经检验査出带有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柑橘溃疡病病斑的繁殖材料，一律予以烧毁；凡査出带有病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斑的果实，须经剔除病果和除害处理后才允许调运。对引进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的繁殖材料，必要时进行复检、消毒处理、隔离试种。</w:t>
      </w:r>
    </w:p>
    <w:p w:rsidR="00A13815" w:rsidRPr="006D547D" w:rsidRDefault="00A13815">
      <w:pPr>
        <w:pStyle w:val="21"/>
        <w:framePr w:w="5405" w:h="8582" w:hRule="exact" w:wrap="none" w:vAnchor="page" w:hAnchor="page" w:x="1139" w:y="932"/>
        <w:numPr>
          <w:ilvl w:val="0"/>
          <w:numId w:val="67"/>
        </w:numPr>
        <w:shd w:val="clear" w:color="auto" w:fill="auto"/>
        <w:tabs>
          <w:tab w:val="left" w:pos="787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加强栽培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管理。</w:t>
      </w:r>
    </w:p>
    <w:p w:rsidR="00A13815" w:rsidRPr="006D547D" w:rsidRDefault="00A13815">
      <w:pPr>
        <w:pStyle w:val="21"/>
        <w:framePr w:w="5405" w:h="8582" w:hRule="exact" w:wrap="none" w:vAnchor="page" w:hAnchor="page" w:x="1139" w:y="93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肥水管理。不合理的施肥会扰乱树体的营养生长，会使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抽梢时期、次数、数量及老熟速度等不一致</w:t>
      </w:r>
      <w:r w:rsidRPr="006D547D">
        <w:rPr>
          <w:rStyle w:val="24pt6"/>
          <w:rFonts w:ascii="宋体" w:eastAsia="宋体" w:hAnsi="宋体" w:hint="eastAsia"/>
          <w:color w:val="000000"/>
          <w:lang w:val="zh-TW" w:eastAsia="zh-TW"/>
        </w:rPr>
        <w:t>。一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般多施氮肥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的情况下会促进病害的发生，如在夏至前后施用大量速效性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氮肥易促发大量夏梢，从而加重发病，故要控制氮肥施用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量，适当增施钾肥。同时，要及时排除果园的积水，保持果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园通风透光，降低湿度。</w:t>
      </w:r>
    </w:p>
    <w:p w:rsidR="00A13815" w:rsidRPr="006D547D" w:rsidRDefault="00A13815">
      <w:pPr>
        <w:pStyle w:val="21"/>
        <w:framePr w:w="5405" w:h="8582" w:hRule="exact" w:wrap="none" w:vAnchor="page" w:hAnchor="page" w:x="1139" w:y="93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治虫控病。溃疡病极易从伤口侵入，所以要及时进行潜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叶蛾、凤蝶、象甲、恶性叶甲等害虫的防治，以减少伤口，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75"/>
        <w:framePr w:w="5414" w:h="9167" w:hRule="exact" w:wrap="none" w:vAnchor="page" w:hAnchor="page" w:x="1134" w:y="759"/>
        <w:shd w:val="clear" w:color="auto" w:fill="auto"/>
        <w:tabs>
          <w:tab w:val="left" w:pos="744"/>
          <w:tab w:val="left" w:leader="dot" w:pos="5323"/>
        </w:tabs>
        <w:spacing w:after="247" w:line="300" w:lineRule="exact"/>
        <w:ind w:left="240"/>
        <w:rPr>
          <w:rFonts w:ascii="宋体" w:eastAsia="宋体" w:hAnsi="宋体"/>
        </w:rPr>
      </w:pPr>
      <w:bookmarkStart w:id="87" w:name="bookmark86"/>
      <w:r w:rsidRPr="006D547D">
        <w:rPr>
          <w:rStyle w:val="7Garamond"/>
          <w:rFonts w:ascii="宋体" w:eastAsia="宋体" w:hAnsi="宋体"/>
          <w:color w:val="000000"/>
          <w:vertAlign w:val="superscript"/>
        </w:rPr>
        <w:t>90</w:t>
      </w:r>
      <w:r w:rsidRPr="006D547D">
        <w:rPr>
          <w:rStyle w:val="74"/>
          <w:rFonts w:ascii="宋体" w:eastAsia="宋体" w:hAnsi="宋体"/>
          <w:color w:val="000000"/>
        </w:rPr>
        <w:tab/>
      </w:r>
      <w:r w:rsidRPr="006D547D">
        <w:rPr>
          <w:rStyle w:val="74"/>
          <w:rFonts w:ascii="宋体" w:eastAsia="宋体" w:hAnsi="宋体"/>
          <w:color w:val="000000"/>
          <w:lang w:val="en-US" w:eastAsia="en-US"/>
        </w:rPr>
        <w:t>.</w:t>
      </w:r>
      <w:r w:rsidRPr="006D547D">
        <w:rPr>
          <w:rStyle w:val="74"/>
          <w:rFonts w:ascii="宋体" w:eastAsia="宋体" w:hAnsi="宋体" w:hint="eastAsia"/>
          <w:color w:val="000000"/>
        </w:rPr>
        <w:t>牲</w:t>
      </w:r>
      <w:r w:rsidRPr="006D547D">
        <w:rPr>
          <w:rStyle w:val="74"/>
          <w:rFonts w:ascii="宋体" w:eastAsia="宋体" w:hAnsi="宋体"/>
          <w:color w:val="000000"/>
          <w:lang w:val="en-US" w:eastAsia="en-US"/>
        </w:rPr>
        <w:tab/>
      </w:r>
      <w:bookmarkEnd w:id="87"/>
    </w:p>
    <w:p w:rsidR="00A13815" w:rsidRPr="006D547D" w:rsidRDefault="00A13815">
      <w:pPr>
        <w:pStyle w:val="21"/>
        <w:framePr w:w="5414" w:h="9167" w:hRule="exact" w:wrap="none" w:vAnchor="page" w:hAnchor="page" w:x="1134" w:y="759"/>
        <w:shd w:val="clear" w:color="auto" w:fill="auto"/>
        <w:spacing w:before="0" w:line="312" w:lineRule="exac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切断病原侵人途径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》</w:t>
      </w:r>
    </w:p>
    <w:p w:rsidR="00A13815" w:rsidRPr="006D547D" w:rsidRDefault="00A13815">
      <w:pPr>
        <w:pStyle w:val="21"/>
        <w:framePr w:w="5414" w:h="9167" w:hRule="exact" w:wrap="none" w:vAnchor="page" w:hAnchor="page" w:x="1134" w:y="759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控制夏梢，抹除早秋梢，适时放梢。夏梢抽发时期正值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高温多雨、多热带风暴或台风的季风，温、湿度对柑橘溃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疡病的发生较为有利，同时也是潜叶蛾为害比较严重的时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期，及时抹除夏梢和部分早秋梢，有助于降低病原菌侵入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的几率，显著降低溃疡病的发病程度，待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月底或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统一放梢后，及时连续地喷几次防病化学农药，即可达到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较好的效果。在抹梢时，要注意选择晴天或露水干后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进行。</w:t>
      </w:r>
    </w:p>
    <w:p w:rsidR="00A13815" w:rsidRPr="006D547D" w:rsidRDefault="00A13815">
      <w:pPr>
        <w:pStyle w:val="21"/>
        <w:framePr w:w="5414" w:h="9167" w:hRule="exact" w:wrap="none" w:vAnchor="page" w:hAnchor="page" w:x="1134" w:y="759"/>
        <w:numPr>
          <w:ilvl w:val="0"/>
          <w:numId w:val="67"/>
        </w:numPr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药剂防治。</w:t>
      </w:r>
    </w:p>
    <w:p w:rsidR="00A13815" w:rsidRPr="006D547D" w:rsidRDefault="00A13815">
      <w:pPr>
        <w:pStyle w:val="21"/>
        <w:framePr w:w="5414" w:h="9167" w:hRule="exact" w:wrap="none" w:vAnchor="page" w:hAnchor="page" w:x="1134" w:y="759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供选择的主要药剂有：</w:t>
      </w:r>
      <w:r w:rsidRPr="006D547D">
        <w:rPr>
          <w:rStyle w:val="2CenturySchoolbook"/>
          <w:rFonts w:ascii="宋体" w:eastAsia="宋体" w:hAnsi="宋体"/>
          <w:color w:val="000000"/>
        </w:rPr>
        <w:t>a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•石硫合剂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倍，在冬季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清园时或春季萌芽前使用，有利于消灭该病菌源和其他病虫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害。</w:t>
      </w:r>
      <w:r w:rsidRPr="006D547D">
        <w:rPr>
          <w:rStyle w:val="2CenturySchoolbook"/>
          <w:rFonts w:ascii="宋体" w:eastAsia="宋体" w:hAnsi="宋体"/>
          <w:color w:val="000000"/>
        </w:rPr>
        <w:t>b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0.5%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等量式波尔多液，选择在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月份前使用，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月份后使用易诱发镑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壁虱；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不能与其他农药或微肥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混用；</w:t>
      </w:r>
      <w:r w:rsidRPr="006D547D">
        <w:rPr>
          <w:rStyle w:val="2"/>
          <w:rFonts w:ascii="宋体" w:eastAsia="宋体" w:hAnsi="宋体"/>
          <w:color w:val="000000"/>
          <w:lang w:val="zh-CN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喷波尔多液后要间隔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天后再喷其他农药。</w:t>
      </w:r>
      <w:r w:rsidRPr="006D547D">
        <w:rPr>
          <w:rStyle w:val="2CenturySchoolbook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77%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氧化铜（可杀得）可湿性粉剂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倍液，要注意不能与磷酸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二氢钾及微肥混喷。</w:t>
      </w:r>
      <w:r w:rsidRPr="006D547D">
        <w:rPr>
          <w:rStyle w:val="2CenturySchoolbook"/>
          <w:rFonts w:ascii="宋体" w:eastAsia="宋体" w:hAnsi="宋体"/>
          <w:color w:val="000000"/>
        </w:rPr>
        <w:t>d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龙克菌（噻菌铜）悬浮剂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液。</w:t>
      </w:r>
      <w:r w:rsidRPr="006D547D">
        <w:rPr>
          <w:rStyle w:val="2CenturySchoolbook"/>
          <w:rFonts w:ascii="宋体" w:eastAsia="宋体" w:hAnsi="宋体"/>
          <w:color w:val="000000"/>
        </w:rPr>
        <w:t>e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. 53.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氢氧化铜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可杀得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）（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型）干悬浮剂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500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倍液。</w:t>
      </w:r>
      <w:r w:rsidRPr="006D547D">
        <w:rPr>
          <w:rStyle w:val="2CenturySchoolbook"/>
          <w:rFonts w:ascii="宋体" w:eastAsia="宋体" w:hAnsi="宋体"/>
          <w:color w:val="000000"/>
        </w:rPr>
        <w:t>f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72%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农用链霉素可溶性粉剂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+ 1%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酒精。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Garamond4"/>
          <w:rFonts w:ascii="宋体" w:eastAsia="宋体" w:hAnsi="宋体"/>
          <w:color w:val="000000"/>
          <w:lang w:eastAsia="en-US"/>
        </w:rPr>
        <w:t>g</w:t>
      </w:r>
      <w:r w:rsidRPr="006D547D">
        <w:rPr>
          <w:rStyle w:val="27pt2"/>
          <w:rFonts w:ascii="宋体" w:eastAsia="宋体" w:hAnsi="宋体"/>
          <w:color w:val="000000"/>
          <w:lang w:eastAsia="en-US"/>
        </w:rPr>
        <w:t xml:space="preserve">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噻枯唑（叶青双）可湿性粉剂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倍液。</w:t>
      </w:r>
    </w:p>
    <w:p w:rsidR="00A13815" w:rsidRPr="006D547D" w:rsidRDefault="00A13815">
      <w:pPr>
        <w:pStyle w:val="21"/>
        <w:framePr w:w="5414" w:h="9167" w:hRule="exact" w:wrap="none" w:vAnchor="page" w:hAnchor="page" w:x="1134" w:y="759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对易感病园，要掌握春、夏、秋梢在梢长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喷第一次农药，以后间隔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天左右再喷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次；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幼果在谢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花后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天喷第一次农药，以后间隔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天左右，连续喷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次。遇到台风或暴雨后要及时喷药，以便保梢保果。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对普通发生园，主要在台风季节保护果实。不能混用的农药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要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单用；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同时，还要注意农药的轮换使用，以防产生抗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药性。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031"/>
        <w:framePr w:w="5414" w:h="9191" w:hRule="exact" w:wrap="none" w:vAnchor="page" w:hAnchor="page" w:x="1134" w:y="735"/>
        <w:shd w:val="clear" w:color="auto" w:fill="auto"/>
        <w:spacing w:after="155" w:line="300" w:lineRule="exact"/>
        <w:ind w:right="280"/>
        <w:rPr>
          <w:rFonts w:ascii="宋体" w:eastAsia="宋体" w:hAnsi="宋体"/>
        </w:rPr>
      </w:pPr>
      <w:bookmarkStart w:id="88" w:name="bookmark87"/>
      <w:r w:rsidRPr="006D547D">
        <w:rPr>
          <w:rStyle w:val="1030"/>
          <w:rFonts w:ascii="宋体" w:eastAsia="宋体" w:hAnsi="宋体" w:hint="eastAsia"/>
          <w:color w:val="000000"/>
        </w:rPr>
        <w:t>，…苎、</w:t>
      </w:r>
      <w:r w:rsidRPr="006D547D">
        <w:rPr>
          <w:rStyle w:val="1030"/>
          <w:rFonts w:ascii="宋体" w:eastAsia="宋体" w:hAnsi="宋体"/>
          <w:color w:val="000000"/>
        </w:rPr>
        <w:t>..</w:t>
      </w:r>
      <w:r w:rsidRPr="006D547D">
        <w:rPr>
          <w:rStyle w:val="1030"/>
          <w:rFonts w:ascii="宋体" w:eastAsia="宋体" w:hAnsi="宋体" w:hint="eastAsia"/>
          <w:color w:val="000000"/>
        </w:rPr>
        <w:t>褒字</w:t>
      </w:r>
      <w:r w:rsidRPr="006D547D">
        <w:rPr>
          <w:rStyle w:val="1030"/>
          <w:rFonts w:ascii="宋体" w:eastAsia="宋体" w:hAnsi="宋体"/>
          <w:color w:val="000000"/>
        </w:rPr>
        <w:t>.??.</w:t>
      </w:r>
      <w:r w:rsidRPr="006D547D">
        <w:rPr>
          <w:rStyle w:val="1030"/>
          <w:rFonts w:ascii="宋体" w:eastAsia="宋体" w:hAnsi="宋体" w:hint="eastAsia"/>
          <w:color w:val="000000"/>
          <w:lang w:val="zh-TW" w:eastAsia="zh-TW"/>
        </w:rPr>
        <w:t>竽</w:t>
      </w:r>
      <w:r w:rsidRPr="006D547D">
        <w:rPr>
          <w:rStyle w:val="103Garamond"/>
          <w:rFonts w:ascii="宋体" w:eastAsia="宋体" w:hAnsi="宋体"/>
          <w:color w:val="000000"/>
          <w:vertAlign w:val="superscript"/>
        </w:rPr>
        <w:t>91</w:t>
      </w:r>
      <w:bookmarkEnd w:id="88"/>
    </w:p>
    <w:p w:rsidR="00A13815" w:rsidRPr="006D547D" w:rsidRDefault="00A13815">
      <w:pPr>
        <w:pStyle w:val="21"/>
        <w:framePr w:w="5414" w:h="9191" w:hRule="exact" w:wrap="none" w:vAnchor="page" w:hAnchor="page" w:x="1134" w:y="735"/>
        <w:numPr>
          <w:ilvl w:val="0"/>
          <w:numId w:val="68"/>
        </w:numPr>
        <w:shd w:val="clear" w:color="auto" w:fill="auto"/>
        <w:spacing w:before="0" w:after="378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冬季清园。采收后的果园，应剪除病枝、枯枝、病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叶，清扫落叶、病果、残枝，集中烧毁，并喷石硫合剂进行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全园消毒，以减少翌年的菌源。</w:t>
      </w:r>
    </w:p>
    <w:p w:rsidR="00A13815" w:rsidRPr="006D547D" w:rsidRDefault="00A13815">
      <w:pPr>
        <w:pStyle w:val="1181"/>
        <w:framePr w:w="5414" w:h="9191" w:hRule="exact" w:wrap="none" w:vAnchor="page" w:hAnchor="page" w:x="1134" w:y="735"/>
        <w:shd w:val="clear" w:color="auto" w:fill="auto"/>
        <w:spacing w:after="212" w:line="220" w:lineRule="exact"/>
        <w:rPr>
          <w:rFonts w:ascii="宋体" w:eastAsia="宋体" w:hAnsi="宋体"/>
        </w:rPr>
      </w:pPr>
      <w:bookmarkStart w:id="89" w:name="bookmark88"/>
      <w:r w:rsidRPr="006D547D">
        <w:rPr>
          <w:rStyle w:val="118"/>
          <w:rFonts w:ascii="宋体" w:eastAsia="宋体" w:hAnsi="宋体"/>
          <w:color w:val="000000"/>
          <w:lang w:val="zh-TW" w:eastAsia="zh-TW"/>
        </w:rPr>
        <w:t xml:space="preserve">72 </w:t>
      </w:r>
      <w:r w:rsidRPr="006D547D">
        <w:rPr>
          <w:rStyle w:val="118"/>
          <w:rFonts w:ascii="宋体" w:eastAsia="宋体" w:hAnsi="宋体" w:hint="eastAsia"/>
          <w:color w:val="000000"/>
          <w:lang w:val="zh-TW" w:eastAsia="zh-TW"/>
        </w:rPr>
        <w:t>•觀黄龙病有何症状？怎样进行有效防治？</w:t>
      </w:r>
      <w:bookmarkEnd w:id="89"/>
    </w:p>
    <w:p w:rsidR="00A13815" w:rsidRPr="006D547D" w:rsidRDefault="00A13815">
      <w:pPr>
        <w:pStyle w:val="21"/>
        <w:framePr w:w="5414" w:h="9191" w:hRule="exact" w:wrap="none" w:vAnchor="page" w:hAnchor="page" w:x="1134" w:y="73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柑橘黄龙病又称为“橘癌”。由一种称为韧皮部杆菌引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起的类细菌病害，通过嫁接苗木和一种称为柑橘木虱的昆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虫进行传播，对柑橘造成的危害极大，如任其蔓延，可导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致死株毁园，对柑橘产业造成致命的打击，必须引起高度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重视。</w:t>
      </w:r>
    </w:p>
    <w:p w:rsidR="00A13815" w:rsidRPr="006D547D" w:rsidRDefault="00A13815">
      <w:pPr>
        <w:pStyle w:val="70"/>
        <w:framePr w:w="5414" w:h="9191" w:hRule="exact" w:wrap="none" w:vAnchor="page" w:hAnchor="page" w:x="1134" w:y="735"/>
        <w:numPr>
          <w:ilvl w:val="0"/>
          <w:numId w:val="69"/>
        </w:numPr>
        <w:shd w:val="clear" w:color="auto" w:fill="auto"/>
        <w:tabs>
          <w:tab w:val="left" w:pos="910"/>
        </w:tabs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症状。</w:t>
      </w:r>
    </w:p>
    <w:p w:rsidR="00A13815" w:rsidRPr="006D547D" w:rsidRDefault="00A13815">
      <w:pPr>
        <w:pStyle w:val="21"/>
        <w:framePr w:w="5414" w:h="9191" w:hRule="exact" w:wrap="none" w:vAnchor="page" w:hAnchor="page" w:x="1134" w:y="735"/>
        <w:numPr>
          <w:ilvl w:val="0"/>
          <w:numId w:val="70"/>
        </w:numPr>
        <w:shd w:val="clear" w:color="auto" w:fill="auto"/>
        <w:tabs>
          <w:tab w:val="left" w:pos="80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黄梢。病树初期典型症状是在浓绿的树冠中出现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条或多条枝梢发黄。</w:t>
      </w:r>
    </w:p>
    <w:p w:rsidR="00A13815" w:rsidRPr="006D547D" w:rsidRDefault="00A13815">
      <w:pPr>
        <w:pStyle w:val="21"/>
        <w:framePr w:w="5414" w:h="9191" w:hRule="exact" w:wrap="none" w:vAnchor="page" w:hAnchor="page" w:x="1134" w:y="735"/>
        <w:numPr>
          <w:ilvl w:val="0"/>
          <w:numId w:val="70"/>
        </w:numPr>
        <w:shd w:val="clear" w:color="auto" w:fill="auto"/>
        <w:tabs>
          <w:tab w:val="left" w:pos="814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斑驳型黄化。在叶片转绿后表现出来，从叶片基部开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始黄化，并逐步扩散，形成一块黄一块绿的叶片，黄绿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相间。</w:t>
      </w:r>
    </w:p>
    <w:p w:rsidR="00A13815" w:rsidRPr="006D547D" w:rsidRDefault="00A13815">
      <w:pPr>
        <w:pStyle w:val="21"/>
        <w:framePr w:w="5414" w:h="9191" w:hRule="exact" w:wrap="none" w:vAnchor="page" w:hAnchor="page" w:x="1134" w:y="735"/>
        <w:numPr>
          <w:ilvl w:val="0"/>
          <w:numId w:val="70"/>
        </w:numPr>
        <w:shd w:val="clear" w:color="auto" w:fill="auto"/>
        <w:tabs>
          <w:tab w:val="left" w:pos="81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枝梢。病梢上再发出的新梢短而弱，病叶细小狭长，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叶质硬化，与缺锌症状相似。病树生长逐渐衰弱，随后病株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便逐渐枯死。</w:t>
      </w:r>
    </w:p>
    <w:p w:rsidR="00A13815" w:rsidRPr="006D547D" w:rsidRDefault="00A13815">
      <w:pPr>
        <w:pStyle w:val="21"/>
        <w:framePr w:w="5414" w:h="9191" w:hRule="exact" w:wrap="none" w:vAnchor="page" w:hAnchor="page" w:x="1134" w:y="735"/>
        <w:numPr>
          <w:ilvl w:val="0"/>
          <w:numId w:val="70"/>
        </w:numPr>
        <w:shd w:val="clear" w:color="auto" w:fill="auto"/>
        <w:tabs>
          <w:tab w:val="left" w:pos="79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果实。病树果实畸形，果皮变软，味酸、果小，有的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品种的果蒂附近先黄，称为“红鼻子果”。</w:t>
      </w:r>
    </w:p>
    <w:p w:rsidR="00A13815" w:rsidRPr="006D547D" w:rsidRDefault="00A13815">
      <w:pPr>
        <w:pStyle w:val="70"/>
        <w:framePr w:w="5414" w:h="9191" w:hRule="exact" w:wrap="none" w:vAnchor="page" w:hAnchor="page" w:x="1134" w:y="735"/>
        <w:numPr>
          <w:ilvl w:val="0"/>
          <w:numId w:val="69"/>
        </w:numPr>
        <w:shd w:val="clear" w:color="auto" w:fill="auto"/>
        <w:tabs>
          <w:tab w:val="left" w:pos="910"/>
        </w:tabs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防治技术。</w:t>
      </w:r>
    </w:p>
    <w:p w:rsidR="00A13815" w:rsidRPr="006D547D" w:rsidRDefault="00A13815">
      <w:pPr>
        <w:pStyle w:val="21"/>
        <w:framePr w:w="5414" w:h="9191" w:hRule="exact" w:wrap="none" w:vAnchor="page" w:hAnchor="page" w:x="1134" w:y="735"/>
        <w:numPr>
          <w:ilvl w:val="0"/>
          <w:numId w:val="71"/>
        </w:numPr>
        <w:shd w:val="clear" w:color="auto" w:fill="auto"/>
        <w:tabs>
          <w:tab w:val="left" w:pos="847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加强植物检疫。严禁带病苗木和接穗引人传播。</w:t>
      </w:r>
    </w:p>
    <w:p w:rsidR="00A13815" w:rsidRPr="006D547D" w:rsidRDefault="00A13815">
      <w:pPr>
        <w:pStyle w:val="21"/>
        <w:framePr w:w="5414" w:h="9191" w:hRule="exact" w:wrap="none" w:vAnchor="page" w:hAnchor="page" w:x="1134" w:y="735"/>
        <w:numPr>
          <w:ilvl w:val="0"/>
          <w:numId w:val="71"/>
        </w:numPr>
        <w:shd w:val="clear" w:color="auto" w:fill="auto"/>
        <w:tabs>
          <w:tab w:val="left" w:pos="80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建立无病苗圃。培育无病苗木，一律采用无病苗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种植。</w:t>
      </w:r>
    </w:p>
    <w:p w:rsidR="00A13815" w:rsidRPr="006D547D" w:rsidRDefault="00A13815">
      <w:pPr>
        <w:pStyle w:val="21"/>
        <w:framePr w:w="5414" w:h="9191" w:hRule="exact" w:wrap="none" w:vAnchor="page" w:hAnchor="page" w:x="1134" w:y="735"/>
        <w:numPr>
          <w:ilvl w:val="0"/>
          <w:numId w:val="71"/>
        </w:numPr>
        <w:shd w:val="clear" w:color="auto" w:fill="auto"/>
        <w:tabs>
          <w:tab w:val="left" w:pos="852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及时挖除发病树。对每年春、秋两个梢期，尤其是秋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="5405" w:h="370" w:hRule="exact" w:wrap="none" w:vAnchor="page" w:hAnchor="page" w:x="1110" w:y="420"/>
        <w:shd w:val="clear" w:color="auto" w:fill="auto"/>
        <w:spacing w:line="170" w:lineRule="exact"/>
        <w:ind w:left="240"/>
        <w:rPr>
          <w:rFonts w:ascii="宋体" w:eastAsia="宋体" w:hAnsi="宋体"/>
        </w:rPr>
      </w:pPr>
      <w:r w:rsidRPr="006D547D">
        <w:rPr>
          <w:rStyle w:val="0pt1"/>
          <w:rFonts w:ascii="宋体" w:eastAsia="宋体" w:hAnsi="宋体"/>
          <w:color w:val="000000"/>
          <w:lang w:val="zh-CN"/>
        </w:rPr>
        <w:t xml:space="preserve">92 </w:t>
      </w:r>
      <w:r w:rsidRPr="006D547D">
        <w:rPr>
          <w:rStyle w:val="0pt1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21"/>
        <w:framePr w:w="5405" w:h="8548" w:hRule="exact" w:wrap="none" w:vAnchor="page" w:hAnchor="page" w:x="1110" w:y="1183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梢期，一旦发现病株或可疑病株，立即挖除集中烧毁。挖除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病株前应对病树及附近植株喷洒有机磷药剂，以防柑橘木虱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从病树向周围转移传播。发病轻的柑橘园，挖除病株后可用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无病苗补植。</w:t>
      </w:r>
    </w:p>
    <w:p w:rsidR="00A13815" w:rsidRPr="006D547D" w:rsidRDefault="00A13815">
      <w:pPr>
        <w:pStyle w:val="21"/>
        <w:framePr w:w="5405" w:h="8548" w:hRule="exact" w:wrap="none" w:vAnchor="page" w:hAnchor="page" w:x="1110" w:y="1183"/>
        <w:numPr>
          <w:ilvl w:val="0"/>
          <w:numId w:val="71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防治柑橘木虱。木虱幼虫生长在柑橘的新芽、嫩梢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上，通过抹除零星新梢并控制水肥使抽出的新梢整齐一致，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缩短抽梢期。新梢抽发至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厘米时，全面喷洒农药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3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次（间隔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天）防治柑橘木虱并兼治蚜虫及潜叶蛾，农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药可选用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丁硫克百威乳油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倍或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4.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高效氯氰菊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毒死蜱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乐斯本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倍液。柑橘木虱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喜欢在九里香上取食繁殖越冬，清除果园周边的九里香等芸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香科植物及喷洒杀虫剂，对于减少木虱的数量有一定的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作用。</w:t>
      </w:r>
    </w:p>
    <w:p w:rsidR="00A13815" w:rsidRPr="006D547D" w:rsidRDefault="00A13815">
      <w:pPr>
        <w:pStyle w:val="21"/>
        <w:framePr w:w="5405" w:h="8548" w:hRule="exact" w:wrap="none" w:vAnchor="page" w:hAnchor="page" w:x="1110" w:y="1183"/>
        <w:numPr>
          <w:ilvl w:val="0"/>
          <w:numId w:val="71"/>
        </w:numPr>
        <w:shd w:val="clear" w:color="auto" w:fill="auto"/>
        <w:tabs>
          <w:tab w:val="left" w:pos="750"/>
        </w:tabs>
        <w:spacing w:before="0" w:after="382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果园管理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。每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年进行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次中耕除草或化学除草，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加强水肥管理，增强树势。</w:t>
      </w:r>
    </w:p>
    <w:p w:rsidR="00A13815" w:rsidRPr="006D547D" w:rsidRDefault="00A13815">
      <w:pPr>
        <w:pStyle w:val="1120"/>
        <w:framePr w:w="5405" w:h="8548" w:hRule="exact" w:wrap="none" w:vAnchor="page" w:hAnchor="page" w:x="1110" w:y="1183"/>
        <w:shd w:val="clear" w:color="auto" w:fill="auto"/>
        <w:spacing w:after="210" w:line="210" w:lineRule="exact"/>
        <w:jc w:val="both"/>
        <w:rPr>
          <w:rFonts w:ascii="宋体" w:eastAsia="宋体" w:hAnsi="宋体"/>
        </w:rPr>
      </w:pPr>
      <w:bookmarkStart w:id="90" w:name="bookmark89"/>
      <w:r w:rsidRPr="006D547D">
        <w:rPr>
          <w:rStyle w:val="112"/>
          <w:rFonts w:ascii="宋体" w:eastAsia="宋体" w:hAnsi="宋体" w:hint="eastAsia"/>
          <w:color w:val="000000"/>
          <w:lang w:val="zh-TW" w:eastAsia="zh-TW"/>
        </w:rPr>
        <w:t>泛柑橘炭疽病有何症状？怎样进行有效防治？</w:t>
      </w:r>
      <w:bookmarkEnd w:id="90"/>
    </w:p>
    <w:p w:rsidR="00A13815" w:rsidRPr="006D547D" w:rsidRDefault="00A13815">
      <w:pPr>
        <w:pStyle w:val="21"/>
        <w:framePr w:w="5405" w:h="8548" w:hRule="exact" w:wrap="none" w:vAnchor="page" w:hAnchor="page" w:x="1110" w:y="1183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eastAsia="en-US"/>
        </w:rPr>
        <w:t>(1)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症状。炭疽病可以为害叶片、枝梢、幼果、果梗、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成熟中和贮藏期果实，因发病部位不同，发病时间不同，症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状差异较大，最常见和造成损失严重的有。</w:t>
      </w:r>
    </w:p>
    <w:p w:rsidR="00A13815" w:rsidRPr="006D547D" w:rsidRDefault="00A13815">
      <w:pPr>
        <w:pStyle w:val="21"/>
        <w:framePr w:w="5405" w:h="8548" w:hRule="exact" w:wrap="none" w:vAnchor="page" w:hAnchor="page" w:x="1110" w:y="1183"/>
        <w:numPr>
          <w:ilvl w:val="0"/>
          <w:numId w:val="72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叶枯或叶腐。即通常所谓的急性型炭疽病，常发生在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新梢嫩叶上，病斑常从叶尖开始，初为水溃状暗褐色，似开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水烫伤，后变为黄褐色，云纹状，病斑边缘不明显。病部组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织枯死后，常呈“</w:t>
      </w:r>
      <w:r w:rsidRPr="006D547D">
        <w:rPr>
          <w:rStyle w:val="2CenturySchoolbook4"/>
          <w:rFonts w:ascii="宋体" w:eastAsia="宋体" w:hAnsi="宋体"/>
          <w:color w:val="000000"/>
          <w:lang w:val="zh-TW" w:eastAsia="zh-TW"/>
        </w:rPr>
        <w:t>V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”字形斑块，其上也可产生细小的黑色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小粒点，病叶很快脱落。</w:t>
      </w:r>
    </w:p>
    <w:p w:rsidR="00A13815" w:rsidRPr="006D547D" w:rsidRDefault="00A13815">
      <w:pPr>
        <w:pStyle w:val="21"/>
        <w:framePr w:w="5405" w:h="8548" w:hRule="exact" w:wrap="none" w:vAnchor="page" w:hAnchor="page" w:x="1110" w:y="1183"/>
        <w:numPr>
          <w:ilvl w:val="0"/>
          <w:numId w:val="72"/>
        </w:numPr>
        <w:shd w:val="clear" w:color="auto" w:fill="auto"/>
        <w:tabs>
          <w:tab w:val="left" w:pos="787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梢枯。刚抽生的新梢，初生水渍状，很快变黑褐色，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7"/>
        <w:framePr w:wrap="none" w:vAnchor="page" w:hAnchor="page" w:x="4014" w:y="564"/>
        <w:shd w:val="clear" w:color="auto" w:fill="auto"/>
        <w:spacing w:line="190" w:lineRule="exact"/>
        <w:jc w:val="left"/>
        <w:rPr>
          <w:rFonts w:ascii="宋体" w:eastAsia="宋体" w:hAnsi="宋体"/>
        </w:rPr>
      </w:pPr>
      <w:r w:rsidRPr="006D547D">
        <w:rPr>
          <w:rStyle w:val="26"/>
          <w:rFonts w:ascii="宋体" w:eastAsia="宋体" w:hAnsi="宋体" w:hint="eastAsia"/>
          <w:color w:val="000000"/>
          <w:lang w:val="zh-TW" w:eastAsia="zh-TW"/>
        </w:rPr>
        <w:t>五、病虫草害综合防治</w:t>
      </w:r>
    </w:p>
    <w:p w:rsidR="00A13815" w:rsidRPr="006D547D" w:rsidRDefault="00691D21">
      <w:pPr>
        <w:framePr w:wrap="none" w:vAnchor="page" w:hAnchor="page" w:x="5934" w:y="415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54965" cy="315595"/>
            <wp:effectExtent l="0" t="0" r="6985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21"/>
        <w:framePr w:w="5414" w:h="8597" w:hRule="exact" w:wrap="none" w:vAnchor="page" w:hAnchor="page" w:x="1106" w:y="1125"/>
        <w:shd w:val="clear" w:color="auto" w:fill="auto"/>
        <w:spacing w:before="0" w:line="312" w:lineRule="exac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继而枯死，幼叶随之凋萎脱落。</w:t>
      </w:r>
    </w:p>
    <w:p w:rsidR="00A13815" w:rsidRPr="006D547D" w:rsidRDefault="00A13815">
      <w:pPr>
        <w:pStyle w:val="21"/>
        <w:framePr w:w="5414" w:h="8597" w:hRule="exact" w:wrap="none" w:vAnchor="page" w:hAnchor="page" w:x="1106" w:y="1125"/>
        <w:numPr>
          <w:ilvl w:val="0"/>
          <w:numId w:val="72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果梗枯。通常在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月份，果实开始成熟后发生，受害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果梗褪绿发黄，变褐，最后变灰白色干枯，当病斑扩展到果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蒂，引起蒂枯，果实提早转色并脱落，造成采果前的大量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落果。</w:t>
      </w:r>
    </w:p>
    <w:p w:rsidR="00A13815" w:rsidRPr="006D547D" w:rsidRDefault="00A13815">
      <w:pPr>
        <w:pStyle w:val="21"/>
        <w:framePr w:w="5414" w:h="8597" w:hRule="exact" w:wrap="none" w:vAnchor="page" w:hAnchor="page" w:x="1106" w:y="1125"/>
        <w:numPr>
          <w:ilvl w:val="0"/>
          <w:numId w:val="72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贮运期蒂腐。多从果蒂部或其附近开始褐色腐烂，潮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湿时病斑上产生橘红色小点或黏液。</w:t>
      </w:r>
    </w:p>
    <w:p w:rsidR="00A13815" w:rsidRPr="006D547D" w:rsidRDefault="00A13815">
      <w:pPr>
        <w:pStyle w:val="70"/>
        <w:framePr w:w="5414" w:h="8597" w:hRule="exact" w:wrap="none" w:vAnchor="page" w:hAnchor="page" w:x="1106" w:y="1125"/>
        <w:shd w:val="clear" w:color="auto" w:fill="auto"/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/>
          <w:b/>
          <w:bCs/>
          <w:color w:val="000000"/>
          <w:lang w:eastAsia="en-US"/>
        </w:rPr>
        <w:t>(2)</w:t>
      </w: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防治方法。</w:t>
      </w:r>
    </w:p>
    <w:p w:rsidR="00A13815" w:rsidRPr="006D547D" w:rsidRDefault="00A13815">
      <w:pPr>
        <w:pStyle w:val="21"/>
        <w:framePr w:w="5414" w:h="8597" w:hRule="exact" w:wrap="none" w:vAnchor="page" w:hAnchor="page" w:x="1106" w:y="1125"/>
        <w:numPr>
          <w:ilvl w:val="0"/>
          <w:numId w:val="73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合理施肥。增施有机肥，如草木灰和菜子饼肥等，以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改良土壤的理化性质，创造根系生长的良好条件；根据测定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土壤的性质，实行氮磷钾及微肥的配方施肥。</w:t>
      </w:r>
    </w:p>
    <w:p w:rsidR="00A13815" w:rsidRPr="006D547D" w:rsidRDefault="00A13815">
      <w:pPr>
        <w:pStyle w:val="21"/>
        <w:framePr w:w="5414" w:h="8597" w:hRule="exact" w:wrap="none" w:vAnchor="page" w:hAnchor="page" w:x="1106" w:y="1125"/>
        <w:numPr>
          <w:ilvl w:val="0"/>
          <w:numId w:val="73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合理修剪和疏枝疏果。结合清园和周年管理，剪除病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虫害枝条，清理枯枝落叶，集中烧毁，以减少病菌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来源；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季根据树势，进行短截修剪，改善果园通风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透光；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及时疏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果，控制挂果量，以维护树势树体的抗病性。</w:t>
      </w:r>
    </w:p>
    <w:p w:rsidR="00A13815" w:rsidRPr="006D547D" w:rsidRDefault="00A13815">
      <w:pPr>
        <w:pStyle w:val="21"/>
        <w:framePr w:w="5414" w:h="8597" w:hRule="exact" w:wrap="none" w:vAnchor="page" w:hAnchor="page" w:x="1106" w:y="1125"/>
        <w:numPr>
          <w:ilvl w:val="0"/>
          <w:numId w:val="73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及时施药保护。根据地区和果园历年炭疽病发生情况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分别对待。对新梢受害严重的果园，在春梢萌发期和每次新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梢抽生期需要喷药保护。对老果园、采前落果和贮藏期蒂腐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严重的果园，坐果后，结合疮痴病、黑点病的防治，每隔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天喷药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次，连喷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次，尤其要重视梅雨季节的药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剂防治。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月下旬或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月初起，视降雨情况再喷药保护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2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次，以保护果梗果实免受感染。</w:t>
      </w:r>
    </w:p>
    <w:p w:rsidR="00A13815" w:rsidRPr="006D547D" w:rsidRDefault="00A13815">
      <w:pPr>
        <w:pStyle w:val="21"/>
        <w:framePr w:w="5414" w:h="8597" w:hRule="exact" w:wrap="none" w:vAnchor="page" w:hAnchor="page" w:x="1106" w:y="1125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有效药剂有：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代森锰锌可湿性粉剂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600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CN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咪鲜胺乳油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咪鲜胺锰盐络合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物可湿性粉剂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1 500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甲醚苯环唑水分散颗粒剂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2 000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2 500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77%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氢氧化铜可湿性粉剂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1 000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7"/>
        <w:framePr w:wrap="none" w:vAnchor="page" w:hAnchor="page" w:x="1233" w:y="511"/>
        <w:shd w:val="clear" w:color="auto" w:fill="auto"/>
        <w:spacing w:line="360" w:lineRule="exact"/>
        <w:jc w:val="both"/>
        <w:rPr>
          <w:rFonts w:ascii="宋体" w:eastAsia="宋体" w:hAnsi="宋体"/>
        </w:rPr>
      </w:pPr>
      <w:r w:rsidRPr="006D547D">
        <w:rPr>
          <w:rStyle w:val="Garamond3"/>
          <w:rFonts w:ascii="宋体" w:eastAsia="宋体" w:hAnsi="宋体"/>
          <w:color w:val="000000"/>
          <w:vertAlign w:val="superscript"/>
        </w:rPr>
        <w:t>94</w:t>
      </w:r>
      <w:r w:rsidRPr="006D547D">
        <w:rPr>
          <w:rStyle w:val="MingLiU2"/>
          <w:rFonts w:ascii="宋体" w:eastAsia="宋体" w:hAnsi="宋体" w:hint="eastAsia"/>
          <w:color w:val="000000"/>
        </w:rPr>
        <w:t>丄粑懸</w:t>
      </w:r>
      <w:r w:rsidRPr="006D547D">
        <w:rPr>
          <w:rStyle w:val="Garamond10"/>
          <w:rFonts w:ascii="宋体" w:eastAsia="宋体" w:hAnsi="宋体"/>
          <w:color w:val="000000"/>
        </w:rPr>
        <w:t>—M</w:t>
      </w:r>
    </w:p>
    <w:p w:rsidR="00A13815" w:rsidRPr="006D547D" w:rsidRDefault="00A13815">
      <w:pPr>
        <w:pStyle w:val="1191"/>
        <w:framePr w:w="5410" w:h="8231" w:hRule="exact" w:wrap="none" w:vAnchor="page" w:hAnchor="page" w:x="1108" w:y="1452"/>
        <w:shd w:val="clear" w:color="auto" w:fill="auto"/>
        <w:spacing w:before="0" w:after="188" w:line="220" w:lineRule="exact"/>
        <w:jc w:val="both"/>
        <w:rPr>
          <w:rFonts w:ascii="宋体" w:eastAsia="宋体" w:hAnsi="宋体"/>
        </w:rPr>
      </w:pPr>
      <w:bookmarkStart w:id="91" w:name="bookmark90"/>
      <w:r w:rsidRPr="006D547D">
        <w:rPr>
          <w:rStyle w:val="1192pt"/>
          <w:rFonts w:ascii="宋体" w:eastAsia="宋体" w:hAnsi="宋体"/>
          <w:color w:val="000000"/>
          <w:lang w:val="zh-CN"/>
        </w:rPr>
        <w:t>7</w:t>
      </w:r>
      <w:r w:rsidRPr="006D547D">
        <w:rPr>
          <w:rStyle w:val="1192pt"/>
          <w:rFonts w:ascii="宋体" w:eastAsia="宋体" w:hAnsi="宋体" w:hint="eastAsia"/>
          <w:color w:val="000000"/>
          <w:lang w:val="zh-CN"/>
        </w:rPr>
        <w:t>又</w:t>
      </w:r>
      <w:r w:rsidRPr="006D547D">
        <w:rPr>
          <w:rStyle w:val="1192pt"/>
          <w:rFonts w:ascii="宋体" w:eastAsia="宋体" w:hAnsi="宋体" w:hint="eastAsia"/>
          <w:color w:val="000000"/>
          <w:lang w:val="zh-TW" w:eastAsia="zh-TW"/>
        </w:rPr>
        <w:t>観红蜘</w:t>
      </w:r>
      <w:r w:rsidRPr="006D547D">
        <w:rPr>
          <w:rStyle w:val="1190pt"/>
          <w:rFonts w:ascii="宋体" w:eastAsia="宋体" w:hAnsi="宋体" w:hint="eastAsia"/>
          <w:color w:val="000000"/>
          <w:lang w:val="zh-TW" w:eastAsia="zh-TW"/>
        </w:rPr>
        <w:t>蛛有何危害？怎样进行有效防治？</w:t>
      </w:r>
      <w:bookmarkEnd w:id="91"/>
    </w:p>
    <w:p w:rsidR="00A13815" w:rsidRPr="006D547D" w:rsidRDefault="00A13815">
      <w:pPr>
        <w:pStyle w:val="21"/>
        <w:framePr w:w="5410" w:h="8231" w:hRule="exact" w:wrap="none" w:vAnchor="page" w:hAnchor="page" w:x="1108" w:y="1452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柑橘红蜘蛛以幼螨、若螨、成蛾的刺吸式口器吸吮柑橘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的叶片、绿色枝条、果实及花蕾等器官的绿色组织，以叶片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受害最重，受害部位先为淡绿色，后呈灰白色小斑点，失去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光泽，影响光合作用。</w:t>
      </w:r>
    </w:p>
    <w:p w:rsidR="00A13815" w:rsidRPr="006D547D" w:rsidRDefault="00A13815">
      <w:pPr>
        <w:pStyle w:val="21"/>
        <w:framePr w:w="5410" w:h="8231" w:hRule="exact" w:wrap="none" w:vAnchor="page" w:hAnchor="page" w:x="1108" w:y="1452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对柑橘红蜘蛛的防治应采用综合治理的原则，协调运用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好各种防治手段。苗木和幼树以化学防治为主，除春秋季节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外，还应加强冬季防治。成年果园在开花前以化学防治为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主，后期以生物防治为主，早秋挑治普治相结合。</w:t>
      </w:r>
    </w:p>
    <w:p w:rsidR="00A13815" w:rsidRPr="006D547D" w:rsidRDefault="00A13815">
      <w:pPr>
        <w:pStyle w:val="21"/>
        <w:framePr w:w="5410" w:h="8231" w:hRule="exact" w:wrap="none" w:vAnchor="page" w:hAnchor="page" w:x="1108" w:y="1452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具体措施如下：</w:t>
      </w:r>
    </w:p>
    <w:p w:rsidR="00A13815" w:rsidRPr="006D547D" w:rsidRDefault="00A13815">
      <w:pPr>
        <w:pStyle w:val="21"/>
        <w:framePr w:w="5410" w:h="8231" w:hRule="exact" w:wrap="none" w:vAnchor="page" w:hAnchor="page" w:x="1108" w:y="1452"/>
        <w:numPr>
          <w:ilvl w:val="0"/>
          <w:numId w:val="74"/>
        </w:numPr>
        <w:shd w:val="clear" w:color="auto" w:fill="auto"/>
        <w:tabs>
          <w:tab w:val="left" w:pos="874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防治适期及防治指标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。四川、重庆及气候相似区，</w:t>
      </w:r>
    </w:p>
    <w:p w:rsidR="00A13815" w:rsidRPr="006D547D" w:rsidRDefault="00A13815">
      <w:pPr>
        <w:pStyle w:val="21"/>
        <w:framePr w:w="5410" w:h="8231" w:hRule="exact" w:wrap="none" w:vAnchor="page" w:hAnchor="page" w:x="1108" w:y="1452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CenturySchoolbook4"/>
          <w:rFonts w:ascii="宋体" w:eastAsia="宋体" w:hAnsi="宋体"/>
          <w:color w:val="000000"/>
        </w:rPr>
        <w:t>■fl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叶，；和秋季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叶；福■气候相适区，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春季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头（粒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视野，秋季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头（粒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视野。</w:t>
      </w:r>
    </w:p>
    <w:p w:rsidR="00A13815" w:rsidRPr="006D547D" w:rsidRDefault="00A13815">
      <w:pPr>
        <w:pStyle w:val="21"/>
        <w:framePr w:w="5410" w:h="8231" w:hRule="exact" w:wrap="none" w:vAnchor="page" w:hAnchor="page" w:x="1108" w:y="1452"/>
        <w:numPr>
          <w:ilvl w:val="0"/>
          <w:numId w:val="74"/>
        </w:numPr>
        <w:shd w:val="clear" w:color="auto" w:fill="auto"/>
        <w:tabs>
          <w:tab w:val="left" w:pos="853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农业防治。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冬干春旱年份，及时灌水，促进春梢抽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发，有利于天敌的繁衍及寄生菌的流行，减轻其为害，结合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修剪，剪除潜叶蛾危害的僵叶，减少越冬虫源。适当根外追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肥，促进叶色转绿，提高树体抗虫能力。</w:t>
      </w:r>
    </w:p>
    <w:p w:rsidR="00A13815" w:rsidRPr="006D547D" w:rsidRDefault="00A13815">
      <w:pPr>
        <w:pStyle w:val="21"/>
        <w:framePr w:w="5410" w:h="8231" w:hRule="exact" w:wrap="none" w:vAnchor="page" w:hAnchor="page" w:x="1108" w:y="1452"/>
        <w:numPr>
          <w:ilvl w:val="0"/>
          <w:numId w:val="74"/>
        </w:numPr>
        <w:shd w:val="clear" w:color="auto" w:fill="auto"/>
        <w:tabs>
          <w:tab w:val="left" w:pos="853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应用选择性杀螨剂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。选择高效低毒杀螨剂，每一个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种类的药剂一年最好使用一次，同时注意药剂的性能。花前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使用</w:t>
      </w:r>
      <w:r w:rsidRPr="006D547D">
        <w:rPr>
          <w:rStyle w:val="24pt2"/>
          <w:rFonts w:ascii="宋体" w:eastAsia="宋体" w:hAnsi="宋体" w:hint="eastAsia"/>
          <w:color w:val="000000"/>
          <w:lang w:val="zh-TW" w:eastAsia="zh-TW"/>
        </w:rPr>
        <w:t>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四蛾嗪悬浮剂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1 500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哒螨灵乳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1 500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倍液，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1.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阿维菌素乳油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</w:t>
      </w:r>
      <w:r w:rsidRPr="006D547D">
        <w:rPr>
          <w:rStyle w:val="2CenturySchoolbook4"/>
          <w:rFonts w:ascii="宋体" w:eastAsia="宋体" w:hAnsi="宋体"/>
          <w:color w:val="000000"/>
          <w:vertAlign w:val="subscript"/>
        </w:rPr>
        <w:t>f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5%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幢螨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酮乳油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1 500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24%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季酮螨酯悬浮剂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6 000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天达农悬浮剂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倍液。花后使用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40%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克螨特乳油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1 500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三唑锡可湿性粉剂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1 500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氟螨螓悬浮剂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单甲脒水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22"/>
        <w:framePr w:w="5410" w:h="328" w:hRule="exact" w:wrap="none" w:vAnchor="page" w:hAnchor="page" w:x="1108" w:y="487"/>
        <w:shd w:val="clear" w:color="auto" w:fill="auto"/>
        <w:tabs>
          <w:tab w:val="left" w:leader="dot" w:pos="34"/>
          <w:tab w:val="left" w:leader="dot" w:pos="2827"/>
        </w:tabs>
        <w:spacing w:line="200" w:lineRule="exact"/>
        <w:rPr>
          <w:rFonts w:ascii="宋体" w:eastAsia="宋体" w:hAnsi="宋体"/>
        </w:rPr>
      </w:pPr>
      <w:r w:rsidRPr="006D547D">
        <w:rPr>
          <w:rStyle w:val="121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121"/>
          <w:rFonts w:ascii="宋体" w:eastAsia="宋体" w:hAnsi="宋体"/>
          <w:color w:val="000000"/>
        </w:rPr>
        <w:tab/>
        <w:t>...</w:t>
      </w:r>
      <w:r w:rsidRPr="006D547D">
        <w:rPr>
          <w:rStyle w:val="120pt"/>
          <w:rFonts w:ascii="宋体" w:eastAsia="宋体" w:hAnsi="宋体"/>
          <w:color w:val="000000"/>
          <w:vertAlign w:val="superscript"/>
          <w:lang w:val="zh-TW" w:eastAsia="zh-TW"/>
        </w:rPr>
        <w:t>95</w:t>
      </w:r>
    </w:p>
    <w:p w:rsidR="00A13815" w:rsidRPr="006D547D" w:rsidRDefault="00A13815">
      <w:pPr>
        <w:pStyle w:val="21"/>
        <w:framePr w:w="5410" w:h="8546" w:hRule="exact" w:wrap="none" w:vAnchor="page" w:hAnchor="page" w:x="1108" w:y="1089"/>
        <w:shd w:val="clear" w:color="auto" w:fill="auto"/>
        <w:tabs>
          <w:tab w:val="left" w:pos="853"/>
        </w:tabs>
        <w:spacing w:before="0" w:line="317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2"/>
          <w:rFonts w:ascii="宋体" w:hAnsi="宋体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1 500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苯丁锡可湿性粉剂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2 500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双甲脒（螨克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1 500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油乳油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倍液。季酮蛾醋、噻蛾酮、氟螨螓、四螨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嗪均不杀成螨，一般情况应提前一周用药，若使用时成螨较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多，应与杀成螨药剂混用。噻蟥酮、四螨嗪、阿维菌素、季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酮螨酯、嘧蝤酯（天达农）和哒螨灵低温下使用效果佳，建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议早春使用。推荐使用优质矿物油防治蝾类为主，可有效克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服抗药性的产生。</w:t>
      </w:r>
    </w:p>
    <w:p w:rsidR="00A13815" w:rsidRPr="006D547D" w:rsidRDefault="00A13815">
      <w:pPr>
        <w:pStyle w:val="21"/>
        <w:framePr w:w="5410" w:h="8546" w:hRule="exact" w:wrap="none" w:vAnchor="page" w:hAnchor="page" w:x="1108" w:y="1089"/>
        <w:shd w:val="clear" w:color="auto" w:fill="auto"/>
        <w:spacing w:before="0" w:after="394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/>
          <w:color w:val="000000"/>
          <w:lang w:eastAsia="en-US"/>
        </w:rPr>
        <w:t>(4)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生物防治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。提倡果园生草，培育天敌种群，实现“以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虫治螨，，。如在果园释放捕食螨能有效控制红蜘蛛的危害。</w:t>
      </w:r>
    </w:p>
    <w:p w:rsidR="00A13815" w:rsidRPr="006D547D" w:rsidRDefault="00A13815">
      <w:pPr>
        <w:pStyle w:val="110"/>
        <w:framePr w:w="5410" w:h="8546" w:hRule="exact" w:wrap="none" w:vAnchor="page" w:hAnchor="page" w:x="1108" w:y="1089"/>
        <w:shd w:val="clear" w:color="auto" w:fill="auto"/>
        <w:spacing w:before="0" w:after="212" w:line="200" w:lineRule="exact"/>
        <w:ind w:firstLine="0"/>
        <w:jc w:val="both"/>
        <w:rPr>
          <w:rFonts w:ascii="宋体" w:eastAsia="宋体" w:hAnsi="宋体"/>
        </w:rPr>
      </w:pPr>
      <w:bookmarkStart w:id="92" w:name="bookmark91"/>
      <w:r w:rsidRPr="006D547D">
        <w:rPr>
          <w:rStyle w:val="113pt"/>
          <w:rFonts w:ascii="宋体" w:eastAsia="宋体" w:hAnsi="宋体"/>
          <w:b/>
          <w:bCs/>
          <w:color w:val="000000"/>
          <w:lang w:val="zh-TW" w:eastAsia="zh-TW"/>
        </w:rPr>
        <w:t>74</w:t>
      </w:r>
      <w:r w:rsidRPr="006D547D">
        <w:rPr>
          <w:rStyle w:val="113pt"/>
          <w:rFonts w:ascii="宋体" w:eastAsia="宋体" w:hAnsi="宋体" w:hint="eastAsia"/>
          <w:b/>
          <w:bCs/>
          <w:color w:val="000000"/>
          <w:lang w:val="zh-TW" w:eastAsia="zh-TW"/>
        </w:rPr>
        <w:t>•纖危斬怎样谢</w:t>
      </w:r>
      <w:r w:rsidRPr="006D547D">
        <w:rPr>
          <w:rStyle w:val="113pt"/>
          <w:rFonts w:ascii="宋体" w:eastAsia="宋体" w:hAnsi="宋体"/>
          <w:b/>
          <w:bCs/>
          <w:color w:val="000000"/>
          <w:lang w:eastAsia="en-US"/>
        </w:rPr>
        <w:t>^8</w:t>
      </w:r>
      <w:r w:rsidRPr="006D547D">
        <w:rPr>
          <w:rStyle w:val="113pt"/>
          <w:rFonts w:ascii="宋体" w:eastAsia="宋体" w:hAnsi="宋体" w:hint="eastAsia"/>
          <w:b/>
          <w:bCs/>
          <w:color w:val="000000"/>
          <w:lang w:eastAsia="en-US"/>
        </w:rPr>
        <w:t>®</w:t>
      </w:r>
      <w:r w:rsidRPr="006D547D">
        <w:rPr>
          <w:rStyle w:val="113pt"/>
          <w:rFonts w:ascii="宋体" w:eastAsia="宋体" w:hAnsi="宋体"/>
          <w:b/>
          <w:bCs/>
          <w:color w:val="000000"/>
          <w:lang w:eastAsia="en-US"/>
        </w:rPr>
        <w:t>?</w:t>
      </w:r>
      <w:r w:rsidRPr="006D547D">
        <w:rPr>
          <w:rStyle w:val="113pt"/>
          <w:rFonts w:ascii="宋体" w:eastAsia="宋体" w:hAnsi="宋体" w:hint="eastAsia"/>
          <w:b/>
          <w:bCs/>
          <w:color w:val="000000"/>
          <w:lang w:val="zh-TW" w:eastAsia="zh-TW"/>
        </w:rPr>
        <w:t>治？</w:t>
      </w:r>
      <w:bookmarkEnd w:id="92"/>
    </w:p>
    <w:p w:rsidR="00A13815" w:rsidRPr="006D547D" w:rsidRDefault="00A13815">
      <w:pPr>
        <w:pStyle w:val="21"/>
        <w:framePr w:w="5410" w:h="8546" w:hRule="exact" w:wrap="none" w:vAnchor="page" w:hAnchor="page" w:x="1108" w:y="108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柑橘锈螨只为害柑橘类，以橙、橘、柠檬受害较重，柚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和金柑受害较轻。柑橘锈螨以若螨和成螨群集在叶片和果实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上，以刺吸式口器刺入柑橘组织吸食汁液，使叶背和果实出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现赤褐色斑，逐渐扩展至整个叶背和果实而呈黑褐色，果皮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粗糙无光泽，使果实品质降低，产量降低，叶片以嫩叶受害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重，其危害造成大量落叶、落果。</w:t>
      </w:r>
    </w:p>
    <w:p w:rsidR="00A13815" w:rsidRPr="006D547D" w:rsidRDefault="00A13815">
      <w:pPr>
        <w:pStyle w:val="21"/>
        <w:framePr w:w="5410" w:h="8546" w:hRule="exact" w:wrap="none" w:vAnchor="page" w:hAnchor="page" w:x="1108" w:y="108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方法：</w:t>
      </w:r>
    </w:p>
    <w:p w:rsidR="00A13815" w:rsidRPr="006D547D" w:rsidRDefault="00A13815">
      <w:pPr>
        <w:pStyle w:val="21"/>
        <w:framePr w:w="5410" w:h="8546" w:hRule="exact" w:wrap="none" w:vAnchor="page" w:hAnchor="page" w:x="1108" w:y="1089"/>
        <w:numPr>
          <w:ilvl w:val="0"/>
          <w:numId w:val="75"/>
        </w:numPr>
        <w:shd w:val="clear" w:color="auto" w:fill="auto"/>
        <w:tabs>
          <w:tab w:val="left" w:pos="831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检查虫情。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月，检査当年春梢叶背或秋梢叶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背有无铜锈色或黑斑，或个别果实有无暗灰色或小块黑色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斑。若有，应立即喷药或重视采果后的防治，以免造成损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失。也可从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月上旬起，定期用手持扩大镜观察叶背，若每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个视野平均有虫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头时即应用药防治。</w:t>
      </w:r>
    </w:p>
    <w:p w:rsidR="00A13815" w:rsidRPr="006D547D" w:rsidRDefault="00A13815">
      <w:pPr>
        <w:pStyle w:val="21"/>
        <w:framePr w:w="5410" w:h="8546" w:hRule="exact" w:wrap="none" w:vAnchor="page" w:hAnchor="page" w:x="1108" w:y="1089"/>
        <w:numPr>
          <w:ilvl w:val="0"/>
          <w:numId w:val="75"/>
        </w:numPr>
        <w:shd w:val="clear" w:color="auto" w:fill="auto"/>
        <w:tabs>
          <w:tab w:val="left" w:pos="826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药剂防治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。必须强调连续防治，喷药周到。可选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哒螨酮可湿性粉剂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5 000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四蟥嗪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33"/>
        <w:framePr w:w="5386" w:h="395" w:hRule="exact" w:wrap="none" w:vAnchor="page" w:hAnchor="page" w:x="1118" w:y="463"/>
        <w:shd w:val="clear" w:color="auto" w:fill="auto"/>
        <w:tabs>
          <w:tab w:val="left" w:leader="dot" w:pos="5323"/>
        </w:tabs>
        <w:spacing w:line="200" w:lineRule="exact"/>
        <w:ind w:left="240"/>
        <w:rPr>
          <w:rFonts w:ascii="宋体" w:eastAsia="宋体" w:hAnsi="宋体"/>
        </w:rPr>
      </w:pPr>
      <w:r w:rsidRPr="006D547D">
        <w:rPr>
          <w:rStyle w:val="132"/>
          <w:rFonts w:ascii="宋体" w:eastAsia="宋体" w:hAnsi="宋体"/>
          <w:color w:val="000000"/>
          <w:vertAlign w:val="superscript"/>
        </w:rPr>
        <w:t>96</w:t>
      </w:r>
      <w:r w:rsidRPr="006D547D">
        <w:rPr>
          <w:rStyle w:val="132"/>
          <w:rFonts w:ascii="宋体" w:eastAsia="宋体" w:hAnsi="宋体"/>
          <w:color w:val="000000"/>
        </w:rPr>
        <w:t xml:space="preserve">). </w:t>
      </w:r>
      <w:r w:rsidRPr="006D547D">
        <w:rPr>
          <w:rStyle w:val="132"/>
          <w:rFonts w:ascii="宋体" w:eastAsia="宋体" w:hAnsi="宋体"/>
          <w:color w:val="000000"/>
        </w:rPr>
        <w:tab/>
      </w:r>
    </w:p>
    <w:p w:rsidR="00A13815" w:rsidRPr="006D547D" w:rsidRDefault="00A13815">
      <w:pPr>
        <w:pStyle w:val="21"/>
        <w:framePr w:w="5410" w:h="2913" w:hRule="exact" w:wrap="none" w:vAnchor="page" w:hAnchor="page" w:x="1108" w:y="1117"/>
        <w:shd w:val="clear" w:color="auto" w:fill="auto"/>
        <w:tabs>
          <w:tab w:val="left" w:pos="826"/>
        </w:tabs>
        <w:spacing w:before="0" w:line="317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可湿性粉剂</w:t>
      </w:r>
      <w:r w:rsidRPr="006D547D">
        <w:rPr>
          <w:rStyle w:val="2"/>
          <w:rFonts w:ascii="宋体" w:eastAsia="宋体" w:hAnsi="宋体"/>
          <w:color w:val="000000"/>
          <w:lang w:val="zh-CN"/>
        </w:rPr>
        <w:t>5 000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CN"/>
        </w:rPr>
        <w:t>6 000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CN"/>
        </w:rPr>
        <w:t>25%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三唑锡可湿性粉剂</w:t>
      </w:r>
    </w:p>
    <w:p w:rsidR="00A13815" w:rsidRPr="006D547D" w:rsidRDefault="00A13815">
      <w:pPr>
        <w:pStyle w:val="21"/>
        <w:framePr w:w="5410" w:h="2913" w:hRule="exact" w:wrap="none" w:vAnchor="page" w:hAnchor="page" w:x="1108" w:y="1117"/>
        <w:numPr>
          <w:ilvl w:val="0"/>
          <w:numId w:val="76"/>
        </w:numPr>
        <w:shd w:val="clear" w:color="auto" w:fill="auto"/>
        <w:spacing w:before="0" w:line="317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73%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克螨特乳油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;</w:t>
      </w:r>
    </w:p>
    <w:p w:rsidR="00A13815" w:rsidRPr="006D547D" w:rsidRDefault="00A13815">
      <w:pPr>
        <w:pStyle w:val="21"/>
        <w:framePr w:w="5410" w:h="2913" w:hRule="exact" w:wrap="none" w:vAnchor="page" w:hAnchor="page" w:x="1108" w:y="1117"/>
        <w:numPr>
          <w:ilvl w:val="0"/>
          <w:numId w:val="77"/>
        </w:numPr>
        <w:shd w:val="clear" w:color="auto" w:fill="auto"/>
        <w:tabs>
          <w:tab w:val="left" w:pos="301"/>
        </w:tabs>
        <w:spacing w:before="0" w:line="317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阿维菌素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5 000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苯丁锡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</w:p>
    <w:p w:rsidR="00A13815" w:rsidRPr="006D547D" w:rsidRDefault="00A13815">
      <w:pPr>
        <w:pStyle w:val="21"/>
        <w:framePr w:w="5410" w:h="2913" w:hRule="exact" w:wrap="none" w:vAnchor="page" w:hAnchor="page" w:x="1108" w:y="1117"/>
        <w:numPr>
          <w:ilvl w:val="0"/>
          <w:numId w:val="76"/>
        </w:numPr>
        <w:shd w:val="clear" w:color="auto" w:fill="auto"/>
        <w:tabs>
          <w:tab w:val="left" w:pos="253"/>
        </w:tabs>
        <w:spacing w:before="0" w:line="317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〇〇〇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倍液；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单甲脒水剂或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双甲脒乳油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2 000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3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〇〇〇倍液。</w:t>
      </w:r>
    </w:p>
    <w:p w:rsidR="00A13815" w:rsidRPr="006D547D" w:rsidRDefault="00A13815">
      <w:pPr>
        <w:pStyle w:val="21"/>
        <w:framePr w:w="5410" w:h="2913" w:hRule="exact" w:wrap="none" w:vAnchor="page" w:hAnchor="page" w:x="1108" w:y="1117"/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20"/>
          <w:rFonts w:ascii="宋体" w:eastAsia="宋体" w:hAnsi="宋体"/>
          <w:color w:val="000000"/>
          <w:lang w:eastAsia="en-US"/>
        </w:rPr>
        <w:t>(3)</w:t>
      </w:r>
      <w:r w:rsidRPr="006D547D">
        <w:rPr>
          <w:rStyle w:val="220"/>
          <w:rFonts w:ascii="宋体" w:eastAsia="宋体" w:hAnsi="宋体" w:hint="eastAsia"/>
          <w:color w:val="000000"/>
          <w:lang w:val="zh-TW" w:eastAsia="zh-TW"/>
        </w:rPr>
        <w:t>改善橘园生态环境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。园内种植覆盖作物，旱季适时</w:t>
      </w:r>
    </w:p>
    <w:p w:rsidR="00A13815" w:rsidRPr="006D547D" w:rsidRDefault="00A13815">
      <w:pPr>
        <w:pStyle w:val="21"/>
        <w:framePr w:w="5410" w:h="2913" w:hRule="exact" w:wrap="none" w:vAnchor="page" w:hAnchor="page" w:x="1108" w:y="1117"/>
        <w:shd w:val="clear" w:color="auto" w:fill="auto"/>
        <w:spacing w:before="0" w:after="394" w:line="317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灌溉，保持阴湿环境，以减轻镑壁虱的发生与危害。</w:t>
      </w:r>
    </w:p>
    <w:p w:rsidR="00A13815" w:rsidRPr="006D547D" w:rsidRDefault="00A13815">
      <w:pPr>
        <w:pStyle w:val="11110"/>
        <w:framePr w:w="5410" w:h="2913" w:hRule="exact" w:wrap="none" w:vAnchor="page" w:hAnchor="page" w:x="1108" w:y="1117"/>
        <w:shd w:val="clear" w:color="auto" w:fill="auto"/>
        <w:spacing w:before="0" w:after="0" w:line="200" w:lineRule="exact"/>
        <w:jc w:val="both"/>
        <w:rPr>
          <w:rFonts w:ascii="宋体" w:eastAsia="宋体" w:hAnsi="宋体"/>
        </w:rPr>
      </w:pPr>
      <w:bookmarkStart w:id="93" w:name="bookmark92"/>
      <w:r w:rsidRPr="006D547D">
        <w:rPr>
          <w:rStyle w:val="11110pt"/>
          <w:rFonts w:ascii="宋体" w:eastAsia="宋体" w:hAnsi="宋体"/>
          <w:b/>
          <w:bCs/>
          <w:color w:val="000000"/>
          <w:lang w:val="zh-TW" w:eastAsia="zh-TW"/>
        </w:rPr>
        <w:t>75</w:t>
      </w:r>
      <w:r w:rsidRPr="006D547D">
        <w:rPr>
          <w:rStyle w:val="11110pt"/>
          <w:rFonts w:ascii="宋体" w:eastAsia="宋体" w:hAnsi="宋体" w:hint="eastAsia"/>
          <w:b/>
          <w:bCs/>
          <w:color w:val="000000"/>
          <w:lang w:val="zh-TW" w:eastAsia="zh-TW"/>
        </w:rPr>
        <w:t>•柑橘天牛有何危害？怎样进行有麵台？</w:t>
      </w:r>
      <w:bookmarkEnd w:id="93"/>
    </w:p>
    <w:p w:rsidR="00A13815" w:rsidRPr="006D547D" w:rsidRDefault="00A13815">
      <w:pPr>
        <w:pStyle w:val="21"/>
        <w:framePr w:w="5410" w:h="5453" w:hRule="exact" w:wrap="none" w:vAnchor="page" w:hAnchor="page" w:x="1108" w:y="424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我国为害柑橘的天牛有记载的约有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多种，主要种类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有星天牛、褐天牛和光盾天牛等，以蛀食枝干为害。</w:t>
      </w:r>
    </w:p>
    <w:p w:rsidR="00A13815" w:rsidRPr="006D547D" w:rsidRDefault="00A13815">
      <w:pPr>
        <w:pStyle w:val="21"/>
        <w:framePr w:w="5410" w:h="5453" w:hRule="exact" w:wrap="none" w:vAnchor="page" w:hAnchor="page" w:x="1108" w:y="424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星天牛又称橘星天牛。我国各柑橘区均有，危害柑橘、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梨、桑和柳等多种林木。其幼虫蛀食柑橘离地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米以内的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树干、根颈和主根的皮层，蛀食成许多虫洞，洞口常堆积有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木屑状的排泄物，切断养分和水分输送使植株生长不良，轻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则部分枝叶黄化，重则由于根颈被“环割”使植株枯死。它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造成的伤口还为脚腐病菌的侵人创造了条件，轻则使树生长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不良，严重者可使幼龄柑橘死亡。</w:t>
      </w:r>
    </w:p>
    <w:p w:rsidR="00A13815" w:rsidRPr="006D547D" w:rsidRDefault="00A13815">
      <w:pPr>
        <w:pStyle w:val="21"/>
        <w:framePr w:w="5410" w:h="5453" w:hRule="exact" w:wrap="none" w:vAnchor="page" w:hAnchor="page" w:x="1108" w:y="424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褐天牛又称橘褐天牛、老木虫。全国各柑橘产区均有分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布，主要危害柑橘和葡萄。褐天牛与星天牛的为害状相似，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但洞口多在离地面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厘米以上的主干或主枝上。柑橘树被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害后，树势十分衰弱，严重的整株死亡。</w:t>
      </w:r>
    </w:p>
    <w:p w:rsidR="00A13815" w:rsidRPr="006D547D" w:rsidRDefault="00A13815">
      <w:pPr>
        <w:pStyle w:val="21"/>
        <w:framePr w:w="5410" w:h="5453" w:hRule="exact" w:wrap="none" w:vAnchor="page" w:hAnchor="page" w:x="1108" w:y="424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光盾绿天牛又称橘绿天牛、光绿天牛、柑橘枝天牛，俗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称吹箫虫。湖南、江苏、安徽、福建、广东、江西、广西等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柑橘产区均有分布，主要危害柑橘类果树和九里香。幼虫于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枝条木质部内姓食，先向上蛀梢头，梢头枯死后便向下蛀，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7"/>
        <w:framePr w:wrap="none" w:vAnchor="page" w:hAnchor="page" w:x="4010" w:y="526"/>
        <w:shd w:val="clear" w:color="auto" w:fill="auto"/>
        <w:spacing w:line="320" w:lineRule="exact"/>
        <w:jc w:val="both"/>
        <w:rPr>
          <w:rFonts w:ascii="宋体" w:eastAsia="宋体" w:hAnsi="宋体"/>
        </w:rPr>
      </w:pPr>
      <w:r w:rsidRPr="006D547D">
        <w:rPr>
          <w:rStyle w:val="MingLiU1"/>
          <w:rFonts w:ascii="宋体" w:eastAsia="宋体" w:hAnsi="宋体"/>
          <w:color w:val="000000"/>
        </w:rPr>
        <w:t>.</w:t>
      </w:r>
      <w:r w:rsidRPr="006D547D">
        <w:rPr>
          <w:rStyle w:val="MingLiU1"/>
          <w:rFonts w:ascii="宋体" w:eastAsia="宋体" w:hAnsi="宋体" w:hint="eastAsia"/>
          <w:color w:val="000000"/>
        </w:rPr>
        <w:t>手</w:t>
      </w:r>
      <w:r w:rsidRPr="006D547D">
        <w:rPr>
          <w:rStyle w:val="MingLiU1"/>
          <w:rFonts w:ascii="宋体" w:eastAsia="宋体" w:hAnsi="宋体"/>
          <w:color w:val="000000"/>
        </w:rPr>
        <w:t>.</w:t>
      </w:r>
      <w:r w:rsidRPr="006D547D">
        <w:rPr>
          <w:rStyle w:val="MingLiU1"/>
          <w:rFonts w:ascii="宋体" w:eastAsia="宋体" w:hAnsi="宋体" w:hint="eastAsia"/>
          <w:color w:val="000000"/>
        </w:rPr>
        <w:t>、</w:t>
      </w:r>
      <w:r w:rsidRPr="006D547D">
        <w:rPr>
          <w:rStyle w:val="MingLiU1"/>
          <w:rFonts w:ascii="宋体" w:eastAsia="宋体" w:hAnsi="宋体"/>
          <w:color w:val="000000"/>
        </w:rPr>
        <w:t>..</w:t>
      </w:r>
      <w:r w:rsidRPr="006D547D">
        <w:rPr>
          <w:rStyle w:val="MingLiU1"/>
          <w:rFonts w:ascii="宋体" w:eastAsia="宋体" w:hAnsi="宋体" w:hint="eastAsia"/>
          <w:color w:val="000000"/>
          <w:lang w:val="zh-TW" w:eastAsia="zh-TW"/>
        </w:rPr>
        <w:t>苎宇</w:t>
      </w:r>
      <w:r w:rsidRPr="006D547D">
        <w:rPr>
          <w:rStyle w:val="MingLiU1"/>
          <w:rFonts w:ascii="宋体" w:eastAsia="宋体" w:hAnsi="宋体"/>
          <w:color w:val="000000"/>
          <w:lang w:val="zh-TW" w:eastAsia="zh-TW"/>
        </w:rPr>
        <w:t>.</w:t>
      </w:r>
      <w:r w:rsidRPr="006D547D">
        <w:rPr>
          <w:rStyle w:val="MingLiU1"/>
          <w:rFonts w:ascii="宋体" w:eastAsia="宋体" w:hAnsi="宋体" w:hint="eastAsia"/>
          <w:color w:val="000000"/>
          <w:lang w:val="zh-TW" w:eastAsia="zh-TW"/>
        </w:rPr>
        <w:t>气®</w:t>
      </w:r>
      <w:r w:rsidRPr="006D547D">
        <w:rPr>
          <w:rStyle w:val="MingLiU1"/>
          <w:rFonts w:ascii="宋体" w:eastAsia="宋体" w:hAnsi="宋体" w:hint="eastAsia"/>
          <w:color w:val="000000"/>
        </w:rPr>
        <w:t>亨今”</w:t>
      </w:r>
      <w:r w:rsidRPr="006D547D">
        <w:rPr>
          <w:rStyle w:val="MingLiU1"/>
          <w:rFonts w:ascii="宋体" w:eastAsia="宋体" w:hAnsi="宋体"/>
          <w:color w:val="000000"/>
          <w:lang w:val="en-US" w:eastAsia="en-US"/>
        </w:rPr>
        <w:t>....</w:t>
      </w:r>
      <w:r w:rsidRPr="006D547D">
        <w:rPr>
          <w:rStyle w:val="Garamond3"/>
          <w:rFonts w:ascii="宋体" w:eastAsia="宋体" w:hAnsi="宋体"/>
          <w:color w:val="000000"/>
          <w:vertAlign w:val="superscript"/>
        </w:rPr>
        <w:t>97</w:t>
      </w:r>
    </w:p>
    <w:p w:rsidR="00A13815" w:rsidRPr="006D547D" w:rsidRDefault="00A13815">
      <w:pPr>
        <w:pStyle w:val="21"/>
        <w:framePr w:w="5424" w:h="8615" w:hRule="exact" w:wrap="none" w:vAnchor="page" w:hAnchor="page" w:x="1101" w:y="1113"/>
        <w:shd w:val="clear" w:color="auto" w:fill="auto"/>
        <w:spacing w:before="0" w:line="317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隔一段距离向外蛀一排粪孔，排出粪屑，状如箫孔，故名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“吹箫虫”。造成枯枝，树势衰弱，产量锐减。</w:t>
      </w:r>
    </w:p>
    <w:p w:rsidR="00A13815" w:rsidRPr="006D547D" w:rsidRDefault="00A13815">
      <w:pPr>
        <w:pStyle w:val="21"/>
        <w:framePr w:w="5424" w:h="8615" w:hRule="exact" w:wrap="none" w:vAnchor="page" w:hAnchor="page" w:x="1101" w:y="1113"/>
        <w:shd w:val="clear" w:color="auto" w:fill="auto"/>
        <w:spacing w:before="0" w:line="317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措施：</w:t>
      </w:r>
    </w:p>
    <w:p w:rsidR="00A13815" w:rsidRPr="006D547D" w:rsidRDefault="00A13815">
      <w:pPr>
        <w:pStyle w:val="70"/>
        <w:framePr w:w="5424" w:h="8615" w:hRule="exact" w:wrap="none" w:vAnchor="page" w:hAnchor="page" w:x="1101" w:y="1113"/>
        <w:numPr>
          <w:ilvl w:val="0"/>
          <w:numId w:val="78"/>
        </w:numPr>
        <w:shd w:val="clear" w:color="auto" w:fill="auto"/>
        <w:tabs>
          <w:tab w:val="left" w:pos="882"/>
        </w:tabs>
        <w:spacing w:line="317" w:lineRule="exact"/>
        <w:ind w:firstLine="48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人工捕捉成虫，刮除卵粒及低龄幼虫</w:t>
      </w:r>
      <w:r w:rsidRPr="006D547D">
        <w:rPr>
          <w:rStyle w:val="71"/>
          <w:rFonts w:ascii="宋体" w:eastAsia="宋体" w:hAnsi="宋体" w:hint="eastAsia"/>
          <w:b/>
          <w:bCs/>
          <w:color w:val="000000"/>
          <w:lang w:val="zh-TW" w:eastAsia="zh-TW"/>
        </w:rPr>
        <w:t>。于</w:t>
      </w:r>
      <w:r w:rsidRPr="006D547D">
        <w:rPr>
          <w:rStyle w:val="71"/>
          <w:rFonts w:ascii="宋体" w:eastAsia="宋体" w:hAnsi="宋体"/>
          <w:b/>
          <w:bCs/>
          <w:color w:val="000000"/>
          <w:lang w:val="zh-TW" w:eastAsia="zh-TW"/>
        </w:rPr>
        <w:t>5</w:t>
      </w:r>
      <w:r w:rsidRPr="006D547D">
        <w:rPr>
          <w:rStyle w:val="71"/>
          <w:rFonts w:ascii="宋体" w:hAnsi="宋体" w:hint="eastAsia"/>
          <w:b/>
          <w:bCs/>
          <w:color w:val="000000"/>
          <w:lang w:val="zh-TW" w:eastAsia="zh-TW"/>
        </w:rPr>
        <w:t>〜</w:t>
      </w:r>
      <w:r w:rsidRPr="006D547D">
        <w:rPr>
          <w:rStyle w:val="71"/>
          <w:rFonts w:ascii="宋体" w:eastAsia="宋体" w:hAnsi="宋体"/>
          <w:b/>
          <w:bCs/>
          <w:color w:val="000000"/>
          <w:lang w:val="zh-TW" w:eastAsia="zh-TW"/>
        </w:rPr>
        <w:t>7</w:t>
      </w:r>
      <w:r w:rsidRPr="006D547D">
        <w:rPr>
          <w:rStyle w:val="71"/>
          <w:rFonts w:ascii="宋体" w:eastAsia="宋体" w:hAnsi="宋体" w:hint="eastAsia"/>
          <w:b/>
          <w:bCs/>
          <w:color w:val="000000"/>
          <w:lang w:val="zh-TW" w:eastAsia="zh-TW"/>
        </w:rPr>
        <w:t>月</w:t>
      </w:r>
    </w:p>
    <w:p w:rsidR="00A13815" w:rsidRPr="006D547D" w:rsidRDefault="00A13815">
      <w:pPr>
        <w:pStyle w:val="21"/>
        <w:framePr w:w="5424" w:h="8615" w:hRule="exact" w:wrap="none" w:vAnchor="page" w:hAnchor="page" w:x="1101" w:y="1113"/>
        <w:shd w:val="clear" w:color="auto" w:fill="auto"/>
        <w:spacing w:before="0" w:line="317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间成虫盛发期趁成虫晴天中午交尾产卵捕杀之，并据产卵处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特征（裂口稍隆起或树皮现浸润状点，为害处有流胶）用利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刀刮除虫卵及初孵幼虫。</w:t>
      </w:r>
    </w:p>
    <w:p w:rsidR="00A13815" w:rsidRPr="006D547D" w:rsidRDefault="00A13815">
      <w:pPr>
        <w:pStyle w:val="21"/>
        <w:framePr w:w="5424" w:h="8615" w:hRule="exact" w:wrap="none" w:vAnchor="page" w:hAnchor="page" w:x="1101" w:y="1113"/>
        <w:numPr>
          <w:ilvl w:val="0"/>
          <w:numId w:val="78"/>
        </w:numPr>
        <w:shd w:val="clear" w:color="auto" w:fill="auto"/>
        <w:tabs>
          <w:tab w:val="left" w:pos="887"/>
        </w:tabs>
        <w:spacing w:before="0" w:line="317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药杀和钩杀蛀道幼虫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。对有虫粪的枝干，用钢丝沿</w:t>
      </w:r>
    </w:p>
    <w:p w:rsidR="00A13815" w:rsidRPr="006D547D" w:rsidRDefault="00A13815">
      <w:pPr>
        <w:pStyle w:val="21"/>
        <w:framePr w:w="5424" w:h="8615" w:hRule="exact" w:wrap="none" w:vAnchor="page" w:hAnchor="page" w:x="1101" w:y="1113"/>
        <w:shd w:val="clear" w:color="auto" w:fill="auto"/>
        <w:spacing w:before="0" w:line="317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孔插人钩杀幼虫，并用脱脂棉蘸药塞人虫孔，或用注射器灌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药人虫道。药剂可用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敌敌畏、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乐果乳油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液，或用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1/8</w:t>
      </w:r>
      <w:r w:rsidRPr="006D547D">
        <w:rPr>
          <w:rStyle w:val="2"/>
          <w:rFonts w:ascii="宋体" w:hAnsi="宋体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1/6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片磷化铝塞入虫孔，再用湿泥封堵虫孔。</w:t>
      </w:r>
    </w:p>
    <w:p w:rsidR="00A13815" w:rsidRPr="006D547D" w:rsidRDefault="00A13815">
      <w:pPr>
        <w:pStyle w:val="21"/>
        <w:framePr w:w="5424" w:h="8615" w:hRule="exact" w:wrap="none" w:vAnchor="page" w:hAnchor="page" w:x="1101" w:y="1113"/>
        <w:numPr>
          <w:ilvl w:val="0"/>
          <w:numId w:val="78"/>
        </w:numPr>
        <w:shd w:val="clear" w:color="auto" w:fill="auto"/>
        <w:tabs>
          <w:tab w:val="left" w:pos="853"/>
        </w:tabs>
        <w:spacing w:before="0" w:after="394" w:line="317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生物防治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。近年应用昆虫病原线虫，对消灭天牛幼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虫也有较好效果。另外有条件繁殖释放天牛肿腿蜂，对星天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牛幼虫防效明显。</w:t>
      </w:r>
    </w:p>
    <w:p w:rsidR="00A13815" w:rsidRPr="006D547D" w:rsidRDefault="00A13815">
      <w:pPr>
        <w:pStyle w:val="110"/>
        <w:framePr w:w="5424" w:h="8615" w:hRule="exact" w:wrap="none" w:vAnchor="page" w:hAnchor="page" w:x="1101" w:y="1113"/>
        <w:shd w:val="clear" w:color="auto" w:fill="auto"/>
        <w:spacing w:before="0" w:after="209" w:line="200" w:lineRule="exact"/>
        <w:ind w:firstLine="0"/>
        <w:jc w:val="both"/>
        <w:rPr>
          <w:rFonts w:ascii="宋体" w:eastAsia="宋体" w:hAnsi="宋体"/>
        </w:rPr>
      </w:pPr>
      <w:bookmarkStart w:id="94" w:name="bookmark93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76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•麵潜叶蛾有何危害？怎样防治？</w:t>
      </w:r>
      <w:bookmarkEnd w:id="94"/>
    </w:p>
    <w:p w:rsidR="00A13815" w:rsidRPr="006D547D" w:rsidRDefault="00A13815">
      <w:pPr>
        <w:pStyle w:val="21"/>
        <w:framePr w:w="5424" w:h="8615" w:hRule="exact" w:wrap="none" w:vAnchor="page" w:hAnchor="page" w:x="1101" w:y="1113"/>
        <w:shd w:val="clear" w:color="auto" w:fill="auto"/>
        <w:spacing w:before="0" w:line="317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柑橘潜叶蛾是柑橘的主要害虫，全国柑橘产区均有分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布。以幼虫潜入嫩叶、嫩梢的表皮下取食，蛀食成不规则的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银白色隧道，果农称之为“绘图虫”、“绣花虫”、“鬼画符”。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引起叶片畸形卷曲，容易落叶，严重影响光合作用，影响幼树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生长和结果。被害的卷叶又常是柑橘红蜘蛛、卷叶蛾等害虫的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“靡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;</w:t>
      </w:r>
      <w:r w:rsidRPr="006D547D">
        <w:rPr>
          <w:rStyle w:val="2CenturySchoolbook4"/>
          <w:rFonts w:ascii="宋体" w:eastAsia="宋体" w:hAnsi="宋体"/>
          <w:color w:val="000000"/>
        </w:rPr>
        <w:t>f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”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和越冬场所</w:t>
      </w:r>
      <w:r w:rsidRPr="006D547D">
        <w:rPr>
          <w:rStyle w:val="2"/>
          <w:rFonts w:ascii="宋体" w:eastAsia="宋体" w:hAnsi="宋体" w:hint="eastAsia"/>
          <w:color w:val="000000"/>
          <w:vertAlign w:val="subscript"/>
          <w:lang w:val="zh-TW" w:eastAsia="zh-TW"/>
        </w:rPr>
        <w:t>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更严重的是潜叶蛾为害叶片和枝条所造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成的伤口，最易被柑橘溃疡病病原细菌所入侵，为害更大。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采用农业防治和药剂防治相结合的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措施：</w:t>
      </w:r>
    </w:p>
    <w:p w:rsidR="00A13815" w:rsidRPr="006D547D" w:rsidRDefault="00A13815">
      <w:pPr>
        <w:pStyle w:val="21"/>
        <w:framePr w:w="5424" w:h="8615" w:hRule="exact" w:wrap="none" w:vAnchor="page" w:hAnchor="page" w:x="1101" w:y="1113"/>
        <w:shd w:val="clear" w:color="auto" w:fill="auto"/>
        <w:spacing w:before="0" w:line="317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/>
          <w:color w:val="000000"/>
          <w:lang w:eastAsia="en-US"/>
        </w:rPr>
        <w:t>(1)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农业防治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。结合栽培管理措施进行抹芽控制夏梢和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早发秋梢或夏剪以抑制虫源是防治潜叶蛾的根本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措施；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通过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01"/>
        <w:framePr w:w="5405" w:h="9332" w:hRule="exact" w:wrap="none" w:vAnchor="page" w:hAnchor="page" w:x="1046" w:y="410"/>
        <w:shd w:val="clear" w:color="auto" w:fill="auto"/>
        <w:spacing w:after="328" w:line="170" w:lineRule="exact"/>
        <w:ind w:left="260"/>
        <w:rPr>
          <w:rFonts w:ascii="宋体" w:eastAsia="宋体" w:hAnsi="宋体"/>
        </w:rPr>
      </w:pPr>
      <w:r w:rsidRPr="006D547D">
        <w:rPr>
          <w:rStyle w:val="200"/>
          <w:rFonts w:ascii="宋体" w:eastAsia="宋体" w:hAnsi="宋体"/>
          <w:color w:val="000000"/>
        </w:rPr>
        <w:t xml:space="preserve">98 </w:t>
      </w:r>
      <w:r w:rsidRPr="006D547D">
        <w:rPr>
          <w:rStyle w:val="200"/>
          <w:rFonts w:ascii="宋体" w:eastAsia="宋体" w:hAnsi="宋体"/>
          <w:color w:val="000000"/>
          <w:vertAlign w:val="subscript"/>
        </w:rPr>
        <w:t>;</w:t>
      </w:r>
      <w:r w:rsidRPr="006D547D">
        <w:rPr>
          <w:rStyle w:val="200"/>
          <w:rFonts w:ascii="宋体" w:eastAsia="宋体" w:hAnsi="宋体"/>
          <w:color w:val="000000"/>
        </w:rPr>
        <w:t>::_</w:t>
      </w:r>
      <w:r w:rsidRPr="006D547D">
        <w:rPr>
          <w:rStyle w:val="200"/>
          <w:rFonts w:ascii="宋体" w:eastAsia="宋体" w:hAnsi="宋体" w:hint="eastAsia"/>
          <w:color w:val="000000"/>
        </w:rPr>
        <w:t>卿</w:t>
      </w:r>
      <w:r w:rsidRPr="006D547D">
        <w:rPr>
          <w:rStyle w:val="200"/>
          <w:rFonts w:ascii="宋体" w:eastAsia="宋体" w:hAnsi="宋体" w:hint="eastAsia"/>
          <w:color w:val="000000"/>
          <w:lang w:val="zh-TW" w:eastAsia="zh-TW"/>
        </w:rPr>
        <w:t>广姅挤…‘…………</w:t>
      </w:r>
      <w:r w:rsidRPr="006D547D">
        <w:rPr>
          <w:rStyle w:val="200"/>
          <w:rFonts w:ascii="宋体" w:eastAsia="宋体" w:hAnsi="宋体"/>
          <w:color w:val="000000"/>
          <w:lang w:val="zh-TW" w:eastAsia="zh-TW"/>
        </w:rPr>
        <w:t>_</w:t>
      </w:r>
      <w:r w:rsidRPr="006D547D">
        <w:rPr>
          <w:rStyle w:val="200"/>
          <w:rFonts w:ascii="宋体" w:eastAsia="宋体" w:hAnsi="宋体" w:hint="eastAsia"/>
          <w:color w:val="000000"/>
        </w:rPr>
        <w:t>………</w:t>
      </w:r>
    </w:p>
    <w:p w:rsidR="00A13815" w:rsidRPr="006D547D" w:rsidRDefault="00A13815">
      <w:pPr>
        <w:pStyle w:val="21"/>
        <w:framePr w:w="5405" w:h="9332" w:hRule="exact" w:wrap="none" w:vAnchor="page" w:hAnchor="page" w:x="1046" w:y="410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水肥管理，使夏、秋梢抽发健壮整齐，减少着卵量，中断幼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虫食物来源，以抑制虫源是防治柑橘潜叶蛾的根本措施。冬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季结合修剪，剪除被害梢，以减少越冬虫口基数。但要注意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将摘下的嫩梢、虫叶和剪下的被害枝梢集中处理，以直接消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灭其中的害虫。</w:t>
      </w:r>
    </w:p>
    <w:p w:rsidR="00A13815" w:rsidRPr="006D547D" w:rsidRDefault="00A13815">
      <w:pPr>
        <w:pStyle w:val="21"/>
        <w:framePr w:w="5405" w:h="9332" w:hRule="exact" w:wrap="none" w:vAnchor="page" w:hAnchor="page" w:x="1046" w:y="410"/>
        <w:shd w:val="clear" w:color="auto" w:fill="auto"/>
        <w:spacing w:before="0" w:after="494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/>
          <w:color w:val="000000"/>
          <w:lang w:eastAsia="en-US"/>
        </w:rPr>
        <w:t>(2)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药剂防治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。掌握重点保护夏、秋梢的原则</w:t>
      </w:r>
      <w:r w:rsidRPr="006D547D">
        <w:rPr>
          <w:rStyle w:val="24pt1"/>
          <w:rFonts w:ascii="宋体" w:eastAsia="宋体" w:hAnsi="宋体" w:hint="eastAsia"/>
          <w:color w:val="000000"/>
          <w:lang w:val="zh-TW" w:eastAsia="zh-TW"/>
        </w:rPr>
        <w:t>。一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新梢萌发不超过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毫米或嫩芽被害率达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左右时，开始喷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药。以后每隔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天左右喷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次，连续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次。重点防治成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虫和初孵幼虫。防治成虫，喷药宜在傍晚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进行；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防治初孵幼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虫宜在晴天午后用药，效果较好。常用药剂有：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啶虫脒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3 000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敌敌畏乳油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虫啉乳油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3 000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倍液。</w:t>
      </w:r>
    </w:p>
    <w:p w:rsidR="00A13815" w:rsidRPr="006D547D" w:rsidRDefault="00A13815">
      <w:pPr>
        <w:pStyle w:val="1150"/>
        <w:framePr w:w="5405" w:h="9332" w:hRule="exact" w:wrap="none" w:vAnchor="page" w:hAnchor="page" w:x="1046" w:y="410"/>
        <w:shd w:val="clear" w:color="auto" w:fill="auto"/>
        <w:spacing w:before="0" w:after="171" w:line="220" w:lineRule="exact"/>
        <w:jc w:val="both"/>
        <w:rPr>
          <w:rFonts w:ascii="宋体" w:eastAsia="宋体" w:hAnsi="宋体"/>
        </w:rPr>
      </w:pPr>
      <w:bookmarkStart w:id="95" w:name="bookmark94"/>
      <w:r w:rsidRPr="006D547D">
        <w:rPr>
          <w:rStyle w:val="1150pt"/>
          <w:rFonts w:ascii="宋体" w:eastAsia="宋体" w:hAnsi="宋体"/>
          <w:color w:val="000000"/>
          <w:lang w:val="zh-TW" w:eastAsia="zh-TW"/>
        </w:rPr>
        <w:t>77</w:t>
      </w:r>
      <w:r w:rsidRPr="006D547D">
        <w:rPr>
          <w:rStyle w:val="1150pt"/>
          <w:rFonts w:ascii="宋体" w:eastAsia="宋体" w:hAnsi="宋体" w:hint="eastAsia"/>
          <w:color w:val="000000"/>
          <w:lang w:val="zh-TW" w:eastAsia="zh-TW"/>
        </w:rPr>
        <w:t>•如何保护利用相橘害虫天敌？</w:t>
      </w:r>
      <w:bookmarkEnd w:id="95"/>
    </w:p>
    <w:p w:rsidR="00A13815" w:rsidRPr="006D547D" w:rsidRDefault="00A13815">
      <w:pPr>
        <w:pStyle w:val="21"/>
        <w:framePr w:w="5405" w:h="9332" w:hRule="exact" w:wrap="none" w:vAnchor="page" w:hAnchor="page" w:x="1046" w:y="410"/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我国柑橘害虫天敌有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1 051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种，以寄生蜂的种类最多，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352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种，其次为瓢虫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144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种，步甲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种，食蚜蝇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29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寄生蝇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种，捕食性椿象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种，草蛉和粉蛉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种，蜘蛛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118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种，捕食蜾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种，寄生菌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种。</w:t>
      </w:r>
    </w:p>
    <w:p w:rsidR="00A13815" w:rsidRPr="006D547D" w:rsidRDefault="00A13815">
      <w:pPr>
        <w:pStyle w:val="21"/>
        <w:framePr w:w="5405" w:h="9332" w:hRule="exact" w:wrap="none" w:vAnchor="page" w:hAnchor="page" w:x="1046" w:y="410"/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对它们应加以保护利用’措施是：</w:t>
      </w:r>
    </w:p>
    <w:p w:rsidR="00A13815" w:rsidRPr="006D547D" w:rsidRDefault="00A13815">
      <w:pPr>
        <w:pStyle w:val="21"/>
        <w:framePr w:w="5405" w:h="9332" w:hRule="exact" w:wrap="none" w:vAnchor="page" w:hAnchor="page" w:x="1046" w:y="410"/>
        <w:numPr>
          <w:ilvl w:val="0"/>
          <w:numId w:val="79"/>
        </w:numPr>
        <w:shd w:val="clear" w:color="auto" w:fill="auto"/>
        <w:tabs>
          <w:tab w:val="left" w:pos="750"/>
        </w:tabs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搞好间作或生草覆盖，稳定橘园生态系统，使橘园生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物群落复杂化和多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样化；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适时排灌，科学施肥，尽可能满足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植物正常生长发育的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需要；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造成有利于柑橘和天敌生存繁衍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的环境。</w:t>
      </w:r>
    </w:p>
    <w:p w:rsidR="00A13815" w:rsidRPr="006D547D" w:rsidRDefault="00A13815">
      <w:pPr>
        <w:pStyle w:val="21"/>
        <w:framePr w:w="5405" w:h="9332" w:hRule="exact" w:wrap="none" w:vAnchor="page" w:hAnchor="page" w:x="1046" w:y="410"/>
        <w:numPr>
          <w:ilvl w:val="0"/>
          <w:numId w:val="79"/>
        </w:numPr>
        <w:shd w:val="clear" w:color="auto" w:fill="auto"/>
        <w:tabs>
          <w:tab w:val="left" w:pos="745"/>
        </w:tabs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剪除害虫枝，保留天敌。冬春修剪剪除被虱断、黑刺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粉虱等移动性小的害虫枝叶时，剪后宜将被寄生蜂、寄生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菌、寄生的虫部留于树盘下，以便让天敌迁回到树上去。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7"/>
        <w:framePr w:wrap="none" w:vAnchor="page" w:hAnchor="page" w:x="3933" w:y="535"/>
        <w:shd w:val="clear" w:color="auto" w:fill="auto"/>
        <w:spacing w:line="190" w:lineRule="exact"/>
        <w:jc w:val="left"/>
        <w:rPr>
          <w:rFonts w:ascii="宋体" w:eastAsia="宋体" w:hAnsi="宋体"/>
        </w:rPr>
      </w:pPr>
      <w:r w:rsidRPr="006D547D">
        <w:rPr>
          <w:rStyle w:val="26"/>
          <w:rFonts w:ascii="宋体" w:eastAsia="宋体" w:hAnsi="宋体" w:hint="eastAsia"/>
          <w:color w:val="000000"/>
          <w:lang w:val="zh-TW" w:eastAsia="zh-TW"/>
        </w:rPr>
        <w:t>五、病虫莩害综合防治</w:t>
      </w:r>
    </w:p>
    <w:p w:rsidR="00A13815" w:rsidRPr="006D547D" w:rsidRDefault="00691D21">
      <w:pPr>
        <w:framePr w:wrap="none" w:vAnchor="page" w:hAnchor="page" w:x="5853" w:y="386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60045" cy="315595"/>
            <wp:effectExtent l="0" t="0" r="1905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21"/>
        <w:framePr w:w="5410" w:h="4865" w:hRule="exact" w:wrap="none" w:vAnchor="page" w:hAnchor="page" w:x="1043" w:y="1113"/>
        <w:numPr>
          <w:ilvl w:val="0"/>
          <w:numId w:val="79"/>
        </w:numPr>
        <w:shd w:val="clear" w:color="auto" w:fill="auto"/>
        <w:tabs>
          <w:tab w:val="left" w:pos="802"/>
        </w:tabs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保持树冠清洁，防止蚂蚁干扰。用水柱冲洗树冠，使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枝叶不遭灰尘、煤烟菌污染，保证寄生蜂、捕食螨等天敌有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一个清洁而安静的环境。</w:t>
      </w:r>
    </w:p>
    <w:p w:rsidR="00A13815" w:rsidRPr="006D547D" w:rsidRDefault="00A13815">
      <w:pPr>
        <w:pStyle w:val="21"/>
        <w:framePr w:w="5410" w:h="4865" w:hRule="exact" w:wrap="none" w:vAnchor="page" w:hAnchor="page" w:x="1043" w:y="1113"/>
        <w:numPr>
          <w:ilvl w:val="0"/>
          <w:numId w:val="79"/>
        </w:numPr>
        <w:shd w:val="clear" w:color="auto" w:fill="auto"/>
        <w:tabs>
          <w:tab w:val="left" w:pos="797"/>
        </w:tabs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引放天敌。从天敌发生多的橘园收集被寄生蜂寄生或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收集瓢虫、草蛉、捕食螨等，释放在天敌少的橘园。</w:t>
      </w:r>
    </w:p>
    <w:p w:rsidR="00A13815" w:rsidRPr="006D547D" w:rsidRDefault="00A13815">
      <w:pPr>
        <w:pStyle w:val="21"/>
        <w:framePr w:w="5410" w:h="4865" w:hRule="exact" w:wrap="none" w:vAnchor="page" w:hAnchor="page" w:x="1043" w:y="1113"/>
        <w:numPr>
          <w:ilvl w:val="0"/>
          <w:numId w:val="79"/>
        </w:numPr>
        <w:shd w:val="clear" w:color="auto" w:fill="auto"/>
        <w:tabs>
          <w:tab w:val="left" w:pos="806"/>
        </w:tabs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种植蜜源和桥梁植物，招引天敌。在橘园中或园边种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植油菜、蚕豆、苏麻、蓖麻等蜜源或桥梁植物，以招引寄生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蜂、瓢虫、草蛉、捕食螨等天敌，控制害虫。</w:t>
      </w:r>
    </w:p>
    <w:p w:rsidR="00A13815" w:rsidRPr="006D547D" w:rsidRDefault="00A13815">
      <w:pPr>
        <w:pStyle w:val="21"/>
        <w:framePr w:w="5410" w:h="4865" w:hRule="exact" w:wrap="none" w:vAnchor="page" w:hAnchor="page" w:x="1043" w:y="1113"/>
        <w:numPr>
          <w:ilvl w:val="0"/>
          <w:numId w:val="79"/>
        </w:numPr>
        <w:shd w:val="clear" w:color="auto" w:fill="auto"/>
        <w:tabs>
          <w:tab w:val="left" w:pos="849"/>
        </w:tabs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在天敌的蛹或卵期施药，对天敌的杀伤力小。</w:t>
      </w:r>
    </w:p>
    <w:p w:rsidR="00A13815" w:rsidRPr="006D547D" w:rsidRDefault="00A13815">
      <w:pPr>
        <w:pStyle w:val="21"/>
        <w:framePr w:w="5410" w:h="4865" w:hRule="exact" w:wrap="none" w:vAnchor="page" w:hAnchor="page" w:x="1043" w:y="1113"/>
        <w:numPr>
          <w:ilvl w:val="0"/>
          <w:numId w:val="79"/>
        </w:numPr>
        <w:shd w:val="clear" w:color="auto" w:fill="auto"/>
        <w:tabs>
          <w:tab w:val="left" w:pos="802"/>
        </w:tabs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在园内尽量少用或不用广谱性的乐果、氧化乐果、水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胺硫磷等对天敌伤害大的农药。</w:t>
      </w:r>
    </w:p>
    <w:p w:rsidR="00A13815" w:rsidRPr="006D547D" w:rsidRDefault="00A13815">
      <w:pPr>
        <w:pStyle w:val="21"/>
        <w:framePr w:w="5410" w:h="4865" w:hRule="exact" w:wrap="none" w:vAnchor="page" w:hAnchor="page" w:x="1043" w:y="1113"/>
        <w:numPr>
          <w:ilvl w:val="0"/>
          <w:numId w:val="79"/>
        </w:numPr>
        <w:shd w:val="clear" w:color="auto" w:fill="auto"/>
        <w:tabs>
          <w:tab w:val="left" w:pos="802"/>
        </w:tabs>
        <w:spacing w:before="0" w:after="362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改变施用方法，采用根部施药或用内吸性药剂包扎树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干和涂抹有虫枝梢，少伤天敌。</w:t>
      </w:r>
    </w:p>
    <w:p w:rsidR="00A13815" w:rsidRPr="006D547D" w:rsidRDefault="00A13815">
      <w:pPr>
        <w:pStyle w:val="1140"/>
        <w:framePr w:w="5410" w:h="4865" w:hRule="exact" w:wrap="none" w:vAnchor="page" w:hAnchor="page" w:x="1043" w:y="1113"/>
        <w:shd w:val="clear" w:color="auto" w:fill="auto"/>
        <w:spacing w:before="0" w:after="0" w:line="240" w:lineRule="exact"/>
        <w:jc w:val="left"/>
        <w:rPr>
          <w:rFonts w:ascii="宋体" w:eastAsia="宋体" w:hAnsi="宋体"/>
        </w:rPr>
      </w:pPr>
      <w:bookmarkStart w:id="96" w:name="bookmark95"/>
      <w:r w:rsidRPr="006D547D">
        <w:rPr>
          <w:rStyle w:val="114SegoeUI"/>
          <w:rFonts w:ascii="宋体" w:eastAsia="宋体" w:hAnsi="宋体"/>
          <w:color w:val="000000"/>
        </w:rPr>
        <w:t>M</w:t>
      </w:r>
      <w:r w:rsidRPr="006D547D">
        <w:rPr>
          <w:rStyle w:val="114"/>
          <w:rFonts w:ascii="宋体" w:eastAsia="宋体" w:hAnsi="宋体" w:hint="eastAsia"/>
          <w:color w:val="000000"/>
          <w:lang w:val="zh-TW" w:eastAsia="zh-TW"/>
        </w:rPr>
        <w:t>•怎样做好柑橘的冬季清园工作？</w:t>
      </w:r>
      <w:bookmarkEnd w:id="96"/>
    </w:p>
    <w:p w:rsidR="00A13815" w:rsidRPr="006D547D" w:rsidRDefault="00A13815">
      <w:pPr>
        <w:pStyle w:val="21"/>
        <w:framePr w:w="5410" w:h="3532" w:hRule="exact" w:wrap="none" w:vAnchor="page" w:hAnchor="page" w:x="1043" w:y="6184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做好柑橘园的冬季清园工作，是柑橘无害化治理的重要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环节，能减少病虫的越冬基数，减轻来年病虫害的发生与防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治成本，是</w:t>
      </w:r>
      <w:r w:rsidRPr="006D547D">
        <w:rPr>
          <w:rStyle w:val="295pt2"/>
          <w:rFonts w:ascii="宋体" w:eastAsia="宋体" w:hAnsi="宋体" w:hint="eastAsia"/>
          <w:color w:val="000000"/>
          <w:lang w:val="zh-TW" w:eastAsia="zh-TW"/>
        </w:rPr>
        <w:t>一项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花工少、效果好的技术措施。具体方法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如下：</w:t>
      </w:r>
    </w:p>
    <w:p w:rsidR="00A13815" w:rsidRPr="006D547D" w:rsidRDefault="00A13815">
      <w:pPr>
        <w:pStyle w:val="21"/>
        <w:framePr w:w="5410" w:h="3532" w:hRule="exact" w:wrap="none" w:vAnchor="page" w:hAnchor="page" w:x="1043" w:y="6184"/>
        <w:numPr>
          <w:ilvl w:val="0"/>
          <w:numId w:val="80"/>
        </w:numPr>
        <w:shd w:val="clear" w:color="auto" w:fill="auto"/>
        <w:tabs>
          <w:tab w:val="left" w:pos="888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修剪。柑橘采果后进行清园修剪，剪除病虫枝、枯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枝等，清除杂草、落叶落果，集中烧毁或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深埋；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全面彻底的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挖除柑橘黄龙病病株并烧毁，空穴用生石灰消毒。</w:t>
      </w:r>
    </w:p>
    <w:p w:rsidR="00A13815" w:rsidRPr="006D547D" w:rsidRDefault="00A13815">
      <w:pPr>
        <w:pStyle w:val="21"/>
        <w:framePr w:w="5410" w:h="3532" w:hRule="exact" w:wrap="none" w:vAnchor="page" w:hAnchor="page" w:x="1043" w:y="6184"/>
        <w:numPr>
          <w:ilvl w:val="0"/>
          <w:numId w:val="80"/>
        </w:numPr>
        <w:shd w:val="clear" w:color="auto" w:fill="auto"/>
        <w:tabs>
          <w:tab w:val="left" w:pos="911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药剂清园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。清园药剂可选用</w:t>
      </w:r>
      <w:r w:rsidRPr="006D547D">
        <w:rPr>
          <w:rStyle w:val="2CenturySchoolbook4"/>
          <w:rFonts w:ascii="宋体" w:eastAsia="宋体" w:hAnsi="宋体"/>
          <w:color w:val="000000"/>
          <w:vertAlign w:val="subscript"/>
        </w:rPr>
        <w:t>f</w:t>
      </w:r>
    </w:p>
    <w:p w:rsidR="00A13815" w:rsidRPr="006D547D" w:rsidRDefault="00A13815">
      <w:pPr>
        <w:pStyle w:val="21"/>
        <w:framePr w:w="5410" w:h="3532" w:hRule="exact" w:wrap="none" w:vAnchor="page" w:hAnchor="page" w:x="1043" w:y="6184"/>
        <w:numPr>
          <w:ilvl w:val="0"/>
          <w:numId w:val="81"/>
        </w:numPr>
        <w:shd w:val="clear" w:color="auto" w:fill="auto"/>
        <w:tabs>
          <w:tab w:val="left" w:pos="849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石硫合剂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波美度或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45 %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晶体石硫合剂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</w:t>
      </w:r>
      <w:r w:rsidRPr="006D547D">
        <w:rPr>
          <w:rStyle w:val="295pt2"/>
          <w:rFonts w:ascii="MS Mincho" w:eastAsia="MS Mincho" w:hAnsi="MS Mincho" w:cs="MS Mincho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倍。</w:t>
      </w:r>
    </w:p>
    <w:p w:rsidR="00A13815" w:rsidRPr="006D547D" w:rsidRDefault="00A13815">
      <w:pPr>
        <w:pStyle w:val="21"/>
        <w:framePr w:w="5410" w:h="3532" w:hRule="exact" w:wrap="none" w:vAnchor="page" w:hAnchor="page" w:x="1043" w:y="6184"/>
        <w:numPr>
          <w:ilvl w:val="0"/>
          <w:numId w:val="81"/>
        </w:numPr>
        <w:shd w:val="clear" w:color="auto" w:fill="auto"/>
        <w:tabs>
          <w:tab w:val="left" w:pos="802"/>
        </w:tabs>
        <w:spacing w:before="0" w:line="331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99%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绿颖（矿物喷淋油</w:t>
      </w:r>
      <w:r w:rsidRPr="006D547D">
        <w:rPr>
          <w:rStyle w:val="295pt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150</w:t>
      </w:r>
      <w:r w:rsidRPr="006D547D">
        <w:rPr>
          <w:rStyle w:val="295pt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倍（不能与石硫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合剂等任何含硫黄产品混合使用，注意阅读标签说明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42"/>
        <w:framePr w:wrap="none" w:vAnchor="page" w:hAnchor="page" w:x="1479" w:y="515"/>
        <w:shd w:val="clear" w:color="auto" w:fill="auto"/>
        <w:tabs>
          <w:tab w:val="left" w:pos="1574"/>
        </w:tabs>
        <w:spacing w:line="360" w:lineRule="exact"/>
        <w:rPr>
          <w:rFonts w:ascii="宋体" w:eastAsia="宋体" w:hAnsi="宋体"/>
        </w:rPr>
      </w:pPr>
      <w:r w:rsidRPr="006D547D">
        <w:rPr>
          <w:rStyle w:val="141"/>
          <w:rFonts w:ascii="宋体" w:eastAsia="宋体" w:hAnsi="宋体"/>
          <w:color w:val="000000"/>
        </w:rPr>
        <w:t>f</w:t>
      </w:r>
      <w:r w:rsidRPr="006D547D">
        <w:rPr>
          <w:rStyle w:val="141"/>
          <w:rFonts w:ascii="宋体" w:eastAsia="宋体" w:hAnsi="宋体"/>
          <w:color w:val="000000"/>
        </w:rPr>
        <w:tab/>
        <w:t>M</w:t>
      </w:r>
    </w:p>
    <w:p w:rsidR="00A13815" w:rsidRPr="006D547D" w:rsidRDefault="00A13815">
      <w:pPr>
        <w:pStyle w:val="211"/>
        <w:framePr w:w="5410" w:h="8280" w:hRule="exact" w:wrap="none" w:vAnchor="page" w:hAnchor="page" w:x="1292" w:y="1451"/>
        <w:shd w:val="clear" w:color="auto" w:fill="auto"/>
        <w:spacing w:after="255" w:line="210" w:lineRule="exact"/>
        <w:jc w:val="both"/>
        <w:rPr>
          <w:rFonts w:ascii="宋体" w:eastAsia="宋体" w:hAnsi="宋体"/>
        </w:rPr>
      </w:pPr>
      <w:r w:rsidRPr="006D547D">
        <w:rPr>
          <w:rStyle w:val="210"/>
          <w:rFonts w:ascii="宋体" w:eastAsia="宋体" w:hAnsi="宋体" w:hint="eastAsia"/>
          <w:color w:val="000000"/>
          <w:lang w:val="zh-TW" w:eastAsia="zh-TW"/>
        </w:rPr>
        <w:t>•如何处理柑橘园的杂草？</w:t>
      </w:r>
    </w:p>
    <w:p w:rsidR="00A13815" w:rsidRPr="006D547D" w:rsidRDefault="00A13815">
      <w:pPr>
        <w:pStyle w:val="211"/>
        <w:framePr w:w="5410" w:h="8280" w:hRule="exact" w:wrap="none" w:vAnchor="page" w:hAnchor="page" w:x="1292" w:y="1451"/>
        <w:numPr>
          <w:ilvl w:val="0"/>
          <w:numId w:val="82"/>
        </w:numPr>
        <w:shd w:val="clear" w:color="auto" w:fill="auto"/>
        <w:tabs>
          <w:tab w:val="left" w:pos="850"/>
        </w:tabs>
        <w:spacing w:after="0" w:line="312" w:lineRule="exact"/>
        <w:jc w:val="both"/>
        <w:rPr>
          <w:rFonts w:ascii="宋体" w:eastAsia="宋体" w:hAnsi="宋体"/>
        </w:rPr>
      </w:pPr>
      <w:r w:rsidRPr="006D547D">
        <w:rPr>
          <w:rStyle w:val="210"/>
          <w:rFonts w:ascii="宋体" w:eastAsia="宋体" w:hAnsi="宋体" w:hint="eastAsia"/>
          <w:color w:val="000000"/>
          <w:lang w:val="zh-TW" w:eastAsia="zh-TW"/>
        </w:rPr>
        <w:t>农业措施。</w:t>
      </w:r>
    </w:p>
    <w:p w:rsidR="00A13815" w:rsidRPr="006D547D" w:rsidRDefault="00A13815">
      <w:pPr>
        <w:pStyle w:val="21"/>
        <w:framePr w:w="5410" w:h="8280" w:hRule="exact" w:wrap="none" w:vAnchor="page" w:hAnchor="page" w:x="1292" w:y="1451"/>
        <w:numPr>
          <w:ilvl w:val="0"/>
          <w:numId w:val="83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深翻土地。深翻土地可以消灭多种杂草。在不伤及柑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橘根系的情况下，深翻能把土表的杂草种子埋人深层土壤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中，使之不能正常萌发，从而减少二年生或越年生杂草的发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生数量。特别是对于有些多年生宿根性杂草（如刺儿菜、白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茅、芦華、莎草等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通过深翻土地，可以破坏它们的根系，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部分地下根状茎被翻至地表，因得不到足够水分而致其干枯。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如能翻后再耙，人工检拾，将会消灭更多的地下繁殖体。</w:t>
      </w:r>
    </w:p>
    <w:p w:rsidR="00A13815" w:rsidRPr="006D547D" w:rsidRDefault="00A13815">
      <w:pPr>
        <w:pStyle w:val="21"/>
        <w:framePr w:w="5410" w:h="8280" w:hRule="exact" w:wrap="none" w:vAnchor="page" w:hAnchor="page" w:x="1292" w:y="1451"/>
        <w:numPr>
          <w:ilvl w:val="0"/>
          <w:numId w:val="83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充分腐熟有机肥料。由于自积自产的有机肥料来源复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杂，一般都混有杂草种子，有的甚至带有大量草籽，施入橘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园后，势必会增加杂草的发生数量，所以大量施用未经充分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腐熟而含有草籽的肥料是导致杂草严重发生的原因之一。在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生产上要积极推行高温堆肥，并尽可能延长发酵时间，以实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现充分腐熟，消灭杂草种子的目的。</w:t>
      </w:r>
    </w:p>
    <w:p w:rsidR="00A13815" w:rsidRPr="006D547D" w:rsidRDefault="00A13815">
      <w:pPr>
        <w:pStyle w:val="21"/>
        <w:framePr w:w="5410" w:h="8280" w:hRule="exact" w:wrap="none" w:vAnchor="page" w:hAnchor="page" w:x="1292" w:y="1451"/>
        <w:numPr>
          <w:ilvl w:val="0"/>
          <w:numId w:val="83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中耕除草。中耕除草是常用的基本除草方法，是及时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消除果园杂草，保证果树正常生长发育的重要手段。中耕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时，应掌握除早、除小、除彻底的原则，根据杂草发生情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况，及时进行，以达到控制杂草发生与危害的目的。</w:t>
      </w:r>
    </w:p>
    <w:p w:rsidR="00A13815" w:rsidRPr="006D547D" w:rsidRDefault="00A13815">
      <w:pPr>
        <w:pStyle w:val="21"/>
        <w:framePr w:w="5410" w:h="8280" w:hRule="exact" w:wrap="none" w:vAnchor="page" w:hAnchor="page" w:x="1292" w:y="1451"/>
        <w:numPr>
          <w:ilvl w:val="0"/>
          <w:numId w:val="82"/>
        </w:numPr>
        <w:shd w:val="clear" w:color="auto" w:fill="auto"/>
        <w:tabs>
          <w:tab w:val="left" w:pos="83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105pt"/>
          <w:rFonts w:ascii="宋体" w:eastAsia="宋体" w:hAnsi="宋体" w:hint="eastAsia"/>
          <w:color w:val="000000"/>
          <w:lang w:val="zh-TW" w:eastAsia="zh-TW"/>
        </w:rPr>
        <w:t>化除技术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。化学除草省工省时，能够减轻果农的劳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动强度，是目前果园除草的主要措施。</w:t>
      </w:r>
    </w:p>
    <w:p w:rsidR="00A13815" w:rsidRPr="006D547D" w:rsidRDefault="00A13815">
      <w:pPr>
        <w:pStyle w:val="21"/>
        <w:framePr w:w="5410" w:h="8280" w:hRule="exact" w:wrap="none" w:vAnchor="page" w:hAnchor="page" w:x="1292" w:y="145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①土壤处理。在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月份果园杂草萌发高峰期，每亩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48%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氟乐灵乳油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100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毫升对水或拌潮细土均匀喷雾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或撒施在土地表面，然后耙入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厘米深的土层内，可有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效防除一年生禾本科杂草、对阔叶杂草防效较差。在单、双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424" w:h="8819" w:hRule="exact" w:wrap="none" w:vAnchor="page" w:hAnchor="page" w:x="1056" w:y="356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子叶杂草混生的果园，每亩用</w:t>
      </w:r>
      <w:r w:rsidRPr="006D547D">
        <w:rPr>
          <w:rStyle w:val="2"/>
          <w:rFonts w:ascii="宋体" w:eastAsia="宋体" w:hAnsi="宋体"/>
          <w:color w:val="000000"/>
          <w:lang w:val="zh-CN"/>
        </w:rPr>
        <w:t>48%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氟乐灵乳油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毫升加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40%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阿特拉津胶悬剂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毫升混合均匀后加水喷洒，可有效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地防除马唐、狗尾草、稗草、宽菜、黄蒿等多种杂草，并对多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年生宿根性杂草有较强的抑制作用。对树龄较大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年以上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)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的果园，可用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敌草隆可湿性粉剂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500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亩加水喷洒，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封闭处理地表层，•一年生和多年生杂草均有挪的防效。</w:t>
      </w:r>
    </w:p>
    <w:p w:rsidR="00A13815" w:rsidRPr="006D547D" w:rsidRDefault="00A13815">
      <w:pPr>
        <w:pStyle w:val="21"/>
        <w:framePr w:w="5424" w:h="8819" w:hRule="exact" w:wrap="none" w:vAnchor="page" w:hAnchor="page" w:x="1056" w:y="356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②茎叶喷雾。对一年生和多年生杂草可用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草甘膦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750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1 250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亩对水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千克均匀喷雾，对宿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根性杂草每亩用药量应增加到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1 500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毫升对水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60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千克均勻喷雾。特别是对白茅、狗尾草、香附子等在第一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次用药后一个月应再施一次。对一年生或多年生单、双子叶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杂草可用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草百枯水剂，在杂草高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厘米以上时，每亩用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150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毫升对水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千克均匀喷雾，或用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草百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枯水剂与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利谷隆可湿性粉剂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: 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混合后对水喷雾。</w:t>
      </w:r>
    </w:p>
    <w:p w:rsidR="00A13815" w:rsidRPr="006D547D" w:rsidRDefault="00A13815">
      <w:pPr>
        <w:pStyle w:val="70"/>
        <w:framePr w:w="5424" w:h="8819" w:hRule="exact" w:wrap="none" w:vAnchor="page" w:hAnchor="page" w:x="1056" w:y="356"/>
        <w:numPr>
          <w:ilvl w:val="0"/>
          <w:numId w:val="82"/>
        </w:numPr>
        <w:shd w:val="clear" w:color="auto" w:fill="auto"/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果园杂草防除应注意的问题。</w:t>
      </w:r>
    </w:p>
    <w:p w:rsidR="00A13815" w:rsidRPr="006D547D" w:rsidRDefault="00A13815">
      <w:pPr>
        <w:pStyle w:val="21"/>
        <w:framePr w:w="5424" w:h="8819" w:hRule="exact" w:wrap="none" w:vAnchor="page" w:hAnchor="page" w:x="1056" w:y="356"/>
        <w:numPr>
          <w:ilvl w:val="0"/>
          <w:numId w:val="84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在果园选择除草剂之前，首先要了解杂草的群落种类，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然后再确定用药品种，以达到经济、有效、安全之目的。</w:t>
      </w:r>
    </w:p>
    <w:p w:rsidR="00A13815" w:rsidRPr="006D547D" w:rsidRDefault="00A13815">
      <w:pPr>
        <w:pStyle w:val="21"/>
        <w:framePr w:w="5424" w:h="8819" w:hRule="exact" w:wrap="none" w:vAnchor="page" w:hAnchor="page" w:x="1056" w:y="356"/>
        <w:numPr>
          <w:ilvl w:val="0"/>
          <w:numId w:val="84"/>
        </w:numPr>
        <w:shd w:val="clear" w:color="auto" w:fill="auto"/>
        <w:tabs>
          <w:tab w:val="left" w:pos="73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施药前要注意收听天气预报，一定要在无风、无雨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(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或在雨后天晴）时喷药。</w:t>
      </w:r>
    </w:p>
    <w:p w:rsidR="00A13815" w:rsidRPr="006D547D" w:rsidRDefault="00A13815">
      <w:pPr>
        <w:pStyle w:val="21"/>
        <w:framePr w:w="5424" w:h="8819" w:hRule="exact" w:wrap="none" w:vAnchor="page" w:hAnchor="page" w:x="1056" w:y="356"/>
        <w:numPr>
          <w:ilvl w:val="0"/>
          <w:numId w:val="84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在施用克宪踪或草甘膦时，要禁止药液喷到果树叶上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或飘洒到其他作物上，以防产生药害。</w:t>
      </w:r>
    </w:p>
    <w:p w:rsidR="00A13815" w:rsidRPr="006D547D" w:rsidRDefault="00A13815">
      <w:pPr>
        <w:pStyle w:val="21"/>
        <w:framePr w:w="5424" w:h="8819" w:hRule="exact" w:wrap="none" w:vAnchor="page" w:hAnchor="page" w:x="1056" w:y="356"/>
        <w:numPr>
          <w:ilvl w:val="0"/>
          <w:numId w:val="84"/>
        </w:numPr>
        <w:shd w:val="clear" w:color="auto" w:fill="auto"/>
        <w:tabs>
          <w:tab w:val="left" w:pos="754"/>
        </w:tabs>
        <w:spacing w:before="0" w:after="45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喷药时应尽量喷到杂草上，喷雾要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均匀；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对宿根性杂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草，茎叶处理时，一定要达到湿润滴水为止。</w:t>
      </w:r>
    </w:p>
    <w:p w:rsidR="00A13815" w:rsidRPr="006D547D" w:rsidRDefault="00A13815">
      <w:pPr>
        <w:pStyle w:val="110"/>
        <w:framePr w:w="5424" w:h="8819" w:hRule="exact" w:wrap="none" w:vAnchor="page" w:hAnchor="page" w:x="1056" w:y="356"/>
        <w:shd w:val="clear" w:color="auto" w:fill="auto"/>
        <w:spacing w:before="0" w:after="0" w:line="200" w:lineRule="exact"/>
        <w:ind w:right="400" w:firstLine="0"/>
        <w:jc w:val="center"/>
        <w:rPr>
          <w:rFonts w:ascii="宋体" w:eastAsia="宋体" w:hAnsi="宋体"/>
        </w:rPr>
      </w:pPr>
      <w:bookmarkStart w:id="97" w:name="bookmark96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目前果园除草剂有哪些种类？它们有何特点？</w:t>
      </w:r>
      <w:bookmarkEnd w:id="97"/>
    </w:p>
    <w:p w:rsidR="00A13815" w:rsidRPr="006D547D" w:rsidRDefault="00A13815">
      <w:pPr>
        <w:pStyle w:val="21"/>
        <w:framePr w:wrap="none" w:vAnchor="page" w:hAnchor="page" w:x="1056" w:y="9443"/>
        <w:shd w:val="clear" w:color="auto" w:fill="auto"/>
        <w:spacing w:before="0" w:line="200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目前果园除草剂主要有以下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类</w:t>
      </w:r>
      <w:r w:rsidRPr="006D547D">
        <w:rPr>
          <w:rStyle w:val="2"/>
          <w:rFonts w:ascii="宋体" w:eastAsia="宋体" w:hAnsi="宋体"/>
          <w:color w:val="000000"/>
          <w:lang w:val="zh-CN"/>
        </w:rPr>
        <w:t>: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52"/>
        <w:framePr w:w="5395" w:h="612" w:hRule="exact" w:wrap="none" w:vAnchor="page" w:hAnchor="page" w:x="1234" w:y="278"/>
        <w:shd w:val="clear" w:color="auto" w:fill="auto"/>
        <w:tabs>
          <w:tab w:val="left" w:leader="dot" w:pos="3413"/>
          <w:tab w:val="left" w:leader="dot" w:pos="3672"/>
          <w:tab w:val="left" w:leader="dot" w:pos="4195"/>
          <w:tab w:val="left" w:leader="dot" w:pos="4805"/>
          <w:tab w:val="left" w:leader="dot" w:pos="5242"/>
        </w:tabs>
        <w:spacing w:line="200" w:lineRule="exact"/>
        <w:ind w:left="2160"/>
        <w:rPr>
          <w:rFonts w:ascii="宋体" w:eastAsia="宋体" w:hAnsi="宋体"/>
        </w:rPr>
      </w:pPr>
      <w:r w:rsidRPr="006D547D">
        <w:rPr>
          <w:rStyle w:val="151"/>
          <w:rFonts w:ascii="宋体" w:eastAsia="宋体" w:hAnsi="宋体"/>
          <w:noProof w:val="0"/>
          <w:color w:val="000000"/>
          <w:lang w:eastAsia="en-US"/>
        </w:rPr>
        <w:tab/>
      </w:r>
      <w:r w:rsidRPr="006D547D">
        <w:rPr>
          <w:rStyle w:val="151"/>
          <w:rFonts w:ascii="宋体" w:eastAsia="宋体" w:hAnsi="宋体"/>
          <w:noProof w:val="0"/>
          <w:color w:val="000000"/>
          <w:lang w:val="zh-TW" w:eastAsia="zh-TW"/>
        </w:rPr>
        <w:tab/>
      </w:r>
      <w:r w:rsidRPr="006D547D">
        <w:rPr>
          <w:rStyle w:val="151"/>
          <w:rFonts w:ascii="宋体" w:eastAsia="宋体" w:hAnsi="宋体"/>
          <w:noProof w:val="0"/>
          <w:color w:val="000000"/>
          <w:lang w:val="zh-TW" w:eastAsia="zh-TW"/>
        </w:rPr>
        <w:tab/>
      </w:r>
      <w:r w:rsidRPr="006D547D">
        <w:rPr>
          <w:rStyle w:val="151"/>
          <w:rFonts w:ascii="宋体" w:eastAsia="宋体" w:hAnsi="宋体"/>
          <w:noProof w:val="0"/>
          <w:color w:val="000000"/>
          <w:lang w:val="zh-TW" w:eastAsia="zh-TW"/>
        </w:rPr>
        <w:tab/>
      </w:r>
      <w:r w:rsidRPr="006D547D">
        <w:rPr>
          <w:rStyle w:val="151"/>
          <w:rFonts w:ascii="宋体" w:eastAsia="宋体" w:hAnsi="宋体"/>
          <w:noProof w:val="0"/>
          <w:color w:val="000000"/>
          <w:lang w:eastAsia="en-US"/>
        </w:rPr>
        <w:tab/>
      </w:r>
    </w:p>
    <w:p w:rsidR="00A13815" w:rsidRPr="006D547D" w:rsidRDefault="00A13815">
      <w:pPr>
        <w:pStyle w:val="21"/>
        <w:framePr w:w="5395" w:h="8568" w:hRule="exact" w:wrap="none" w:vAnchor="page" w:hAnchor="page" w:x="1234" w:y="1162"/>
        <w:numPr>
          <w:ilvl w:val="0"/>
          <w:numId w:val="85"/>
        </w:numPr>
        <w:shd w:val="clear" w:color="auto" w:fill="auto"/>
        <w:tabs>
          <w:tab w:val="left" w:pos="827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西玛津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西玛嗪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。选择性内吸传导型土壤处理除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草剂。药剂被杂草根系吸收后，抑制光合作用，使杂草死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亡。对植物根系无毒性，对种子发芽基本无影响，只是在种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子内部养分耗尽后幼苗才死亡。一般施药后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天杂草出现受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害症状。可用于防除一年生杂草和种子繁殖的多年生杂草，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在一年生杂草中防治阔叶杂草的药效高于禾本科杂草。杂草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出土前、萌发盛期效果好。果园、林地多在春季田间萌发高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峰时期用药。</w:t>
      </w:r>
    </w:p>
    <w:p w:rsidR="00A13815" w:rsidRPr="006D547D" w:rsidRDefault="00A13815">
      <w:pPr>
        <w:pStyle w:val="21"/>
        <w:framePr w:w="5395" w:h="8568" w:hRule="exact" w:wrap="none" w:vAnchor="page" w:hAnchor="page" w:x="1234" w:y="116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注意西玛津的残效对某些作物的生长有不良影响，特别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是干旱少雨或用药量高时，虽然隔年，有时仍对敏感作物有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药害，如小麦、大麦、棉花、大豆、十字花科蔬菜等。土壤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水分充足、墒情好时有利于发挥药效。</w:t>
      </w:r>
    </w:p>
    <w:p w:rsidR="00A13815" w:rsidRPr="006D547D" w:rsidRDefault="00A13815">
      <w:pPr>
        <w:pStyle w:val="21"/>
        <w:framePr w:w="5395" w:h="8568" w:hRule="exact" w:wrap="none" w:vAnchor="page" w:hAnchor="page" w:x="1234" w:y="1162"/>
        <w:numPr>
          <w:ilvl w:val="0"/>
          <w:numId w:val="85"/>
        </w:numPr>
        <w:shd w:val="clear" w:color="auto" w:fill="auto"/>
        <w:tabs>
          <w:tab w:val="left" w:pos="831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克芜踪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（百草枯、对草快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。速效触杀型灭生性除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草剂。叶片着药后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小时开始受害变色。对单、双子叶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植物的绿色组织均有很快的破坏作用，但不能传导。克芜踪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不能穿透栓质化后的树皮，药剂一经与土壤接触即钝化失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效，无残留。能防除多种杂草，对一、二年生杂草防除效果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最好，对多年生杂草只能杀死绿色部分，而不能杀死地下部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分。杂草幼小时用药量低，成株期用药量高。一般亩用量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250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毫升（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的克芜踪），对地面定向喷雾。</w:t>
      </w:r>
    </w:p>
    <w:p w:rsidR="00A13815" w:rsidRPr="006D547D" w:rsidRDefault="00A13815">
      <w:pPr>
        <w:pStyle w:val="21"/>
        <w:framePr w:w="5395" w:h="8568" w:hRule="exact" w:wrap="none" w:vAnchor="page" w:hAnchor="page" w:x="1234" w:y="116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注意气温高、阳光充足时有利于药效的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发挥；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不能将药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液雾滴到绿色部分（枝叶、芽等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施药后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分钟内遇水对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药效基本无影响。</w:t>
      </w:r>
    </w:p>
    <w:p w:rsidR="00A13815" w:rsidRPr="006D547D" w:rsidRDefault="00A13815">
      <w:pPr>
        <w:pStyle w:val="21"/>
        <w:framePr w:w="5395" w:h="8568" w:hRule="exact" w:wrap="none" w:vAnchor="page" w:hAnchor="page" w:x="1234" w:y="1162"/>
        <w:numPr>
          <w:ilvl w:val="0"/>
          <w:numId w:val="85"/>
        </w:numPr>
        <w:shd w:val="clear" w:color="auto" w:fill="auto"/>
        <w:tabs>
          <w:tab w:val="left" w:pos="827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草甘膦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（农达、镇草宁）。内吸传导型广谱灭生性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除草剂。植物的绿色部分均能很好地吸收，以叶片吸收为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主。施药后药剂从韧皮部很快传导，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小时内大部分转移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到地下根和地下茎。施药后植物中毒症状表现较慢，一年生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22"/>
        <w:framePr w:w="5414" w:h="9361" w:hRule="exact" w:wrap="none" w:vAnchor="page" w:hAnchor="page" w:x="1095" w:y="369"/>
        <w:shd w:val="clear" w:color="auto" w:fill="auto"/>
        <w:spacing w:line="200" w:lineRule="exact"/>
        <w:ind w:left="4820"/>
        <w:rPr>
          <w:rFonts w:ascii="宋体" w:eastAsia="宋体" w:hAnsi="宋体"/>
        </w:rPr>
      </w:pPr>
      <w:r w:rsidRPr="006D547D">
        <w:rPr>
          <w:rStyle w:val="221"/>
          <w:rFonts w:ascii="宋体" w:eastAsia="宋体" w:hAnsi="宋体"/>
          <w:i/>
          <w:iCs/>
          <w:color w:val="000000"/>
        </w:rPr>
        <w:t>fl</w:t>
      </w:r>
      <w:r w:rsidRPr="006D547D">
        <w:rPr>
          <w:rStyle w:val="220pt"/>
          <w:rFonts w:ascii="宋体" w:eastAsia="宋体" w:hAnsi="宋体"/>
          <w:i/>
          <w:iCs/>
          <w:color w:val="000000"/>
        </w:rPr>
        <w:t>.</w:t>
      </w:r>
    </w:p>
    <w:p w:rsidR="00A13815" w:rsidRPr="006D547D" w:rsidRDefault="00A13815">
      <w:pPr>
        <w:pStyle w:val="232"/>
        <w:framePr w:w="5414" w:h="9361" w:hRule="exact" w:wrap="none" w:vAnchor="page" w:hAnchor="page" w:x="1095" w:y="369"/>
        <w:shd w:val="clear" w:color="auto" w:fill="auto"/>
        <w:spacing w:after="248" w:line="200" w:lineRule="exact"/>
        <w:ind w:left="260"/>
        <w:rPr>
          <w:rFonts w:ascii="宋体" w:eastAsia="宋体" w:hAnsi="宋体"/>
        </w:rPr>
      </w:pPr>
      <w:r w:rsidRPr="006D547D">
        <w:rPr>
          <w:rStyle w:val="231"/>
          <w:rFonts w:ascii="宋体" w:eastAsia="宋体" w:hAnsi="宋体" w:hint="eastAsia"/>
          <w:color w:val="000000"/>
          <w:lang w:val="zh-TW" w:eastAsia="zh-TW"/>
        </w:rPr>
        <w:t>………，…</w:t>
      </w:r>
      <w:r w:rsidRPr="006D547D">
        <w:rPr>
          <w:rStyle w:val="231"/>
          <w:rFonts w:ascii="宋体" w:eastAsia="宋体" w:hAnsi="宋体" w:hint="eastAsia"/>
          <w:color w:val="000000"/>
          <w:lang w:val="zh-CN"/>
        </w:rPr>
        <w:t>…</w:t>
      </w:r>
      <w:r w:rsidRPr="006D547D">
        <w:rPr>
          <w:rStyle w:val="231"/>
          <w:rFonts w:ascii="宋体" w:eastAsia="宋体" w:hAnsi="宋体"/>
          <w:color w:val="000000"/>
          <w:lang w:eastAsia="en-US"/>
        </w:rPr>
        <w:t>.</w:t>
      </w:r>
      <w:r w:rsidRPr="006D547D">
        <w:rPr>
          <w:rStyle w:val="231"/>
          <w:rFonts w:ascii="宋体" w:eastAsia="宋体" w:hAnsi="宋体" w:hint="eastAsia"/>
          <w:color w:val="000000"/>
          <w:lang w:val="zh-TW" w:eastAsia="zh-TW"/>
        </w:rPr>
        <w:t>…手乂</w:t>
      </w:r>
      <w:r w:rsidRPr="006D547D">
        <w:rPr>
          <w:rStyle w:val="231"/>
          <w:rFonts w:ascii="宋体" w:eastAsia="宋体" w:hAnsi="宋体"/>
          <w:color w:val="000000"/>
          <w:lang w:val="zh-TW" w:eastAsia="zh-TW"/>
        </w:rPr>
        <w:t>,</w:t>
      </w:r>
      <w:r w:rsidRPr="006D547D">
        <w:rPr>
          <w:rStyle w:val="23CenturySchoolbook"/>
          <w:rFonts w:ascii="宋体" w:eastAsia="宋体" w:hAnsi="宋体"/>
          <w:color w:val="000000"/>
        </w:rPr>
        <w:t>i</w:t>
      </w:r>
      <w:r w:rsidRPr="006D547D">
        <w:rPr>
          <w:rStyle w:val="2310pt"/>
          <w:rFonts w:ascii="宋体" w:eastAsia="宋体" w:hAnsi="宋体" w:hint="eastAsia"/>
          <w:color w:val="000000"/>
        </w:rPr>
        <w:t>§</w:t>
      </w:r>
      <w:r w:rsidRPr="006D547D">
        <w:rPr>
          <w:rStyle w:val="2310pt"/>
          <w:rFonts w:ascii="宋体" w:eastAsia="宋体" w:hAnsi="宋体"/>
          <w:color w:val="000000"/>
          <w:vertAlign w:val="superscript"/>
        </w:rPr>
        <w:t>3</w:t>
      </w:r>
    </w:p>
    <w:p w:rsidR="00A13815" w:rsidRPr="006D547D" w:rsidRDefault="00A13815">
      <w:pPr>
        <w:pStyle w:val="21"/>
        <w:framePr w:w="5414" w:h="9361" w:hRule="exact" w:wrap="none" w:vAnchor="page" w:hAnchor="page" w:x="1095" w:y="369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杂草一般经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天后开始出现反应，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天后全部死亡；多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年生杂草在施药后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天地上部分叶片逐渐枯黄，继而变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褐，最后倒伏，地下部分腐烂。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20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天后地上部分基本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干枯。具有杀草广谱性，百合科和豆科的一些植物对本剂的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抗药性强。在杂草生长旺盛期喷雾处理，不能用土施。</w:t>
      </w:r>
    </w:p>
    <w:p w:rsidR="00A13815" w:rsidRPr="006D547D" w:rsidRDefault="00A13815">
      <w:pPr>
        <w:pStyle w:val="21"/>
        <w:framePr w:w="5414" w:h="9361" w:hRule="exact" w:wrap="none" w:vAnchor="page" w:hAnchor="page" w:x="1095" w:y="369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注意药液不能触及或飘移到果树的绿色部分（叶、芽、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嫩梢等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喷药后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小时遇雨重喷。硫酸铵与表面活性剂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能活化草甘膦的活性，喷药时适当加人可增强除草效果。草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甘膦水剂对金属有腐蚀性，贮存与使用时尽量用塑料容器。</w:t>
      </w:r>
    </w:p>
    <w:p w:rsidR="00A13815" w:rsidRPr="006D547D" w:rsidRDefault="00A13815">
      <w:pPr>
        <w:pStyle w:val="21"/>
        <w:framePr w:w="5414" w:h="9361" w:hRule="exact" w:wrap="none" w:vAnchor="page" w:hAnchor="page" w:x="1095" w:y="369"/>
        <w:numPr>
          <w:ilvl w:val="0"/>
          <w:numId w:val="85"/>
        </w:numPr>
        <w:shd w:val="clear" w:color="auto" w:fill="auto"/>
        <w:tabs>
          <w:tab w:val="left" w:pos="831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2,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4</w:t>
      </w:r>
      <w:r w:rsidRPr="006D547D">
        <w:rPr>
          <w:rStyle w:val="2CenturySchoolbook4"/>
          <w:rFonts w:ascii="宋体" w:eastAsia="宋体" w:hAnsi="宋体"/>
          <w:color w:val="000000"/>
        </w:rPr>
        <w:t>-D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(2,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4-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滴丁酯）。激素型选择性除草剂，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具有较强的内吸传导性。主要用于苗后茎叶处理，当药液喷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到植物叶表后，穿过角质层和细胞膜，最后传导到各部分。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展着性好，渗透力强，容易进人植物体内，不易被雨水冲刷，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有很强的挥发性，药液雾滴可在空气中飘移很远，使敏感植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物受害。主要用于防除播娘蒿、藜、寥、反枝苋、盖菜、问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荆、苦荬菜、苍耳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'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田旋花、马齿苋等，对禾本科杂草无效。</w:t>
      </w:r>
    </w:p>
    <w:p w:rsidR="00A13815" w:rsidRPr="006D547D" w:rsidRDefault="00A13815">
      <w:pPr>
        <w:pStyle w:val="21"/>
        <w:framePr w:w="5414" w:h="9361" w:hRule="exact" w:wrap="none" w:vAnchor="page" w:hAnchor="page" w:x="1095" w:y="369"/>
        <w:numPr>
          <w:ilvl w:val="0"/>
          <w:numId w:val="86"/>
        </w:numPr>
        <w:shd w:val="clear" w:color="auto" w:fill="auto"/>
        <w:tabs>
          <w:tab w:val="left" w:pos="794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eastAsia="en-US"/>
        </w:rPr>
        <w:t>4</w:t>
      </w:r>
      <w:r w:rsidRPr="006D547D">
        <w:rPr>
          <w:rStyle w:val="2CenturySchoolbook4"/>
          <w:rFonts w:ascii="宋体" w:eastAsia="宋体" w:hAnsi="宋体"/>
          <w:color w:val="000000"/>
        </w:rPr>
        <w:t>-D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挥发性强，施药作业时容易使邻近敏感作物产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生药害。风速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秒以上时停止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喷药；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喷雾的器械最好专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用，不能与酸碱性物质接触。</w:t>
      </w:r>
    </w:p>
    <w:p w:rsidR="00A13815" w:rsidRPr="006D547D" w:rsidRDefault="00A13815">
      <w:pPr>
        <w:pStyle w:val="21"/>
        <w:framePr w:w="5414" w:h="9361" w:hRule="exact" w:wrap="none" w:vAnchor="page" w:hAnchor="page" w:x="1095" w:y="369"/>
        <w:numPr>
          <w:ilvl w:val="0"/>
          <w:numId w:val="85"/>
        </w:numPr>
        <w:shd w:val="clear" w:color="auto" w:fill="auto"/>
        <w:tabs>
          <w:tab w:val="left" w:pos="836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森草净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（草灌净、奥斯特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。选择内吸传导型除草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剂，植物吸收后能向上向下传导，但作用比较缓慢。主要作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用机理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是：通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过植物的根茎叶吸收，抑制种子发芽和幼苗生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长，使株形矮化，组织失绿、变黄，根系老化，侧根与主根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变短，侧根数量减少，使杂草失去竞争能力。杀草谱广，且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具有一定的选择性，针叶树对其忍耐性较大，对苋、藜、早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熟禾、狗尾草、冰草、扁蓄、甘草有较好的防效，对禾本科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杂草防效差，对阔叶林苗圃有一定的药害。主要用于针叶林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="1978" w:h="279" w:hRule="exact" w:wrap="none" w:vAnchor="page" w:hAnchor="page" w:x="1373" w:y="511"/>
        <w:shd w:val="clear" w:color="auto" w:fill="auto"/>
        <w:spacing w:line="170" w:lineRule="exact"/>
        <w:jc w:val="right"/>
        <w:rPr>
          <w:rFonts w:ascii="宋体" w:eastAsia="宋体" w:hAnsi="宋体"/>
        </w:rPr>
      </w:pPr>
      <w:r w:rsidRPr="006D547D">
        <w:rPr>
          <w:rStyle w:val="0pt1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21"/>
        <w:framePr w:w="5410" w:h="8529" w:hRule="exact" w:wrap="none" w:vAnchor="page" w:hAnchor="page" w:x="1167" w:y="1169"/>
        <w:shd w:val="clear" w:color="auto" w:fill="auto"/>
        <w:spacing w:before="0" w:after="426" w:line="200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地和苗圃防除杂草。</w:t>
      </w:r>
    </w:p>
    <w:p w:rsidR="00A13815" w:rsidRPr="006D547D" w:rsidRDefault="00A13815">
      <w:pPr>
        <w:pStyle w:val="110"/>
        <w:framePr w:w="5410" w:h="8529" w:hRule="exact" w:wrap="none" w:vAnchor="page" w:hAnchor="page" w:x="1167" w:y="1169"/>
        <w:shd w:val="clear" w:color="auto" w:fill="auto"/>
        <w:spacing w:before="0" w:after="202" w:line="200" w:lineRule="exact"/>
        <w:ind w:firstLine="0"/>
        <w:jc w:val="both"/>
        <w:rPr>
          <w:rFonts w:ascii="宋体" w:eastAsia="宋体" w:hAnsi="宋体"/>
        </w:rPr>
      </w:pPr>
      <w:bookmarkStart w:id="98" w:name="bookmark97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沒</w:t>
      </w:r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1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柑橘园如何使用除草剂？</w:t>
      </w:r>
      <w:bookmarkEnd w:id="98"/>
    </w:p>
    <w:p w:rsidR="00A13815" w:rsidRPr="006D547D" w:rsidRDefault="00A13815">
      <w:pPr>
        <w:pStyle w:val="21"/>
        <w:framePr w:w="5410" w:h="8529" w:hRule="exact" w:wrap="none" w:vAnchor="page" w:hAnchor="page" w:x="1167" w:y="1169"/>
        <w:numPr>
          <w:ilvl w:val="0"/>
          <w:numId w:val="87"/>
        </w:numPr>
        <w:shd w:val="clear" w:color="auto" w:fill="auto"/>
        <w:tabs>
          <w:tab w:val="left" w:pos="836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选择种类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。根据柑橘园的杂草种类，选择适宜药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剂，再根据除草剂的杀草特性，确定喷药时期和处理方法，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最好时期是杂草种子萌芽至刚出土时喷施第一次，既省工省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药效果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又好；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第二次在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月上中旬喷药，以杀灭前期杂草。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遇天气干旱，喷前应灌水，以增加土壤湿度，提高药效。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8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月上中旬喷施第三次，杀灭后期杂草。喷药前最好先进行一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次人工除草。</w:t>
      </w:r>
    </w:p>
    <w:p w:rsidR="00A13815" w:rsidRPr="006D547D" w:rsidRDefault="00A13815">
      <w:pPr>
        <w:pStyle w:val="21"/>
        <w:framePr w:w="5410" w:h="8529" w:hRule="exact" w:wrap="none" w:vAnchor="page" w:hAnchor="page" w:x="1167" w:y="1169"/>
        <w:numPr>
          <w:ilvl w:val="0"/>
          <w:numId w:val="87"/>
        </w:numPr>
        <w:shd w:val="clear" w:color="auto" w:fill="auto"/>
        <w:tabs>
          <w:tab w:val="left" w:pos="872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注意环境对药效的影响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。一般温度高，药效好，但</w:t>
      </w:r>
    </w:p>
    <w:p w:rsidR="00A13815" w:rsidRPr="006D547D" w:rsidRDefault="00A13815">
      <w:pPr>
        <w:pStyle w:val="21"/>
        <w:framePr w:w="5410" w:h="8529" w:hRule="exact" w:wrap="none" w:vAnchor="page" w:hAnchor="page" w:x="1167" w:y="1169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温度低时要加大用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药量；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土壤湿润时药效好，但土壤水分太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多，会造成药剂流失。除草醚一类除草剂如扑草净、敌草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隆、西玛津等，其余除草剂均应在晴天施用。对沙土地或有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机质含量低的土壤，可减少药的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用量；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对黏土地或有机质含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量高的土壤，用药量宜大些。一般在土壤</w:t>
      </w:r>
      <w:r w:rsidRPr="006D547D">
        <w:rPr>
          <w:rStyle w:val="2CenturySchoolbook4"/>
          <w:rFonts w:ascii="宋体" w:eastAsia="宋体" w:hAnsi="宋体"/>
          <w:color w:val="000000"/>
        </w:rPr>
        <w:t>PH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5.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5.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范围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内，应用除草剂药效好。</w:t>
      </w:r>
    </w:p>
    <w:p w:rsidR="00A13815" w:rsidRPr="006D547D" w:rsidRDefault="00A13815">
      <w:pPr>
        <w:pStyle w:val="21"/>
        <w:framePr w:w="5410" w:h="8529" w:hRule="exact" w:wrap="none" w:vAnchor="page" w:hAnchor="page" w:x="1167" w:y="1169"/>
        <w:numPr>
          <w:ilvl w:val="0"/>
          <w:numId w:val="87"/>
        </w:numPr>
        <w:shd w:val="clear" w:color="auto" w:fill="auto"/>
        <w:tabs>
          <w:tab w:val="left" w:pos="836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注意人畜和果树的安全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。不少除草剂对人畜有毒，施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用时应注意安全，同时注意药液不能喷洒在树枝、叶、芽和幼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果上</w:t>
      </w:r>
      <w:r w:rsidRPr="006D547D">
        <w:rPr>
          <w:rStyle w:val="2"/>
          <w:rFonts w:ascii="宋体" w:eastAsia="宋体" w:hAnsi="宋体" w:hint="eastAsia"/>
          <w:color w:val="000000"/>
          <w:vertAlign w:val="subscript"/>
          <w:lang w:val="zh-TW" w:eastAsia="zh-TW"/>
        </w:rPr>
        <w:t>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喷施除草剂的药髓专用娜底清洗，以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^^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药害</w:t>
      </w:r>
      <w:r w:rsidRPr="006D547D">
        <w:rPr>
          <w:rStyle w:val="2"/>
          <w:rFonts w:ascii="宋体" w:eastAsia="宋体" w:hAnsi="宋体" w:hint="eastAsia"/>
          <w:color w:val="000000"/>
          <w:vertAlign w:val="subscript"/>
          <w:lang w:val="zh-TW" w:eastAsia="zh-TW"/>
        </w:rPr>
        <w:t>。</w:t>
      </w:r>
    </w:p>
    <w:p w:rsidR="00A13815" w:rsidRPr="006D547D" w:rsidRDefault="00A13815">
      <w:pPr>
        <w:pStyle w:val="21"/>
        <w:framePr w:w="5410" w:h="8529" w:hRule="exact" w:wrap="none" w:vAnchor="page" w:hAnchor="page" w:x="1167" w:y="1169"/>
        <w:numPr>
          <w:ilvl w:val="0"/>
          <w:numId w:val="87"/>
        </w:numPr>
        <w:shd w:val="clear" w:color="auto" w:fill="auto"/>
        <w:tabs>
          <w:tab w:val="left" w:pos="836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除草剂混用能提高药效。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触杀型除草剂与内吸传导型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除草剂混用，可提高药效，酸混用时，其用药量各</w:t>
      </w:r>
      <w:r w:rsidRPr="006D547D">
        <w:rPr>
          <w:rStyle w:val="2CenturySchoolbook4"/>
          <w:rFonts w:ascii="宋体" w:eastAsia="宋体" w:hAnsi="宋体"/>
          <w:color w:val="000000"/>
        </w:rPr>
        <w:t>A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—半。</w:t>
      </w:r>
    </w:p>
    <w:p w:rsidR="00A13815" w:rsidRPr="006D547D" w:rsidRDefault="00A13815">
      <w:pPr>
        <w:pStyle w:val="21"/>
        <w:framePr w:w="5410" w:h="8529" w:hRule="exact" w:wrap="none" w:vAnchor="page" w:hAnchor="page" w:x="1167" w:y="1169"/>
        <w:numPr>
          <w:ilvl w:val="0"/>
          <w:numId w:val="87"/>
        </w:numPr>
        <w:shd w:val="clear" w:color="auto" w:fill="auto"/>
        <w:tabs>
          <w:tab w:val="left" w:pos="836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除草剂要轮换使用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。同一果园连续使用同一种除草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剂后，杂草易产生抗药性，因此应合理搭配，轮换使用。</w:t>
      </w:r>
    </w:p>
    <w:p w:rsidR="00A13815" w:rsidRPr="006D547D" w:rsidRDefault="00A13815">
      <w:pPr>
        <w:pStyle w:val="21"/>
        <w:framePr w:w="5410" w:h="8529" w:hRule="exact" w:wrap="none" w:vAnchor="page" w:hAnchor="page" w:x="1167" w:y="1169"/>
        <w:numPr>
          <w:ilvl w:val="0"/>
          <w:numId w:val="87"/>
        </w:numPr>
        <w:shd w:val="clear" w:color="auto" w:fill="auto"/>
        <w:tabs>
          <w:tab w:val="left" w:pos="836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要注意间作作物的种类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。有些除草剂对间作作物有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一定药害。如扑草净对豆科作物有害，应慎用。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■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90"/>
        <w:framePr w:w="5419" w:h="7877" w:hRule="exact" w:wrap="none" w:vAnchor="page" w:hAnchor="page" w:x="1162" w:y="1793"/>
        <w:shd w:val="clear" w:color="auto" w:fill="auto"/>
        <w:spacing w:after="659" w:line="320" w:lineRule="exact"/>
        <w:ind w:left="1000"/>
        <w:jc w:val="left"/>
        <w:rPr>
          <w:rFonts w:ascii="宋体" w:eastAsia="宋体" w:hAnsi="宋体"/>
        </w:rPr>
      </w:pPr>
      <w:bookmarkStart w:id="99" w:name="bookmark98"/>
      <w:r w:rsidRPr="006D547D">
        <w:rPr>
          <w:rStyle w:val="91pt"/>
          <w:rFonts w:ascii="宋体" w:eastAsia="宋体" w:hAnsi="宋体" w:hint="eastAsia"/>
          <w:color w:val="000000"/>
          <w:lang w:val="zh-TW" w:eastAsia="zh-TW"/>
        </w:rPr>
        <w:t>■果品质量安全</w:t>
      </w:r>
      <w:bookmarkEnd w:id="99"/>
    </w:p>
    <w:p w:rsidR="00A13815" w:rsidRPr="006D547D" w:rsidRDefault="00A13815">
      <w:pPr>
        <w:pStyle w:val="110"/>
        <w:framePr w:w="5419" w:h="7877" w:hRule="exact" w:wrap="none" w:vAnchor="page" w:hAnchor="page" w:x="1162" w:y="1793"/>
        <w:shd w:val="clear" w:color="auto" w:fill="auto"/>
        <w:spacing w:before="0" w:after="267" w:line="200" w:lineRule="exact"/>
        <w:ind w:firstLine="0"/>
        <w:rPr>
          <w:rFonts w:ascii="宋体" w:eastAsia="宋体" w:hAnsi="宋体"/>
        </w:rPr>
      </w:pPr>
      <w:bookmarkStart w:id="100" w:name="bookmark99"/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82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•什么是无公害果品、绿色果品、有机果品？</w:t>
      </w:r>
      <w:bookmarkEnd w:id="100"/>
    </w:p>
    <w:p w:rsidR="00A13815" w:rsidRPr="006D547D" w:rsidRDefault="00A13815">
      <w:pPr>
        <w:pStyle w:val="21"/>
        <w:framePr w:w="5419" w:h="7877" w:hRule="exact" w:wrap="none" w:vAnchor="page" w:hAnchor="page" w:x="1162" w:y="1793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无公害果品是在良好的生态环境条件下生产的果品，其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生产过程未被有害物质污染，或有轻微污染，但符合国家无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公害标准的果品，经认证合格，获得认证证书并允许使用无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公害果品标志的未经加工或者初加工的果品。其质量标准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是：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①安全。不含对人体有毒、有害物质，或者将有害物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质控制在安全标准以下。②卫生。农药残留、硝酸盐含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量、废水废气、废渣等有害物质不超标。生产中禁用高毒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农药，合理施用化肥。③优质。内在品质高。④营养成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分高。</w:t>
      </w:r>
    </w:p>
    <w:p w:rsidR="00A13815" w:rsidRPr="006D547D" w:rsidRDefault="00A13815">
      <w:pPr>
        <w:pStyle w:val="21"/>
        <w:framePr w:w="5419" w:h="7877" w:hRule="exact" w:wrap="none" w:vAnchor="page" w:hAnchor="page" w:x="1162" w:y="1793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绿色果品是在生态环境质量符合规定标准，遵循可持续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发展原则，按照绿色生产方式生产，经专门机构认定和许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可，使用绿色食品标志的无污染的安全、优质、营养类果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品。可持续发展原则的要求是，生产的投人量和产出量保持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平衡，既要满足当代人的需要，又要满足后代人同等发展的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需要。绿色果品在生产方式上对农业以外的能源采取适当的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限制，以更多地发挥生态功能的作用。我国的绿色食品分为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CenturySchoolbook4"/>
          <w:rFonts w:ascii="宋体" w:eastAsia="宋体" w:hAnsi="宋体"/>
          <w:color w:val="000000"/>
        </w:rPr>
        <w:t>A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级和</w:t>
      </w:r>
      <w:r w:rsidRPr="006D547D">
        <w:rPr>
          <w:rStyle w:val="2CenturySchoolbook4"/>
          <w:rFonts w:ascii="宋体" w:eastAsia="宋体" w:hAnsi="宋体"/>
          <w:color w:val="000000"/>
        </w:rPr>
        <w:t>AA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级两类。其质量标准与无公害相近，只是对环境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要求更为严格。如大气必须符合大气环境质量标准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级标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准，水质必须符合农田灌溉水质标准中的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级标准，土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62"/>
        <w:framePr w:w="5405" w:h="459" w:hRule="exact" w:wrap="none" w:vAnchor="page" w:hAnchor="page" w:x="1169" w:y="395"/>
        <w:shd w:val="clear" w:color="auto" w:fill="auto"/>
        <w:tabs>
          <w:tab w:val="left" w:leader="dot" w:pos="5322"/>
        </w:tabs>
        <w:spacing w:line="200" w:lineRule="exact"/>
        <w:ind w:left="2240"/>
        <w:rPr>
          <w:rFonts w:ascii="宋体" w:eastAsia="宋体" w:hAnsi="宋体"/>
        </w:rPr>
      </w:pPr>
      <w:r w:rsidRPr="006D547D">
        <w:rPr>
          <w:rStyle w:val="161"/>
          <w:rFonts w:ascii="宋体" w:eastAsia="宋体" w:hAnsi="宋体"/>
          <w:noProof w:val="0"/>
          <w:color w:val="000000"/>
          <w:lang w:eastAsia="en-US"/>
        </w:rPr>
        <w:tab/>
      </w:r>
    </w:p>
    <w:p w:rsidR="00A13815" w:rsidRPr="006D547D" w:rsidRDefault="00A13815">
      <w:pPr>
        <w:pStyle w:val="21"/>
        <w:framePr w:w="5405" w:h="8554" w:hRule="exact" w:wrap="none" w:vAnchor="page" w:hAnchor="page" w:x="1169" w:y="1120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壤中的六六六、</w:t>
      </w:r>
      <w:r w:rsidRPr="006D547D">
        <w:rPr>
          <w:rStyle w:val="2CenturySchoolbook4"/>
          <w:rFonts w:ascii="宋体" w:eastAsia="宋体" w:hAnsi="宋体"/>
          <w:color w:val="000000"/>
        </w:rPr>
        <w:t>DDT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含量不能高于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毫克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千克。</w:t>
      </w:r>
      <w:r w:rsidRPr="006D547D">
        <w:rPr>
          <w:rStyle w:val="2CenturySchoolbook4"/>
          <w:rFonts w:ascii="宋体" w:eastAsia="宋体" w:hAnsi="宋体"/>
          <w:color w:val="000000"/>
        </w:rPr>
        <w:t>A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级绿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色果品允许有选择地限量使用一些安全性的农药、化肥和生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长调节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剂等；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而</w:t>
      </w:r>
      <w:r w:rsidRPr="006D547D">
        <w:rPr>
          <w:rStyle w:val="2CenturySchoolbook4"/>
          <w:rFonts w:ascii="宋体" w:eastAsia="宋体" w:hAnsi="宋体"/>
          <w:color w:val="000000"/>
        </w:rPr>
        <w:t>AA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级绿色果品不允许使用任何人工合成的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化肥、农药和生长调节剂等。</w:t>
      </w:r>
    </w:p>
    <w:p w:rsidR="00A13815" w:rsidRPr="006D547D" w:rsidRDefault="00A13815">
      <w:pPr>
        <w:pStyle w:val="21"/>
        <w:framePr w:w="5405" w:h="8554" w:hRule="exact" w:wrap="none" w:vAnchor="page" w:hAnchor="page" w:x="1169" w:y="1120"/>
        <w:shd w:val="clear" w:color="auto" w:fill="auto"/>
        <w:spacing w:before="0" w:after="318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有机果品是根据有机农业原则和有机果品生产方式及标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准生产、加工出来的，并通过有机食品认证机构认证的果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品。有机农业的原则，是在农业能量的封闭循环状态下生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产，全部过程都利用农业资源，而不是利用农业以外的能源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(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化肥、农药、生产调节剂和添加剂等）影响和改变农业的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能量循环。有机农业生产方式是利用动物、植物、微生物和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种生产因素的有效循环，不打破生物循环链的生产方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式。有机果品是纯天然、无污染、安全营养的食品，也可称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为“生态食品”。其质量标准除上述</w:t>
      </w:r>
      <w:r w:rsidRPr="006D547D">
        <w:rPr>
          <w:rStyle w:val="2CenturySchoolbook4"/>
          <w:rFonts w:ascii="宋体" w:eastAsia="宋体" w:hAnsi="宋体"/>
          <w:color w:val="000000"/>
        </w:rPr>
        <w:t>AA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级标准外，还不允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许使用基因工程技术，土地从生产其他食品转到生产有机食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品，需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MS Mincho" w:eastAsia="MS Mincho" w:hAnsi="MS Mincho" w:cs="MS Mincho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年的转换期。</w:t>
      </w:r>
    </w:p>
    <w:p w:rsidR="00A13815" w:rsidRPr="006D547D" w:rsidRDefault="00A13815">
      <w:pPr>
        <w:pStyle w:val="110"/>
        <w:framePr w:w="5405" w:h="8554" w:hRule="exact" w:wrap="none" w:vAnchor="page" w:hAnchor="page" w:x="1169" w:y="1120"/>
        <w:shd w:val="clear" w:color="auto" w:fill="auto"/>
        <w:spacing w:before="0" w:after="162" w:line="365" w:lineRule="exact"/>
        <w:ind w:left="840" w:hanging="840"/>
        <w:rPr>
          <w:rFonts w:ascii="宋体" w:eastAsia="宋体" w:hAnsi="宋体"/>
        </w:rPr>
      </w:pPr>
      <w:bookmarkStart w:id="101" w:name="bookmark100"/>
      <w:r w:rsidRPr="006D547D">
        <w:rPr>
          <w:rStyle w:val="11Garamond"/>
          <w:rFonts w:ascii="宋体" w:eastAsia="宋体" w:hAnsi="宋体"/>
          <w:b/>
          <w:bCs/>
          <w:color w:val="000000"/>
        </w:rPr>
        <w:t>S</w:t>
      </w:r>
      <w:r w:rsidRPr="006D547D">
        <w:rPr>
          <w:rStyle w:val="11AngsanaUPC"/>
          <w:rFonts w:ascii="宋体" w:eastAsia="宋体" w:hAnsi="宋体"/>
          <w:b/>
          <w:bCs/>
          <w:color w:val="000000"/>
        </w:rPr>
        <w:t>3</w:t>
      </w:r>
      <w:r w:rsidRPr="006D547D">
        <w:rPr>
          <w:rStyle w:val="11CenturySchoolbook"/>
          <w:rFonts w:ascii="宋体" w:eastAsia="宋体" w:hAnsi="宋体"/>
          <w:b/>
          <w:bCs/>
          <w:color w:val="000000"/>
        </w:rPr>
        <w:t>«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无公害果品、绿色果品、有机果品的标志是</w:t>
      </w:r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 xml:space="preserve"> 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什么？怎样进行申报？</w:t>
      </w:r>
      <w:bookmarkEnd w:id="101"/>
    </w:p>
    <w:p w:rsidR="00A13815" w:rsidRPr="006D547D" w:rsidRDefault="00A13815">
      <w:pPr>
        <w:pStyle w:val="21"/>
        <w:framePr w:w="5405" w:h="8554" w:hRule="exact" w:wrap="none" w:vAnchor="page" w:hAnchor="page" w:x="1169" w:y="1120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无公害果品、绿色果品、有机果品应分别使用无公害农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产品、绿色食品、有机食品的标志。标志如下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:</w:t>
      </w:r>
    </w:p>
    <w:p w:rsidR="00A13815" w:rsidRPr="006D547D" w:rsidRDefault="00A13815">
      <w:pPr>
        <w:pStyle w:val="21"/>
        <w:framePr w:w="5405" w:h="8554" w:hRule="exact" w:wrap="none" w:vAnchor="page" w:hAnchor="page" w:x="1169" w:y="1120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无公害农产品的申报程序是：</w:t>
      </w:r>
    </w:p>
    <w:p w:rsidR="00A13815" w:rsidRPr="006D547D" w:rsidRDefault="00A13815">
      <w:pPr>
        <w:pStyle w:val="21"/>
        <w:framePr w:w="5405" w:h="8554" w:hRule="exact" w:wrap="none" w:vAnchor="page" w:hAnchor="page" w:x="1169" w:y="1120"/>
        <w:numPr>
          <w:ilvl w:val="0"/>
          <w:numId w:val="88"/>
        </w:numPr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由申请单位向当地农业行政主管部门提出申请，领取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并填报《</w:t>
      </w:r>
      <w:r w:rsidRPr="006D547D">
        <w:rPr>
          <w:rStyle w:val="2CenturySchoolbook4"/>
          <w:rFonts w:ascii="宋体" w:eastAsia="宋体" w:hAnsi="宋体"/>
          <w:color w:val="000000"/>
          <w:lang w:val="zh-TW" w:eastAsia="zh-TW"/>
        </w:rPr>
        <w:t>XX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省无公害食品认定申请书》。②市农业局组织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市农业环保监测站对申请单位进行初审、考察，如合格则将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初审结果连同申请材料上报到</w:t>
      </w:r>
      <w:r w:rsidRPr="006D547D">
        <w:rPr>
          <w:rStyle w:val="2CenturySchoolbook4"/>
          <w:rFonts w:ascii="宋体" w:eastAsia="宋体" w:hAnsi="宋体"/>
          <w:color w:val="000000"/>
          <w:lang w:val="zh-TW" w:eastAsia="zh-TW"/>
        </w:rPr>
        <w:t>X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CenturySchoolbook4"/>
          <w:rFonts w:ascii="宋体" w:eastAsia="宋体" w:hAnsi="宋体"/>
          <w:color w:val="000000"/>
          <w:lang w:val="zh-TW" w:eastAsia="zh-TW"/>
        </w:rPr>
        <w:t>X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省农业厅市场与经济信息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处。③由</w:t>
      </w:r>
      <w:r w:rsidRPr="006D547D">
        <w:rPr>
          <w:rStyle w:val="2CenturySchoolbook4"/>
          <w:rFonts w:ascii="宋体" w:eastAsia="宋体" w:hAnsi="宋体"/>
          <w:color w:val="000000"/>
          <w:lang w:val="zh-TW" w:eastAsia="zh-TW"/>
        </w:rPr>
        <w:t>X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CenturySchoolbook4"/>
          <w:rFonts w:ascii="宋体" w:eastAsia="宋体" w:hAnsi="宋体"/>
          <w:color w:val="000000"/>
          <w:lang w:val="zh-TW" w:eastAsia="zh-TW"/>
        </w:rPr>
        <w:t>X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省农业厅市场与经济信息处对上报材料组织复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30"/>
        <w:framePr w:wrap="none" w:vAnchor="page" w:hAnchor="page" w:x="4409" w:y="540"/>
        <w:shd w:val="clear" w:color="auto" w:fill="auto"/>
        <w:spacing w:line="210" w:lineRule="exact"/>
        <w:rPr>
          <w:rFonts w:ascii="宋体" w:eastAsia="宋体" w:hAnsi="宋体"/>
        </w:rPr>
      </w:pPr>
      <w:r w:rsidRPr="006D547D">
        <w:rPr>
          <w:rStyle w:val="3"/>
          <w:rFonts w:ascii="宋体" w:eastAsia="宋体" w:hAnsi="宋体" w:hint="eastAsia"/>
          <w:color w:val="000000"/>
          <w:lang w:val="zh-TW" w:eastAsia="zh-TW"/>
        </w:rPr>
        <w:t>六、果品质置安全</w:t>
      </w:r>
    </w:p>
    <w:p w:rsidR="00A13815" w:rsidRPr="006D547D" w:rsidRDefault="00691D21">
      <w:pPr>
        <w:framePr w:wrap="none" w:vAnchor="page" w:hAnchor="page" w:x="5964" w:y="396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65760" cy="315595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691D21">
      <w:pPr>
        <w:framePr w:wrap="none" w:vAnchor="page" w:hAnchor="page" w:x="1721" w:y="1284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2748915" cy="1402080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691D21">
      <w:pPr>
        <w:framePr w:wrap="none" w:vAnchor="page" w:hAnchor="page" w:x="1726" w:y="3871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1435100" cy="135763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21"/>
        <w:framePr w:w="5405" w:h="3571" w:hRule="exact" w:wrap="none" w:vAnchor="page" w:hAnchor="page" w:x="1169" w:y="6128"/>
        <w:shd w:val="clear" w:color="auto" w:fill="auto"/>
        <w:spacing w:before="0" w:line="317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审，审查合格的由省农业环境保护站对申报单位进行质量检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测。④由</w:t>
      </w:r>
      <w:r w:rsidRPr="006D547D">
        <w:rPr>
          <w:rStyle w:val="2CenturySchoolbook3"/>
          <w:rFonts w:ascii="宋体" w:eastAsia="宋体" w:hAnsi="宋体"/>
          <w:color w:val="000000"/>
          <w:lang w:val="zh-TW" w:eastAsia="zh-TW"/>
        </w:rPr>
        <w:t>“XX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省无公害农产品认定委员会”进行终审，并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向终审合格的申请单位颁发</w:t>
      </w:r>
      <w:r w:rsidRPr="006D547D">
        <w:rPr>
          <w:rStyle w:val="2CenturySchoolbook3"/>
          <w:rFonts w:ascii="宋体" w:eastAsia="宋体" w:hAnsi="宋体"/>
          <w:color w:val="000000"/>
          <w:lang w:val="zh-TW" w:eastAsia="zh-TW"/>
        </w:rPr>
        <w:t>《XX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省无公害农产品证书》、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授牌，并向社会公告。不合格的年内不再受理其申请。</w:t>
      </w:r>
    </w:p>
    <w:p w:rsidR="00A13815" w:rsidRPr="006D547D" w:rsidRDefault="00A13815">
      <w:pPr>
        <w:pStyle w:val="21"/>
        <w:framePr w:w="5405" w:h="3571" w:hRule="exact" w:wrap="none" w:vAnchor="page" w:hAnchor="page" w:x="1169" w:y="6128"/>
        <w:shd w:val="clear" w:color="auto" w:fill="auto"/>
        <w:spacing w:before="0" w:line="317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绿色食品的申报程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序是：</w:t>
      </w:r>
    </w:p>
    <w:p w:rsidR="00A13815" w:rsidRPr="006D547D" w:rsidRDefault="00A13815">
      <w:pPr>
        <w:pStyle w:val="21"/>
        <w:framePr w:w="5405" w:h="3571" w:hRule="exact" w:wrap="none" w:vAnchor="page" w:hAnchor="page" w:x="1169" w:y="6128"/>
        <w:numPr>
          <w:ilvl w:val="0"/>
          <w:numId w:val="89"/>
        </w:numPr>
        <w:shd w:val="clear" w:color="auto" w:fill="auto"/>
        <w:tabs>
          <w:tab w:val="left" w:pos="794"/>
        </w:tabs>
        <w:spacing w:before="0" w:line="317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申请人可向</w:t>
      </w:r>
      <w:r w:rsidRPr="006D547D">
        <w:rPr>
          <w:rStyle w:val="2CenturySchoolbook3"/>
          <w:rFonts w:ascii="宋体" w:eastAsia="宋体" w:hAnsi="宋体"/>
          <w:color w:val="000000"/>
          <w:lang w:val="zh-TW" w:eastAsia="zh-TW"/>
        </w:rPr>
        <w:t>X X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省绿色食品发展中心直接提出申请。</w:t>
      </w:r>
    </w:p>
    <w:p w:rsidR="00A13815" w:rsidRPr="006D547D" w:rsidRDefault="00A13815">
      <w:pPr>
        <w:pStyle w:val="21"/>
        <w:framePr w:w="5405" w:h="3571" w:hRule="exact" w:wrap="none" w:vAnchor="page" w:hAnchor="page" w:x="1169" w:y="6128"/>
        <w:numPr>
          <w:ilvl w:val="0"/>
          <w:numId w:val="89"/>
        </w:numPr>
        <w:shd w:val="clear" w:color="auto" w:fill="auto"/>
        <w:tabs>
          <w:tab w:val="left" w:pos="767"/>
        </w:tabs>
        <w:spacing w:before="0" w:line="317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省绿色食品发展中心将依据企业的申请，委派至少两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名绿色食品标志专职管理人员赴申请企业，实地考察申报产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品或产品原料产地的大气、土壤、水的基本情况。</w:t>
      </w:r>
    </w:p>
    <w:p w:rsidR="00A13815" w:rsidRPr="006D547D" w:rsidRDefault="00A13815">
      <w:pPr>
        <w:pStyle w:val="21"/>
        <w:framePr w:w="5405" w:h="3571" w:hRule="exact" w:wrap="none" w:vAnchor="page" w:hAnchor="page" w:x="1169" w:y="6128"/>
        <w:numPr>
          <w:ilvl w:val="0"/>
          <w:numId w:val="89"/>
        </w:numPr>
        <w:shd w:val="clear" w:color="auto" w:fill="auto"/>
        <w:tabs>
          <w:tab w:val="left" w:pos="772"/>
        </w:tabs>
        <w:spacing w:before="0" w:line="317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省绿色食品委托管理机构的标志专职管理人员将结合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考察情况及环境监测和评价的结果对申请材料进行初审，并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50"/>
        <w:framePr w:w="5419" w:h="9235" w:hRule="exact" w:wrap="none" w:vAnchor="page" w:hAnchor="page" w:x="1172" w:y="401"/>
        <w:shd w:val="clear" w:color="auto" w:fill="auto"/>
        <w:spacing w:after="304" w:line="340" w:lineRule="exact"/>
        <w:ind w:left="240"/>
        <w:rPr>
          <w:rFonts w:ascii="宋体" w:eastAsia="宋体" w:hAnsi="宋体"/>
        </w:rPr>
      </w:pPr>
      <w:r w:rsidRPr="006D547D">
        <w:rPr>
          <w:rStyle w:val="1510pt"/>
          <w:rFonts w:ascii="宋体" w:eastAsia="宋体" w:hAnsi="宋体" w:hint="eastAsia"/>
          <w:color w:val="000000"/>
        </w:rPr>
        <w:t>权</w:t>
      </w:r>
      <w:r w:rsidRPr="006D547D">
        <w:rPr>
          <w:rStyle w:val="15CenturySchoolbook"/>
          <w:rFonts w:ascii="宋体" w:eastAsia="宋体" w:hAnsi="宋体"/>
          <w:color w:val="000000"/>
          <w:vertAlign w:val="superscript"/>
        </w:rPr>
        <w:t>8</w:t>
      </w:r>
      <w:r w:rsidRPr="006D547D">
        <w:rPr>
          <w:rStyle w:val="1510pt"/>
          <w:rFonts w:ascii="宋体" w:eastAsia="宋体" w:hAnsi="宋体"/>
          <w:color w:val="000000"/>
        </w:rPr>
        <w:t xml:space="preserve"> </w:t>
      </w:r>
      <w:r w:rsidRPr="006D547D">
        <w:rPr>
          <w:rStyle w:val="15-2pt"/>
          <w:rFonts w:ascii="宋体" w:eastAsia="宋体" w:hAnsi="宋体"/>
          <w:color w:val="000000"/>
          <w:lang w:val="en-US" w:eastAsia="en-US"/>
        </w:rPr>
        <w:t>.</w:t>
      </w:r>
      <w:r w:rsidRPr="006D547D">
        <w:rPr>
          <w:rStyle w:val="15-2pt"/>
          <w:rFonts w:ascii="宋体" w:eastAsia="宋体" w:hAnsi="宋体" w:hint="eastAsia"/>
          <w:color w:val="000000"/>
          <w:lang w:val="zh-TW" w:eastAsia="zh-TW"/>
        </w:rPr>
        <w:t>牲啊</w:t>
      </w:r>
      <w:r w:rsidRPr="006D547D">
        <w:rPr>
          <w:rStyle w:val="15Garamond1"/>
          <w:rFonts w:ascii="宋体" w:eastAsia="宋体" w:hAnsi="宋体"/>
          <w:color w:val="000000"/>
        </w:rPr>
        <w:t>d</w:t>
      </w:r>
      <w:r w:rsidRPr="006D547D">
        <w:rPr>
          <w:rStyle w:val="15-2pt"/>
          <w:rFonts w:ascii="宋体" w:eastAsia="宋体" w:hAnsi="宋体" w:hint="eastAsia"/>
          <w:color w:val="000000"/>
        </w:rPr>
        <w:t>早卒</w:t>
      </w:r>
      <w:r w:rsidRPr="006D547D">
        <w:rPr>
          <w:rStyle w:val="15-2pt"/>
          <w:rFonts w:ascii="宋体" w:eastAsia="宋体" w:hAnsi="宋体" w:hint="eastAsia"/>
          <w:color w:val="000000"/>
          <w:lang w:val="zh-TW" w:eastAsia="zh-TW"/>
        </w:rPr>
        <w:t>••…</w:t>
      </w:r>
    </w:p>
    <w:p w:rsidR="00A13815" w:rsidRPr="006D547D" w:rsidRDefault="00A13815">
      <w:pPr>
        <w:pStyle w:val="21"/>
        <w:framePr w:w="5419" w:h="9235" w:hRule="exact" w:wrap="none" w:vAnchor="page" w:hAnchor="page" w:x="1172" w:y="401"/>
        <w:shd w:val="clear" w:color="auto" w:fill="auto"/>
        <w:spacing w:before="0" w:line="312" w:lineRule="exac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将初审合格的材料上报中国绿色食品发展中心。</w:t>
      </w:r>
    </w:p>
    <w:p w:rsidR="00A13815" w:rsidRPr="006D547D" w:rsidRDefault="00A13815">
      <w:pPr>
        <w:pStyle w:val="21"/>
        <w:framePr w:w="5419" w:h="9235" w:hRule="exact" w:wrap="none" w:vAnchor="page" w:hAnchor="page" w:x="1172" w:y="401"/>
        <w:numPr>
          <w:ilvl w:val="0"/>
          <w:numId w:val="89"/>
        </w:numPr>
        <w:shd w:val="clear" w:color="auto" w:fill="auto"/>
        <w:tabs>
          <w:tab w:val="left" w:pos="756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中国绿色食品发展中心对上述申报材料进行二审，并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将审核结果通知申报企业和省绿色食品委托管理机构。合格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者，由省绿色食品委托管理机构对申报产品进行抽样，并由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定点的食品监测机构依据绿色食品标准进行检测。不合格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者，当年不再受理其申请。</w:t>
      </w:r>
    </w:p>
    <w:p w:rsidR="00A13815" w:rsidRPr="006D547D" w:rsidRDefault="00A13815">
      <w:pPr>
        <w:pStyle w:val="21"/>
        <w:framePr w:w="5419" w:h="9235" w:hRule="exact" w:wrap="none" w:vAnchor="page" w:hAnchor="page" w:x="1172" w:y="401"/>
        <w:numPr>
          <w:ilvl w:val="0"/>
          <w:numId w:val="89"/>
        </w:numPr>
        <w:shd w:val="clear" w:color="auto" w:fill="auto"/>
        <w:tabs>
          <w:tab w:val="left" w:pos="798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中国绿色食品发展中心对检测合格的产品进行终审。</w:t>
      </w:r>
    </w:p>
    <w:p w:rsidR="00A13815" w:rsidRPr="006D547D" w:rsidRDefault="00A13815">
      <w:pPr>
        <w:pStyle w:val="21"/>
        <w:framePr w:w="5419" w:h="9235" w:hRule="exact" w:wrap="none" w:vAnchor="page" w:hAnchor="page" w:x="1172" w:y="401"/>
        <w:numPr>
          <w:ilvl w:val="0"/>
          <w:numId w:val="89"/>
        </w:numPr>
        <w:shd w:val="clear" w:color="auto" w:fill="auto"/>
        <w:tabs>
          <w:tab w:val="left" w:pos="746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终审合格的申请企业与中国绿色食品发展中心签订绿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色食品标志使用合同。不合格者，当年不再受理其申请。</w:t>
      </w:r>
    </w:p>
    <w:p w:rsidR="00A13815" w:rsidRPr="006D547D" w:rsidRDefault="00A13815">
      <w:pPr>
        <w:pStyle w:val="21"/>
        <w:framePr w:w="5419" w:h="9235" w:hRule="exact" w:wrap="none" w:vAnchor="page" w:hAnchor="page" w:x="1172" w:y="40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有机食品的认证工作由国家环境保护总局有机食品发展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中心（简称</w:t>
      </w:r>
      <w:r w:rsidRPr="006D547D">
        <w:rPr>
          <w:rStyle w:val="2CenturySchoolbook2"/>
          <w:rFonts w:ascii="宋体" w:eastAsia="宋体" w:hAnsi="宋体"/>
          <w:color w:val="000000"/>
        </w:rPr>
        <w:t>OFDC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来进行。</w:t>
      </w:r>
    </w:p>
    <w:p w:rsidR="00A13815" w:rsidRPr="006D547D" w:rsidRDefault="00A13815">
      <w:pPr>
        <w:pStyle w:val="21"/>
        <w:framePr w:w="5419" w:h="9235" w:hRule="exact" w:wrap="none" w:vAnchor="page" w:hAnchor="page" w:x="1172" w:y="401"/>
        <w:shd w:val="clear" w:color="auto" w:fill="auto"/>
        <w:spacing w:before="0" w:after="33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①申请者向有机食品发展中心索取申请表。②申请者将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填好的申请表传回中心，经中心审表同意受理的书面通知申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请人。申请人交纳申请费后领取全套调查表和有关资料。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③申请人将填好的调查表寄交中心审查，若审查同意与申请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人签订审查协议。中心派员对申请人的生产基地、工厂及贸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易情况进行现场审査</w:t>
      </w:r>
      <w:r w:rsidRPr="006D547D">
        <w:rPr>
          <w:rStyle w:val="22pt"/>
          <w:rFonts w:ascii="宋体" w:eastAsia="宋体" w:hAnsi="宋体" w:hint="eastAsia"/>
          <w:color w:val="000000"/>
          <w:lang w:val="zh-TW" w:eastAsia="zh-TW"/>
        </w:rPr>
        <w:t>。④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检查员将现场检查情况写成正式报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告送中心颁证委员会</w:t>
      </w:r>
      <w:r w:rsidRPr="006D547D">
        <w:rPr>
          <w:rStyle w:val="22pt"/>
          <w:rFonts w:ascii="宋体" w:eastAsia="宋体" w:hAnsi="宋体" w:hint="eastAsia"/>
          <w:color w:val="000000"/>
          <w:lang w:val="zh-TW" w:eastAsia="zh-TW"/>
        </w:rPr>
        <w:t>。⑤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颁证委员会定期召开会议对相关材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料进行评审，写出评审意见，视情况作出不同的颁证结果。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⑥对通过认证的申请者颁发销售证书，并签订</w:t>
      </w:r>
      <w:r w:rsidRPr="006D547D">
        <w:rPr>
          <w:rStyle w:val="2CenturySchoolbook2"/>
          <w:rFonts w:ascii="宋体" w:eastAsia="宋体" w:hAnsi="宋体"/>
          <w:color w:val="000000"/>
        </w:rPr>
        <w:t>OFDC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标志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使用协议。另外，有机食品的认证证书的有效期仅为一年，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即仅对申请认证的当年种植的作物或产品有效。</w:t>
      </w:r>
    </w:p>
    <w:p w:rsidR="00A13815" w:rsidRPr="006D547D" w:rsidRDefault="00A13815">
      <w:pPr>
        <w:pStyle w:val="110"/>
        <w:framePr w:w="5419" w:h="9235" w:hRule="exact" w:wrap="none" w:vAnchor="page" w:hAnchor="page" w:x="1172" w:y="401"/>
        <w:shd w:val="clear" w:color="auto" w:fill="auto"/>
        <w:spacing w:before="0" w:after="407" w:line="200" w:lineRule="exact"/>
        <w:ind w:firstLine="0"/>
        <w:rPr>
          <w:rFonts w:ascii="宋体" w:eastAsia="宋体" w:hAnsi="宋体"/>
        </w:rPr>
      </w:pPr>
      <w:bookmarkStart w:id="102" w:name="bookmark101"/>
      <w:r w:rsidRPr="006D547D">
        <w:rPr>
          <w:rStyle w:val="11CenturyGothic"/>
          <w:rFonts w:ascii="宋体" w:eastAsia="宋体" w:hAnsi="宋体"/>
          <w:b/>
          <w:bCs/>
          <w:color w:val="000000"/>
        </w:rPr>
        <w:t>M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无公害柑橘生产需要哪些条件？</w:t>
      </w:r>
      <w:bookmarkEnd w:id="102"/>
    </w:p>
    <w:p w:rsidR="00A13815" w:rsidRPr="006D547D" w:rsidRDefault="00A13815">
      <w:pPr>
        <w:pStyle w:val="21"/>
        <w:framePr w:w="5419" w:h="9235" w:hRule="exact" w:wrap="none" w:vAnchor="page" w:hAnchor="page" w:x="1172" w:y="401"/>
        <w:shd w:val="clear" w:color="auto" w:fill="auto"/>
        <w:spacing w:before="0" w:after="42" w:line="200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无公害柑橘生产主要包括以下三个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方面：</w:t>
      </w:r>
    </w:p>
    <w:p w:rsidR="00A13815" w:rsidRPr="006D547D" w:rsidRDefault="00A13815">
      <w:pPr>
        <w:pStyle w:val="21"/>
        <w:framePr w:w="5419" w:h="9235" w:hRule="exact" w:wrap="none" w:vAnchor="page" w:hAnchor="page" w:x="1172" w:y="401"/>
        <w:shd w:val="clear" w:color="auto" w:fill="auto"/>
        <w:spacing w:before="0" w:line="200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20"/>
          <w:rFonts w:ascii="宋体" w:eastAsia="宋体" w:hAnsi="宋体"/>
          <w:color w:val="000000"/>
          <w:lang w:eastAsia="en-US"/>
        </w:rPr>
        <w:t>(1)</w:t>
      </w:r>
      <w:r w:rsidRPr="006D547D">
        <w:rPr>
          <w:rStyle w:val="220"/>
          <w:rFonts w:ascii="宋体" w:eastAsia="宋体" w:hAnsi="宋体" w:hint="eastAsia"/>
          <w:color w:val="000000"/>
          <w:lang w:val="zh-TW" w:eastAsia="zh-TW"/>
        </w:rPr>
        <w:t>建立无公害柑</w:t>
      </w:r>
      <w:r w:rsidRPr="006D547D">
        <w:rPr>
          <w:rStyle w:val="212"/>
          <w:rFonts w:ascii="宋体" w:eastAsia="宋体" w:hAnsi="宋体" w:hint="eastAsia"/>
          <w:color w:val="000000"/>
          <w:lang w:val="zh-TW" w:eastAsia="zh-TW"/>
        </w:rPr>
        <w:t>橘园。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选择水、土壤、空气无污染，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72"/>
        <w:framePr w:w="5434" w:h="350" w:hRule="exact" w:wrap="none" w:vAnchor="page" w:hAnchor="page" w:x="1157" w:y="503"/>
        <w:shd w:val="clear" w:color="auto" w:fill="auto"/>
        <w:spacing w:line="240" w:lineRule="exact"/>
        <w:ind w:left="460"/>
        <w:rPr>
          <w:rFonts w:ascii="宋体" w:eastAsia="宋体" w:hAnsi="宋体"/>
        </w:rPr>
      </w:pPr>
      <w:r w:rsidRPr="006D547D">
        <w:rPr>
          <w:rStyle w:val="17MingLiU"/>
          <w:rFonts w:ascii="宋体" w:eastAsia="宋体" w:hAnsi="宋体"/>
          <w:color w:val="000000"/>
          <w:lang w:eastAsia="en-US"/>
        </w:rPr>
        <w:t>.</w:t>
      </w:r>
      <w:r w:rsidRPr="006D547D">
        <w:rPr>
          <w:rStyle w:val="17MingLiU"/>
          <w:rFonts w:ascii="宋体" w:eastAsia="宋体" w:hAnsi="宋体" w:hint="eastAsia"/>
          <w:color w:val="000000"/>
          <w:lang w:val="zh-TW" w:eastAsia="zh-TW"/>
        </w:rPr>
        <w:t>亨■安•字</w:t>
      </w:r>
      <w:r w:rsidRPr="006D547D">
        <w:rPr>
          <w:rStyle w:val="171"/>
          <w:rFonts w:ascii="宋体" w:eastAsia="宋体" w:hAnsi="宋体"/>
          <w:color w:val="000000"/>
          <w:lang w:eastAsia="en-US"/>
        </w:rPr>
        <w:t>•••</w:t>
      </w:r>
      <w:r w:rsidRPr="006D547D">
        <w:rPr>
          <w:rStyle w:val="171"/>
          <w:rFonts w:ascii="宋体" w:eastAsia="宋体" w:hAnsi="宋体"/>
          <w:color w:val="000000"/>
          <w:vertAlign w:val="superscript"/>
          <w:lang w:val="zh-TW" w:eastAsia="zh-TW"/>
        </w:rPr>
        <w:t>109</w:t>
      </w:r>
    </w:p>
    <w:p w:rsidR="00A13815" w:rsidRPr="006D547D" w:rsidRDefault="00A13815">
      <w:pPr>
        <w:pStyle w:val="21"/>
        <w:framePr w:w="5434" w:h="8549" w:hRule="exact" w:wrap="none" w:vAnchor="page" w:hAnchor="page" w:x="1157" w:y="1136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并远离城市、工矿企业、车站、码头等交通要道，避免有害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物质污染。果园所处环境的水、土壤、空气要经检测，有害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物质低于国家允许量的标准。橘园提倡地面覆盖、间作作物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或生草栽培，以改善生态环境，有利天敌的生存和繁殖。控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制除草剂和化肥的施用，增施有机肥。设置防护林，以减轻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空气粉尘、烟尘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污染；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降低风速，减少果树枝叶与果实的摩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擦，减轻冻害。</w:t>
      </w:r>
    </w:p>
    <w:p w:rsidR="00A13815" w:rsidRPr="006D547D" w:rsidRDefault="00A13815">
      <w:pPr>
        <w:pStyle w:val="21"/>
        <w:framePr w:w="5434" w:h="8549" w:hRule="exact" w:wrap="none" w:vAnchor="page" w:hAnchor="page" w:x="1157" w:y="1136"/>
        <w:numPr>
          <w:ilvl w:val="0"/>
          <w:numId w:val="90"/>
        </w:numPr>
        <w:shd w:val="clear" w:color="auto" w:fill="auto"/>
        <w:tabs>
          <w:tab w:val="left" w:pos="826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病虫害防治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。贯彻“预防为主，综合防治”的植保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方针；做好病虫害预测预报；大力提倡生物防治；积极提倡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使用生物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农药；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科学地使用农药。</w:t>
      </w:r>
    </w:p>
    <w:p w:rsidR="00A13815" w:rsidRPr="006D547D" w:rsidRDefault="00A13815">
      <w:pPr>
        <w:pStyle w:val="21"/>
        <w:framePr w:w="5434" w:h="8549" w:hRule="exact" w:wrap="none" w:vAnchor="page" w:hAnchor="page" w:x="1157" w:y="1136"/>
        <w:numPr>
          <w:ilvl w:val="0"/>
          <w:numId w:val="90"/>
        </w:numPr>
        <w:shd w:val="clear" w:color="auto" w:fill="auto"/>
        <w:tabs>
          <w:tab w:val="left" w:pos="831"/>
        </w:tabs>
        <w:spacing w:before="0" w:after="374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施肥技术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。增施有机肥、配合施用化肥并注意柑橘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果实成熟前一个半月不能使用任何叶面肥。</w:t>
      </w:r>
    </w:p>
    <w:p w:rsidR="00A13815" w:rsidRPr="006D547D" w:rsidRDefault="00A13815">
      <w:pPr>
        <w:pStyle w:val="1181"/>
        <w:framePr w:w="5434" w:h="8549" w:hRule="exact" w:wrap="none" w:vAnchor="page" w:hAnchor="page" w:x="1157" w:y="1136"/>
        <w:shd w:val="clear" w:color="auto" w:fill="auto"/>
        <w:spacing w:after="198" w:line="220" w:lineRule="exact"/>
        <w:jc w:val="both"/>
        <w:rPr>
          <w:rFonts w:ascii="宋体" w:eastAsia="宋体" w:hAnsi="宋体"/>
        </w:rPr>
      </w:pPr>
      <w:bookmarkStart w:id="103" w:name="bookmark102"/>
      <w:r w:rsidRPr="006D547D">
        <w:rPr>
          <w:rStyle w:val="118"/>
          <w:rFonts w:ascii="宋体" w:eastAsia="宋体" w:hAnsi="宋体"/>
          <w:color w:val="000000"/>
          <w:lang w:val="zh-TW" w:eastAsia="zh-TW"/>
        </w:rPr>
        <w:t>$5</w:t>
      </w:r>
      <w:r w:rsidRPr="006D547D">
        <w:rPr>
          <w:rStyle w:val="118"/>
          <w:rFonts w:ascii="宋体" w:eastAsia="宋体" w:hAnsi="宋体" w:hint="eastAsia"/>
          <w:color w:val="000000"/>
          <w:lang w:val="zh-TW" w:eastAsia="zh-TW"/>
        </w:rPr>
        <w:t>•不能扭臁妒中使用的农药有哪些？</w:t>
      </w:r>
      <w:bookmarkEnd w:id="103"/>
    </w:p>
    <w:p w:rsidR="00A13815" w:rsidRPr="006D547D" w:rsidRDefault="00A13815">
      <w:pPr>
        <w:pStyle w:val="21"/>
        <w:framePr w:w="5434" w:h="8549" w:hRule="exact" w:wrap="none" w:vAnchor="page" w:hAnchor="page" w:x="1157" w:y="1136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不能在柑橘生产中使用的农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药有：</w:t>
      </w:r>
    </w:p>
    <w:p w:rsidR="00A13815" w:rsidRPr="006D547D" w:rsidRDefault="00A13815">
      <w:pPr>
        <w:pStyle w:val="21"/>
        <w:framePr w:w="5434" w:h="8549" w:hRule="exact" w:wrap="none" w:vAnchor="page" w:hAnchor="page" w:x="1157" w:y="1136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国家明令禁止生产使用的农药品种：敌枯双、二溴氯丙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烷、普特丹、±普福朗、蝇毒磷、六六六、滴滴涕、二溴乙烷、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杀虫脒、氟乙酰胺、毒鼠强、艾氏剂、狄氏剂和汞制剂等。</w:t>
      </w:r>
    </w:p>
    <w:p w:rsidR="00A13815" w:rsidRPr="006D547D" w:rsidRDefault="00A13815">
      <w:pPr>
        <w:pStyle w:val="21"/>
        <w:framePr w:w="5434" w:h="8549" w:hRule="exact" w:wrap="none" w:vAnchor="page" w:hAnchor="page" w:x="1157" w:y="1136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果树上不准使用以下高毒、高残留农药：水胺硫磷、甲胺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磷、三氯杀螨醇、氧化乐果、呋喃丹、增效甲胺磷、甲基对硫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磷、甲基异硫磷、喹硫憐、久效磷、憐胺、地虫磷、速扑杀、灭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多威眼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、涕贼、歡克、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^</w:t>
      </w:r>
      <w:r w:rsidRPr="006D547D">
        <w:rPr>
          <w:rStyle w:val="2CenturySchoolbook2"/>
          <w:rFonts w:ascii="宋体" w:eastAsia="宋体" w:hAnsi="宋体"/>
          <w:color w:val="000000"/>
        </w:rPr>
        <w:t>nt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溃齡。</w:t>
      </w:r>
    </w:p>
    <w:p w:rsidR="00A13815" w:rsidRPr="006D547D" w:rsidRDefault="00A13815">
      <w:pPr>
        <w:pStyle w:val="21"/>
        <w:framePr w:w="5434" w:h="8549" w:hRule="exact" w:wrap="none" w:vAnchor="page" w:hAnchor="page" w:x="1157" w:y="1136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可推广应用的农药有：可杀得、使百克、大生、猛杀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生、必得利、噻菌铜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龙克菌）、易保、毒死蜱（新农宝、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乐斯本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、妣虫啉（千红）、杀扑磷、炔螨特（灭螨净）、好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年冬等农药品种。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90"/>
        <w:framePr w:w="5414" w:h="7871" w:hRule="exact" w:wrap="none" w:vAnchor="page" w:hAnchor="page" w:x="1167" w:y="1779"/>
        <w:shd w:val="clear" w:color="auto" w:fill="auto"/>
        <w:spacing w:after="698" w:line="320" w:lineRule="exact"/>
        <w:ind w:left="1660"/>
        <w:jc w:val="left"/>
        <w:rPr>
          <w:rFonts w:ascii="宋体" w:eastAsia="宋体" w:hAnsi="宋体"/>
        </w:rPr>
      </w:pPr>
      <w:bookmarkStart w:id="104" w:name="bookmark103"/>
      <w:r w:rsidRPr="006D547D">
        <w:rPr>
          <w:rStyle w:val="91pt"/>
          <w:rFonts w:ascii="宋体" w:eastAsia="宋体" w:hAnsi="宋体" w:hint="eastAsia"/>
          <w:color w:val="000000"/>
          <w:lang w:val="zh-TW" w:eastAsia="zh-TW"/>
        </w:rPr>
        <w:t>七、果品采后处理</w:t>
      </w:r>
      <w:bookmarkEnd w:id="104"/>
    </w:p>
    <w:p w:rsidR="00A13815" w:rsidRPr="006D547D" w:rsidRDefault="00A13815">
      <w:pPr>
        <w:pStyle w:val="110"/>
        <w:framePr w:w="5414" w:h="7871" w:hRule="exact" w:wrap="none" w:vAnchor="page" w:hAnchor="page" w:x="1167" w:y="1779"/>
        <w:shd w:val="clear" w:color="auto" w:fill="auto"/>
        <w:spacing w:before="0" w:after="212" w:line="200" w:lineRule="exact"/>
        <w:ind w:firstLine="0"/>
        <w:jc w:val="both"/>
        <w:rPr>
          <w:rFonts w:ascii="宋体" w:eastAsia="宋体" w:hAnsi="宋体"/>
        </w:rPr>
      </w:pPr>
      <w:bookmarkStart w:id="105" w:name="bookmark104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客谷•怎样确定柑橘的成熟期？</w:t>
      </w:r>
      <w:bookmarkEnd w:id="105"/>
    </w:p>
    <w:p w:rsidR="00A13815" w:rsidRPr="006D547D" w:rsidRDefault="00A13815">
      <w:pPr>
        <w:pStyle w:val="21"/>
        <w:framePr w:w="5414" w:h="7871" w:hRule="exact" w:wrap="none" w:vAnchor="page" w:hAnchor="page" w:x="1167" w:y="1779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柑橘采收时期应根据品种、地区、年份和用途确定。适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宜的采收期应根据果实的成熟度来决定。过早采收与过迟采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收均不适宜。采收过早，果实内含物未达到最适程度，会降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低果实的产量和品质；采收过迟，也会降低品质，增加落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果，形成浮皮果，容易腐烂，不耐贮藏，影响树势的恢复，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导致次年结果减少。由于果实用途不同，对采收成熟度的要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求不同，一般分为以下几种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标准；</w:t>
      </w:r>
    </w:p>
    <w:p w:rsidR="00A13815" w:rsidRPr="006D547D" w:rsidRDefault="00A13815">
      <w:pPr>
        <w:pStyle w:val="21"/>
        <w:framePr w:w="5414" w:h="7871" w:hRule="exact" w:wrap="none" w:vAnchor="page" w:hAnchor="page" w:x="1167" w:y="1779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CenturyGothic"/>
          <w:rFonts w:ascii="宋体" w:eastAsia="宋体" w:hAnsi="宋体"/>
          <w:color w:val="000000"/>
        </w:rPr>
        <w:t>U</w:t>
      </w:r>
      <w:r w:rsidRPr="006D547D">
        <w:rPr>
          <w:rStyle w:val="23"/>
          <w:rFonts w:ascii="宋体" w:eastAsia="宋体" w:hAnsi="宋体"/>
          <w:color w:val="000000"/>
          <w:lang w:eastAsia="en-US"/>
        </w:rPr>
        <w:t>)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鲜食果实的成熟度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。果实达到该品种固有的色泽、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风味和香气，果实的糖酸比达到一定的标准，肉质开始变软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时即为采收适期。</w:t>
      </w:r>
    </w:p>
    <w:p w:rsidR="00A13815" w:rsidRPr="006D547D" w:rsidRDefault="00A13815">
      <w:pPr>
        <w:pStyle w:val="70"/>
        <w:framePr w:w="5414" w:h="7871" w:hRule="exact" w:wrap="none" w:vAnchor="page" w:hAnchor="page" w:x="1167" w:y="1779"/>
        <w:numPr>
          <w:ilvl w:val="0"/>
          <w:numId w:val="91"/>
        </w:numPr>
        <w:shd w:val="clear" w:color="auto" w:fill="auto"/>
        <w:tabs>
          <w:tab w:val="left" w:pos="898"/>
        </w:tabs>
        <w:ind w:firstLine="480"/>
        <w:rPr>
          <w:rFonts w:ascii="宋体" w:eastAsia="宋体" w:hAnsi="宋体"/>
        </w:rPr>
      </w:pPr>
      <w:r w:rsidRPr="006D547D">
        <w:rPr>
          <w:rStyle w:val="7CenturyGothic"/>
          <w:rFonts w:ascii="宋体" w:eastAsia="宋体" w:hAnsi="宋体"/>
          <w:b/>
          <w:bCs/>
          <w:color w:val="000000"/>
        </w:rPr>
        <w:t>S</w:t>
      </w:r>
      <w:r w:rsidRPr="006D547D">
        <w:rPr>
          <w:rStyle w:val="7"/>
          <w:rFonts w:ascii="宋体" w:eastAsia="宋体" w:hAnsi="宋体"/>
          <w:b/>
          <w:bCs/>
          <w:color w:val="000000"/>
          <w:lang w:eastAsia="en-US"/>
        </w:rPr>
        <w:t>&amp;</w:t>
      </w: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藏用旱实的成熟度。</w:t>
      </w:r>
      <w:r w:rsidRPr="006D547D">
        <w:rPr>
          <w:rStyle w:val="71"/>
          <w:rFonts w:ascii="宋体" w:eastAsia="宋体" w:hAnsi="宋体" w:hint="eastAsia"/>
          <w:b/>
          <w:bCs/>
          <w:color w:val="000000"/>
          <w:lang w:val="zh-TW" w:eastAsia="zh-TW"/>
        </w:rPr>
        <w:t>比鲜食用的果实采收略早，</w:t>
      </w:r>
    </w:p>
    <w:p w:rsidR="00A13815" w:rsidRPr="006D547D" w:rsidRDefault="00A13815">
      <w:pPr>
        <w:pStyle w:val="21"/>
        <w:framePr w:w="5414" w:h="7871" w:hRule="exact" w:wrap="none" w:vAnchor="page" w:hAnchor="page" w:x="1167" w:y="1779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一般果皮有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2/3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转黄，果实已充分长成，肉质较坚实而未变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软，果实已接近完全成熟时即可采收。</w:t>
      </w:r>
    </w:p>
    <w:p w:rsidR="00A13815" w:rsidRPr="006D547D" w:rsidRDefault="00A13815">
      <w:pPr>
        <w:pStyle w:val="21"/>
        <w:framePr w:w="5414" w:h="7871" w:hRule="exact" w:wrap="none" w:vAnchor="page" w:hAnchor="page" w:x="1167" w:y="1779"/>
        <w:numPr>
          <w:ilvl w:val="0"/>
          <w:numId w:val="91"/>
        </w:numPr>
        <w:shd w:val="clear" w:color="auto" w:fill="auto"/>
        <w:tabs>
          <w:tab w:val="left" w:pos="859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加工用果实的成熟度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。视加工种类而定。如果制作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果酱、果汁等，宜在充分成熟时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采收；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如果制作蜜饯，则宜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早采。如果制糖水橘瓣罐头，以八成熟采收为宜；若枳壳、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酸橙等用于干制药材，则应在幼果期采摘。</w:t>
      </w:r>
    </w:p>
    <w:p w:rsidR="00A13815" w:rsidRPr="006D547D" w:rsidRDefault="00A13815">
      <w:pPr>
        <w:pStyle w:val="21"/>
        <w:framePr w:w="5414" w:h="7871" w:hRule="exact" w:wrap="none" w:vAnchor="page" w:hAnchor="page" w:x="1167" w:y="1779"/>
        <w:numPr>
          <w:ilvl w:val="0"/>
          <w:numId w:val="91"/>
        </w:numPr>
        <w:shd w:val="clear" w:color="auto" w:fill="auto"/>
        <w:tabs>
          <w:tab w:val="left" w:pos="859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采种的果实成熟度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。需在果实充分成熟，种子达到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应有的饱满度时采收。但枳壳可于花后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天采收，用于嫩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340" w:y="517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0pt1"/>
          <w:rFonts w:ascii="宋体" w:eastAsia="宋体" w:hAnsi="宋体" w:hint="eastAsia"/>
          <w:color w:val="000000"/>
          <w:lang w:val="zh-TW" w:eastAsia="zh-TW"/>
        </w:rPr>
        <w:t>七、果品采后处理</w:t>
      </w:r>
    </w:p>
    <w:p w:rsidR="00A13815" w:rsidRPr="006D547D" w:rsidRDefault="00691D21">
      <w:pPr>
        <w:framePr w:wrap="none" w:vAnchor="page" w:hAnchor="page" w:x="5904" w:y="368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54965" cy="315595"/>
            <wp:effectExtent l="0" t="0" r="6985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21"/>
        <w:framePr w:w="5414" w:h="8601" w:hRule="exact" w:wrap="none" w:vAnchor="page" w:hAnchor="page" w:x="1085" w:y="1093"/>
        <w:shd w:val="clear" w:color="auto" w:fill="auto"/>
        <w:spacing w:before="0" w:line="312" w:lineRule="exac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籽播种育苗。</w:t>
      </w:r>
    </w:p>
    <w:p w:rsidR="00A13815" w:rsidRPr="006D547D" w:rsidRDefault="00A13815">
      <w:pPr>
        <w:pStyle w:val="21"/>
        <w:framePr w:w="5414" w:h="8601" w:hRule="exact" w:wrap="none" w:vAnchor="page" w:hAnchor="page" w:x="1085" w:y="1093"/>
        <w:shd w:val="clear" w:color="auto" w:fill="auto"/>
        <w:spacing w:before="0" w:after="39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我国各柑橘产区栽培品种的果实采收期，大多是依照贮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藏成熟度作为标准的，所以偏早一些。因各地气候条件差异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较大，采收期也各不</w:t>
      </w:r>
      <w:r w:rsidRPr="006D547D">
        <w:rPr>
          <w:rStyle w:val="2-1pt"/>
          <w:rFonts w:ascii="宋体" w:eastAsia="宋体" w:hAnsi="宋体" w:hint="eastAsia"/>
          <w:color w:val="000000"/>
          <w:lang w:val="zh-TW" w:eastAsia="zh-TW"/>
        </w:rPr>
        <w:t>相同。</w:t>
      </w:r>
    </w:p>
    <w:p w:rsidR="00A13815" w:rsidRPr="006D547D" w:rsidRDefault="00A13815">
      <w:pPr>
        <w:pStyle w:val="110"/>
        <w:framePr w:w="5414" w:h="8601" w:hRule="exact" w:wrap="none" w:vAnchor="page" w:hAnchor="page" w:x="1085" w:y="1093"/>
        <w:shd w:val="clear" w:color="auto" w:fill="auto"/>
        <w:spacing w:before="0" w:after="207" w:line="200" w:lineRule="exact"/>
        <w:ind w:firstLine="0"/>
        <w:rPr>
          <w:rFonts w:ascii="宋体" w:eastAsia="宋体" w:hAnsi="宋体"/>
        </w:rPr>
      </w:pPr>
      <w:bookmarkStart w:id="106" w:name="bookmark105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谷</w:t>
      </w:r>
      <w:r w:rsidRPr="006D547D">
        <w:rPr>
          <w:rStyle w:val="11"/>
          <w:rFonts w:ascii="宋体" w:eastAsia="宋体" w:hAnsi="宋体"/>
          <w:b/>
          <w:bCs/>
          <w:color w:val="000000"/>
          <w:lang w:eastAsia="en-US"/>
        </w:rPr>
        <w:t>7*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怎样进行柑橘的采收？</w:t>
      </w:r>
      <w:bookmarkEnd w:id="106"/>
    </w:p>
    <w:p w:rsidR="00A13815" w:rsidRPr="006D547D" w:rsidRDefault="00A13815">
      <w:pPr>
        <w:pStyle w:val="21"/>
        <w:framePr w:w="5414" w:h="8601" w:hRule="exact" w:wrap="none" w:vAnchor="page" w:hAnchor="page" w:x="1085" w:y="1093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柑橘采收前，准备好采果用的工具，如采果剪、采果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筐、采果篮、梯凳等，同时安排好劳动力，并与收购部门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取得联系，以便及时装运，以减少损耗。采果前一周不得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进行园地灌水，以防果实含水量加大，降低品质，不耐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贮藏。</w:t>
      </w:r>
    </w:p>
    <w:p w:rsidR="00A13815" w:rsidRPr="006D547D" w:rsidRDefault="00A13815">
      <w:pPr>
        <w:pStyle w:val="21"/>
        <w:framePr w:w="5414" w:h="8601" w:hRule="exact" w:wrap="none" w:vAnchor="page" w:hAnchor="page" w:x="1085" w:y="1093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柑橘果皮脆嫩，容易受到机械损伤•为做到精细采收，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提高采收质量，应注意以下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事项：</w:t>
      </w:r>
    </w:p>
    <w:p w:rsidR="00A13815" w:rsidRPr="006D547D" w:rsidRDefault="00A13815">
      <w:pPr>
        <w:pStyle w:val="21"/>
        <w:framePr w:w="5414" w:h="8601" w:hRule="exact" w:wrap="none" w:vAnchor="page" w:hAnchor="page" w:x="1085" w:y="1093"/>
        <w:numPr>
          <w:ilvl w:val="0"/>
          <w:numId w:val="92"/>
        </w:numPr>
        <w:shd w:val="clear" w:color="auto" w:fill="auto"/>
        <w:tabs>
          <w:tab w:val="left" w:pos="826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配备优良的采果用具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。果剪先端应是光滑的回头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形，剪口锋利，合缝，以减少采果时造成果面损伤和果蒂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开裂；果篮是采果时随身携带的盛果容器，以轻便牢固，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容量适当（一般能装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千克左右），内外侧平滑为好，若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粗糖则应垫以塑料或布片等光滑柔软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衬物；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果梯以“人”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字梯为好，可独立放置，不至于将梯靠在树冠上损伤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枝叶。</w:t>
      </w:r>
    </w:p>
    <w:p w:rsidR="00A13815" w:rsidRPr="006D547D" w:rsidRDefault="00A13815">
      <w:pPr>
        <w:pStyle w:val="21"/>
        <w:framePr w:w="5414" w:h="8601" w:hRule="exact" w:wrap="none" w:vAnchor="page" w:hAnchor="page" w:x="1085" w:y="1093"/>
        <w:numPr>
          <w:ilvl w:val="0"/>
          <w:numId w:val="92"/>
        </w:numPr>
        <w:shd w:val="clear" w:color="auto" w:fill="auto"/>
        <w:tabs>
          <w:tab w:val="left" w:pos="822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谨防损伤果面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。采果人员指甲剪平，或戴上手套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,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以免造成果面损伤。</w:t>
      </w:r>
    </w:p>
    <w:p w:rsidR="00A13815" w:rsidRPr="006D547D" w:rsidRDefault="00A13815">
      <w:pPr>
        <w:pStyle w:val="21"/>
        <w:framePr w:w="5414" w:h="8601" w:hRule="exact" w:wrap="none" w:vAnchor="page" w:hAnchor="page" w:x="1085" w:y="1093"/>
        <w:numPr>
          <w:ilvl w:val="0"/>
          <w:numId w:val="92"/>
        </w:numPr>
        <w:shd w:val="clear" w:color="auto" w:fill="auto"/>
        <w:tabs>
          <w:tab w:val="left" w:pos="836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具体步骤。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采收时，左手轻握果实，右手持果剪，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从果蒂上剪下，一定要将果梗全部剪下来，然后再剪平留在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果蒂上的果梗，保留完整的萼片，轻轻放人果篮，不能投掷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果实。采果时应按由下而上，由外到内的顺序，先从橘树的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82"/>
        <w:framePr w:w="5410" w:h="579" w:hRule="exact" w:wrap="none" w:vAnchor="page" w:hAnchor="page" w:x="1125" w:y="237"/>
        <w:shd w:val="clear" w:color="auto" w:fill="auto"/>
        <w:tabs>
          <w:tab w:val="left" w:leader="dot" w:pos="5333"/>
        </w:tabs>
        <w:spacing w:line="200" w:lineRule="exact"/>
        <w:ind w:left="2160"/>
        <w:rPr>
          <w:rFonts w:ascii="宋体" w:eastAsia="宋体" w:hAnsi="宋体"/>
        </w:rPr>
      </w:pPr>
      <w:r w:rsidRPr="006D547D">
        <w:rPr>
          <w:rStyle w:val="181"/>
          <w:rFonts w:ascii="宋体" w:eastAsia="宋体" w:hAnsi="宋体"/>
          <w:noProof w:val="0"/>
          <w:color w:val="000000"/>
          <w:lang w:eastAsia="en-US"/>
        </w:rPr>
        <w:tab/>
      </w:r>
    </w:p>
    <w:p w:rsidR="00A13815" w:rsidRPr="006D547D" w:rsidRDefault="00A13815">
      <w:pPr>
        <w:pStyle w:val="21"/>
        <w:framePr w:w="5410" w:h="8578" w:hRule="exact" w:wrap="none" w:vAnchor="page" w:hAnchor="page" w:x="1125" w:y="1097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外围和下部枝条开始，逐渐向内向上采摘。果枝离手远时，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可用梯凳，避免拉扯果实和枝条。要做到三轻（轻拿、轻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放、轻搬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）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和七不要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不要淋、不要晒、不要倒、不要碰、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不要摔、不要挤、不要压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</w:t>
      </w:r>
    </w:p>
    <w:p w:rsidR="00A13815" w:rsidRPr="006D547D" w:rsidRDefault="00A13815">
      <w:pPr>
        <w:pStyle w:val="21"/>
        <w:framePr w:w="5410" w:h="8578" w:hRule="exact" w:wrap="none" w:vAnchor="page" w:hAnchor="page" w:x="1125" w:y="1097"/>
        <w:numPr>
          <w:ilvl w:val="0"/>
          <w:numId w:val="92"/>
        </w:numPr>
        <w:shd w:val="clear" w:color="auto" w:fill="auto"/>
        <w:tabs>
          <w:tab w:val="left" w:pos="865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选择有利采收的天气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。应选择晴朗的天气采果，并</w:t>
      </w:r>
    </w:p>
    <w:p w:rsidR="00A13815" w:rsidRPr="006D547D" w:rsidRDefault="00A13815">
      <w:pPr>
        <w:pStyle w:val="21"/>
        <w:framePr w:w="5410" w:h="8578" w:hRule="exact" w:wrap="none" w:vAnchor="page" w:hAnchor="page" w:x="1125" w:y="1097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于露水干后采收。避免在高温晴朗的中午采果，否则，果实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温度高，不易散热，果实呼吸作用增强而降低贮运性能。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霜、露、雨未干时和雾天不能采收，遇大雨应隔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收，以免果皮带水引起烂果。</w:t>
      </w:r>
    </w:p>
    <w:p w:rsidR="00A13815" w:rsidRPr="006D547D" w:rsidRDefault="00A13815">
      <w:pPr>
        <w:pStyle w:val="21"/>
        <w:framePr w:w="5410" w:h="8578" w:hRule="exact" w:wrap="none" w:vAnchor="page" w:hAnchor="page" w:x="1125" w:y="1097"/>
        <w:numPr>
          <w:ilvl w:val="0"/>
          <w:numId w:val="92"/>
        </w:numPr>
        <w:shd w:val="clear" w:color="auto" w:fill="auto"/>
        <w:tabs>
          <w:tab w:val="left" w:pos="838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采果前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天，果园不得灌水，大风大雨后应视不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同土壤或地势隔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天后采收，以免增加果实含水量而加剧贮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运中的损失。</w:t>
      </w:r>
    </w:p>
    <w:p w:rsidR="00A13815" w:rsidRPr="006D547D" w:rsidRDefault="00A13815">
      <w:pPr>
        <w:pStyle w:val="21"/>
        <w:framePr w:w="5410" w:h="8578" w:hRule="exact" w:wrap="none" w:vAnchor="page" w:hAnchor="page" w:x="1125" w:y="1097"/>
        <w:numPr>
          <w:ilvl w:val="0"/>
          <w:numId w:val="92"/>
        </w:numPr>
        <w:shd w:val="clear" w:color="auto" w:fill="auto"/>
        <w:tabs>
          <w:tab w:val="left" w:pos="838"/>
        </w:tabs>
        <w:spacing w:before="0" w:after="258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其他事项。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采果人员在采果期间最好不要饮酒，因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为酒的气味容易引起柑橘加速成熟腐烂。注意柑橘的枝叶不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能混人果实中，以免刺伤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果实；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落地果、病虫果、沾泥果应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另外放置。另放，优劣等级果在园内初步分开，以免多次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翻动。</w:t>
      </w:r>
    </w:p>
    <w:p w:rsidR="00A13815" w:rsidRPr="006D547D" w:rsidRDefault="00A13815">
      <w:pPr>
        <w:pStyle w:val="70"/>
        <w:framePr w:w="5410" w:h="8578" w:hRule="exact" w:wrap="none" w:vAnchor="page" w:hAnchor="page" w:x="1125" w:y="1097"/>
        <w:shd w:val="clear" w:color="auto" w:fill="auto"/>
        <w:spacing w:after="159" w:line="365" w:lineRule="exact"/>
        <w:ind w:left="820" w:hanging="820"/>
        <w:jc w:val="left"/>
        <w:rPr>
          <w:rFonts w:ascii="宋体" w:eastAsia="宋体" w:hAnsi="宋体"/>
        </w:rPr>
      </w:pPr>
      <w:r w:rsidRPr="006D547D">
        <w:rPr>
          <w:rStyle w:val="7AngsanaUPC"/>
          <w:rFonts w:ascii="宋体" w:eastAsia="宋体" w:hAnsi="宋体"/>
          <w:b/>
          <w:bCs/>
          <w:color w:val="000000"/>
        </w:rPr>
        <w:t>88</w:t>
      </w:r>
      <w:r w:rsidRPr="006D547D">
        <w:rPr>
          <w:rStyle w:val="7CenturySchoolbook"/>
          <w:rFonts w:ascii="宋体" w:eastAsia="宋体" w:hAnsi="宋体"/>
          <w:b/>
          <w:bCs/>
          <w:color w:val="000000"/>
        </w:rPr>
        <w:t>.</w:t>
      </w: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什么是商品化处理？为什么要进行柑橘的商品化</w:t>
      </w:r>
      <w:r w:rsidRPr="006D547D">
        <w:rPr>
          <w:rStyle w:val="7"/>
          <w:rFonts w:ascii="宋体" w:eastAsia="宋体" w:hAnsi="宋体"/>
          <w:b/>
          <w:bCs/>
          <w:color w:val="000000"/>
          <w:lang w:val="zh-TW" w:eastAsia="zh-TW"/>
        </w:rPr>
        <w:t xml:space="preserve"> </w:t>
      </w: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处理？</w:t>
      </w:r>
    </w:p>
    <w:p w:rsidR="00A13815" w:rsidRPr="006D547D" w:rsidRDefault="00A13815">
      <w:pPr>
        <w:pStyle w:val="21"/>
        <w:framePr w:w="5410" w:h="8578" w:hRule="exact" w:wrap="none" w:vAnchor="page" w:hAnchor="page" w:x="1125" w:y="1097"/>
        <w:shd w:val="clear" w:color="auto" w:fill="auto"/>
        <w:spacing w:before="0" w:line="317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水果采后商品化处理的主要技术环节包括挑选、清洗、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打蜡、分级和包装。</w:t>
      </w:r>
    </w:p>
    <w:p w:rsidR="00A13815" w:rsidRPr="006D547D" w:rsidRDefault="00A13815">
      <w:pPr>
        <w:pStyle w:val="21"/>
        <w:framePr w:w="5410" w:h="8578" w:hRule="exact" w:wrap="none" w:vAnchor="page" w:hAnchor="page" w:x="1125" w:y="1097"/>
        <w:shd w:val="clear" w:color="auto" w:fill="auto"/>
        <w:spacing w:before="0" w:line="317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柑橘商品化处理是提高产品竞争力和产品价值的重要手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段。通过商品化处理，可大大提高果实的外观质量和品质，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提高果实的商品价值，使柑橘的市场竞争能力和经济效益显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著提高。柑橘商品化处理的作用主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要有：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386" w:y="512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0pt1"/>
          <w:rFonts w:ascii="宋体" w:eastAsia="宋体" w:hAnsi="宋体" w:hint="eastAsia"/>
          <w:color w:val="000000"/>
          <w:lang w:val="zh-TW" w:eastAsia="zh-TW"/>
        </w:rPr>
        <w:t>七、果品采后处理</w:t>
      </w:r>
      <w:r w:rsidRPr="006D547D">
        <w:rPr>
          <w:rStyle w:val="0pt1"/>
          <w:rFonts w:ascii="宋体" w:eastAsia="宋体" w:hAnsi="宋体"/>
          <w:color w:val="000000"/>
          <w:lang w:val="zh-TW" w:eastAsia="zh-TW"/>
        </w:rPr>
        <w:t xml:space="preserve"> 113</w:t>
      </w:r>
    </w:p>
    <w:p w:rsidR="00A13815" w:rsidRPr="006D547D" w:rsidRDefault="00A13815">
      <w:pPr>
        <w:pStyle w:val="21"/>
        <w:framePr w:w="5414" w:h="8600" w:hRule="exact" w:wrap="none" w:vAnchor="page" w:hAnchor="page" w:x="1122" w:y="1109"/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柑橘果实生长期比较长，在果园容易受灰尘、农药、微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生物等污染。通过清洗，可以清除果皮上的尘埃、污斑和病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菌，使果面清洁，降低腐烂率。</w:t>
      </w:r>
    </w:p>
    <w:p w:rsidR="00A13815" w:rsidRPr="006D547D" w:rsidRDefault="00A13815">
      <w:pPr>
        <w:pStyle w:val="21"/>
        <w:framePr w:w="5414" w:h="8600" w:hRule="exact" w:wrap="none" w:vAnchor="page" w:hAnchor="page" w:x="1122" w:y="1109"/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柑橘打蜡的主要作用在于增强果面光洁度、减少果实水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分损失、降低腐烂率、保持果实品质等。果实打蜡后果面光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滑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发亮；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蜡液在果面上形成膜后，能对果皮气孔和皮孔不同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程度堵塞、减少空气接触面、降低果面和果内氧气浓度、隔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离病菌等。</w:t>
      </w:r>
    </w:p>
    <w:p w:rsidR="00A13815" w:rsidRPr="006D547D" w:rsidRDefault="00A13815">
      <w:pPr>
        <w:pStyle w:val="21"/>
        <w:framePr w:w="5414" w:h="8600" w:hRule="exact" w:wrap="none" w:vAnchor="page" w:hAnchor="page" w:x="1122" w:y="1109"/>
        <w:shd w:val="clear" w:color="auto" w:fill="auto"/>
        <w:spacing w:before="0" w:after="394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果实分级、贴标和包装分级增加了果品的整齐度，便于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实行按质论价。包装除了对果实装载、保护外，还有装潢、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产品宣传等作用。贴标有品牌宣传、名牌建立的作用，也便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于消费者</w:t>
      </w:r>
      <w:r w:rsidRPr="006D547D">
        <w:rPr>
          <w:rStyle w:val="2-1pt"/>
          <w:rFonts w:ascii="宋体" w:eastAsia="宋体" w:hAnsi="宋体" w:hint="eastAsia"/>
          <w:color w:val="000000"/>
          <w:lang w:val="zh-TW" w:eastAsia="zh-TW"/>
        </w:rPr>
        <w:t>选购。</w:t>
      </w:r>
    </w:p>
    <w:p w:rsidR="00A13815" w:rsidRPr="006D547D" w:rsidRDefault="00A13815">
      <w:pPr>
        <w:pStyle w:val="110"/>
        <w:framePr w:w="5414" w:h="8600" w:hRule="exact" w:wrap="none" w:vAnchor="page" w:hAnchor="page" w:x="1122" w:y="1109"/>
        <w:shd w:val="clear" w:color="auto" w:fill="auto"/>
        <w:spacing w:before="0" w:after="204" w:line="200" w:lineRule="exact"/>
        <w:ind w:firstLine="0"/>
        <w:rPr>
          <w:rFonts w:ascii="宋体" w:eastAsia="宋体" w:hAnsi="宋体"/>
        </w:rPr>
      </w:pPr>
      <w:bookmarkStart w:id="107" w:name="bookmark106"/>
      <w:r w:rsidRPr="006D547D">
        <w:rPr>
          <w:rStyle w:val="11CenturyGothic"/>
          <w:rFonts w:ascii="宋体" w:eastAsia="宋体" w:hAnsi="宋体"/>
          <w:b/>
          <w:bCs/>
          <w:color w:val="000000"/>
        </w:rPr>
        <w:t>S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久怎样进行柑橘果实的发汗？</w:t>
      </w:r>
      <w:bookmarkEnd w:id="107"/>
    </w:p>
    <w:p w:rsidR="00A13815" w:rsidRPr="006D547D" w:rsidRDefault="00A13815">
      <w:pPr>
        <w:pStyle w:val="21"/>
        <w:framePr w:w="5414" w:h="8600" w:hRule="exact" w:wrap="none" w:vAnchor="page" w:hAnchor="page" w:x="1122" w:y="1109"/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贮藏前进行柑橘果实的发汗，是生产上常用的保鲜防腐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措施之一。发汗处理后，果皮细胞稍微萎缩，一方面减少果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实水分的不断蒸发，一方面抑制果皮的生命活动，防止为了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维持生命活动而过分地消耗果实内部的养分。</w:t>
      </w:r>
    </w:p>
    <w:p w:rsidR="00A13815" w:rsidRPr="006D547D" w:rsidRDefault="00A13815">
      <w:pPr>
        <w:pStyle w:val="21"/>
        <w:framePr w:w="5414" w:h="8600" w:hRule="exact" w:wrap="none" w:vAnchor="page" w:hAnchor="page" w:x="1122" w:y="1109"/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发汗的方法，大生产场一般有发汗专用房，把柑橘用通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风容器盛装之后，放人房中，温度保持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2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相对湿度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85%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90%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天后，果实由于蒸发而失去部分水分，果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皮变软。接着，就可以进行选果包装。</w:t>
      </w:r>
    </w:p>
    <w:p w:rsidR="00A13815" w:rsidRPr="006D547D" w:rsidRDefault="00A13815">
      <w:pPr>
        <w:pStyle w:val="21"/>
        <w:framePr w:w="5414" w:h="8600" w:hRule="exact" w:wrap="none" w:vAnchor="page" w:hAnchor="page" w:x="1122" w:y="1109"/>
        <w:shd w:val="clear" w:color="auto" w:fill="auto"/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发汗处理，把采收回来的柑橘浸泡防腐剂之后，整箩原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装搁在一边，任其自然晾干，至果重减少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2%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，再进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行选果包装。这样，对克服柑橘贮藏期出现枯水有一定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效果。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350" w:h="391" w:hRule="exact" w:wrap="none" w:vAnchor="page" w:hAnchor="page" w:x="1317" w:y="429"/>
        <w:shd w:val="clear" w:color="auto" w:fill="auto"/>
        <w:spacing w:before="0" w:line="200" w:lineRule="exac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val="zh-CN"/>
        </w:rPr>
        <w:t>114</w:t>
      </w:r>
    </w:p>
    <w:p w:rsidR="00A13815" w:rsidRPr="006D547D" w:rsidRDefault="00A13815">
      <w:pPr>
        <w:pStyle w:val="242"/>
        <w:framePr w:w="350" w:h="391" w:hRule="exact" w:wrap="none" w:vAnchor="page" w:hAnchor="page" w:x="1317" w:y="429"/>
        <w:shd w:val="clear" w:color="auto" w:fill="auto"/>
        <w:spacing w:line="140" w:lineRule="exact"/>
        <w:rPr>
          <w:rFonts w:ascii="宋体" w:eastAsia="宋体" w:hAnsi="宋体"/>
        </w:rPr>
      </w:pPr>
      <w:r w:rsidRPr="006D547D">
        <w:rPr>
          <w:rStyle w:val="241"/>
          <w:rFonts w:ascii="宋体" w:eastAsia="宋体" w:hAnsi="宋体" w:hint="eastAsia"/>
          <w:color w:val="000000"/>
          <w:lang w:val="zh-TW" w:eastAsia="zh-TW"/>
        </w:rPr>
        <w:t>二</w:t>
      </w:r>
      <w:r w:rsidRPr="006D547D">
        <w:rPr>
          <w:rStyle w:val="241"/>
          <w:rFonts w:ascii="宋体" w:eastAsia="宋体" w:hAnsi="宋体"/>
          <w:color w:val="000000"/>
          <w:lang w:val="zh-TW" w:eastAsia="zh-TW"/>
        </w:rPr>
        <w:t>:</w:t>
      </w:r>
      <w:r w:rsidRPr="006D547D">
        <w:rPr>
          <w:rStyle w:val="241"/>
          <w:rFonts w:ascii="宋体" w:eastAsia="宋体" w:hAnsi="宋体" w:hint="eastAsia"/>
          <w:color w:val="000000"/>
          <w:lang w:val="zh-TW" w:eastAsia="zh-TW"/>
        </w:rPr>
        <w:t>丨</w:t>
      </w:r>
      <w:r w:rsidRPr="006D547D">
        <w:rPr>
          <w:rStyle w:val="241"/>
          <w:rFonts w:ascii="宋体" w:eastAsia="宋体" w:hAnsi="宋体"/>
          <w:color w:val="000000"/>
          <w:lang w:eastAsia="en-US"/>
        </w:rPr>
        <w:t>-5</w:t>
      </w:r>
    </w:p>
    <w:p w:rsidR="00A13815" w:rsidRPr="006D547D" w:rsidRDefault="00A13815">
      <w:pPr>
        <w:pStyle w:val="42"/>
        <w:framePr w:wrap="none" w:vAnchor="page" w:hAnchor="page" w:x="1159" w:y="387"/>
        <w:shd w:val="clear" w:color="auto" w:fill="auto"/>
        <w:spacing w:line="140" w:lineRule="exact"/>
        <w:ind w:left="509" w:firstLine="0"/>
        <w:jc w:val="left"/>
        <w:rPr>
          <w:rFonts w:ascii="宋体" w:eastAsia="宋体" w:hAnsi="宋体"/>
        </w:rPr>
      </w:pPr>
      <w:r w:rsidRPr="006D547D">
        <w:rPr>
          <w:rStyle w:val="41pt1"/>
          <w:rFonts w:ascii="宋体" w:eastAsia="宋体" w:hAnsi="宋体" w:hint="eastAsia"/>
          <w:color w:val="000000"/>
          <w:lang w:val="zh-TW" w:eastAsia="zh-TW"/>
        </w:rPr>
        <w:t>现代柑橘产业技术</w:t>
      </w:r>
    </w:p>
    <w:p w:rsidR="00A13815" w:rsidRPr="006D547D" w:rsidRDefault="00A13815">
      <w:pPr>
        <w:pStyle w:val="110"/>
        <w:framePr w:w="5414" w:h="8280" w:hRule="exact" w:wrap="none" w:vAnchor="page" w:hAnchor="page" w:x="1159" w:y="1371"/>
        <w:shd w:val="clear" w:color="auto" w:fill="auto"/>
        <w:spacing w:before="0" w:after="212" w:line="200" w:lineRule="exact"/>
        <w:ind w:firstLine="0"/>
        <w:rPr>
          <w:rFonts w:ascii="宋体" w:eastAsia="宋体" w:hAnsi="宋体"/>
        </w:rPr>
      </w:pPr>
      <w:bookmarkStart w:id="108" w:name="bookmark107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夕卩•怎样进行柑橘的分级？</w:t>
      </w:r>
      <w:bookmarkEnd w:id="108"/>
    </w:p>
    <w:p w:rsidR="00A13815" w:rsidRPr="006D547D" w:rsidRDefault="00A13815">
      <w:pPr>
        <w:pStyle w:val="21"/>
        <w:framePr w:w="5414" w:h="8280" w:hRule="exact" w:wrap="none" w:vAnchor="page" w:hAnchor="page" w:x="1159" w:y="137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柑橘分级一般是在果形、新鲜度、色泽、品质等方面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已符合要求的基础上，再按果实的最大横径分为若干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等级。</w:t>
      </w:r>
    </w:p>
    <w:p w:rsidR="00A13815" w:rsidRPr="006D547D" w:rsidRDefault="00A13815">
      <w:pPr>
        <w:pStyle w:val="21"/>
        <w:framePr w:w="5414" w:h="8280" w:hRule="exact" w:wrap="none" w:vAnchor="page" w:hAnchor="page" w:x="1159" w:y="137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温州蜜柑分级规格一般为：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级果横径为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毫米，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7pt1"/>
          <w:rFonts w:ascii="宋体" w:eastAsia="宋体" w:hAnsi="宋体" w:hint="eastAsia"/>
          <w:color w:val="000000"/>
          <w:lang w:val="zh-TW" w:eastAsia="zh-TW"/>
        </w:rPr>
        <w:t>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级果为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55</w:t>
      </w:r>
      <w:r w:rsidRPr="006D547D">
        <w:rPr>
          <w:rStyle w:val="27pt1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毫米</w:t>
      </w:r>
      <w:r w:rsidRPr="006D547D">
        <w:rPr>
          <w:rStyle w:val="27pt1"/>
          <w:rFonts w:ascii="宋体" w:eastAsia="宋体" w:hAnsi="宋体" w:hint="eastAsia"/>
          <w:color w:val="000000"/>
          <w:lang w:val="zh-TW" w:eastAsia="zh-TW"/>
        </w:rPr>
        <w:t>，三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级果为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7pt1"/>
          <w:rFonts w:ascii="MS Gothic" w:eastAsia="MS Gothic" w:hAnsi="MS Gothic" w:cs="MS Gothic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毫米。含酸量不宜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大于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〇〇毫升果汁，固酸比大于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8:1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，可食部分大于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70%,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而且果形、色泽、果面、机械伤、病害等也须达到一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定的要求。</w:t>
      </w:r>
    </w:p>
    <w:p w:rsidR="00A13815" w:rsidRPr="006D547D" w:rsidRDefault="00A13815">
      <w:pPr>
        <w:pStyle w:val="21"/>
        <w:framePr w:w="5414" w:h="8280" w:hRule="exact" w:wrap="none" w:vAnchor="page" w:hAnchor="page" w:x="1159" w:y="1371"/>
        <w:shd w:val="clear" w:color="auto" w:fill="auto"/>
        <w:spacing w:before="0" w:after="39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果实的大小分级除目测和手测外，较简单而准确的方法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是用分级板分级，即在一块长方形的光滑木板上开有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7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个直径不等的圆孔，最大的孔径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毫米，以下各孔依次递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毫米。用分级板分级是我国目前常用的分级方法，但工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效较低，每人每小时约分级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千克。果实数量多时，宜用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分级机进行分级。</w:t>
      </w:r>
    </w:p>
    <w:p w:rsidR="00A13815" w:rsidRPr="006D547D" w:rsidRDefault="00A13815">
      <w:pPr>
        <w:pStyle w:val="110"/>
        <w:framePr w:w="5414" w:h="8280" w:hRule="exact" w:wrap="none" w:vAnchor="page" w:hAnchor="page" w:x="1159" w:y="1371"/>
        <w:shd w:val="clear" w:color="auto" w:fill="auto"/>
        <w:spacing w:before="0" w:after="207" w:line="200" w:lineRule="exact"/>
        <w:ind w:firstLine="0"/>
        <w:rPr>
          <w:rFonts w:ascii="宋体" w:eastAsia="宋体" w:hAnsi="宋体"/>
        </w:rPr>
      </w:pPr>
      <w:bookmarkStart w:id="109" w:name="bookmark108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夕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eastAsia="en-US"/>
        </w:rPr>
        <w:t>•</w:t>
      </w:r>
      <w:r w:rsidRPr="006D547D">
        <w:rPr>
          <w:rStyle w:val="11"/>
          <w:rFonts w:ascii="宋体" w:eastAsia="宋体" w:hAnsi="宋体"/>
          <w:b/>
          <w:bCs/>
          <w:color w:val="000000"/>
          <w:lang w:eastAsia="en-US"/>
        </w:rPr>
        <w:t>/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•怎样预贮？预贮有什么作用？</w:t>
      </w:r>
      <w:bookmarkEnd w:id="109"/>
    </w:p>
    <w:p w:rsidR="00A13815" w:rsidRPr="006D547D" w:rsidRDefault="00A13815">
      <w:pPr>
        <w:pStyle w:val="21"/>
        <w:framePr w:w="5414" w:h="8280" w:hRule="exact" w:wrap="none" w:vAnchor="page" w:hAnchor="page" w:x="1159" w:y="1371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柑橘果实在包装之前，必须预先进行短期的贮藏，称为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预贮。预贮有预冷散热、蒸发水分、愈合伤口的作用，可防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止宽皮橘类的浮皮病、甜橙的干疤病等生理病害。预贮的方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法是将防腐处理过的柑橘果实、原筐堆码在阴凉通风的果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棚、选果场或专门的预贮室内，让其自然通风、散热失水。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也可在预</w:t>
      </w:r>
      <w:r w:rsidRPr="006D547D">
        <w:rPr>
          <w:rStyle w:val="2CenturySchoolbook2"/>
          <w:rFonts w:ascii="宋体" w:eastAsia="宋体" w:hAnsi="宋体"/>
          <w:color w:val="000000"/>
        </w:rPr>
        <w:t>jt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室内安装机械冷却器和通风装置，以加速降温、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降湿，缩短预贮时间，提高预贮效果。最理想的预贮条件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51"/>
        <w:framePr w:w="5410" w:h="522" w:hRule="exact" w:wrap="none" w:vAnchor="page" w:hAnchor="page" w:x="1161" w:y="387"/>
        <w:shd w:val="clear" w:color="auto" w:fill="auto"/>
        <w:spacing w:after="0" w:line="280" w:lineRule="exact"/>
        <w:ind w:right="180"/>
        <w:rPr>
          <w:rFonts w:ascii="宋体" w:eastAsia="宋体" w:hAnsi="宋体"/>
        </w:rPr>
      </w:pPr>
      <w:r w:rsidRPr="006D547D">
        <w:rPr>
          <w:rStyle w:val="250"/>
          <w:rFonts w:ascii="宋体" w:eastAsia="宋体" w:hAnsi="宋体"/>
          <w:color w:val="000000"/>
          <w:lang w:val="en-US" w:eastAsia="en-US"/>
        </w:rPr>
        <w:t>.</w:t>
      </w:r>
      <w:r w:rsidRPr="006D547D">
        <w:rPr>
          <w:rStyle w:val="250"/>
          <w:rFonts w:ascii="宋体" w:eastAsia="宋体" w:hAnsi="宋体" w:hint="eastAsia"/>
          <w:color w:val="000000"/>
        </w:rPr>
        <w:t>卞</w:t>
      </w:r>
      <w:r w:rsidRPr="006D547D">
        <w:rPr>
          <w:rStyle w:val="250"/>
          <w:rFonts w:ascii="宋体" w:eastAsia="宋体" w:hAnsi="宋体"/>
          <w:color w:val="000000"/>
        </w:rPr>
        <w:t>.</w:t>
      </w:r>
      <w:r w:rsidRPr="006D547D">
        <w:rPr>
          <w:rStyle w:val="250"/>
          <w:rFonts w:ascii="宋体" w:eastAsia="宋体" w:hAnsi="宋体" w:hint="eastAsia"/>
          <w:color w:val="000000"/>
        </w:rPr>
        <w:t>、</w:t>
      </w:r>
      <w:r w:rsidRPr="006D547D">
        <w:rPr>
          <w:rStyle w:val="250"/>
          <w:rFonts w:ascii="宋体" w:eastAsia="宋体" w:hAnsi="宋体"/>
          <w:color w:val="000000"/>
        </w:rPr>
        <w:t>.</w:t>
      </w:r>
      <w:r w:rsidRPr="006D547D">
        <w:rPr>
          <w:rStyle w:val="250"/>
          <w:rFonts w:ascii="宋体" w:eastAsia="宋体" w:hAnsi="宋体" w:hint="eastAsia"/>
          <w:color w:val="000000"/>
        </w:rPr>
        <w:t>序”</w:t>
      </w:r>
      <w:r w:rsidRPr="006D547D">
        <w:rPr>
          <w:rStyle w:val="25FranklinGothicHeavy"/>
          <w:rFonts w:ascii="宋体" w:eastAsia="宋体" w:hAnsi="宋体"/>
          <w:color w:val="000000"/>
        </w:rPr>
        <w:t>u</w:t>
      </w:r>
      <w:r w:rsidRPr="006D547D">
        <w:rPr>
          <w:rStyle w:val="250"/>
          <w:rFonts w:ascii="宋体" w:eastAsia="宋体" w:hAnsi="宋体" w:hint="eastAsia"/>
          <w:color w:val="000000"/>
          <w:lang w:val="zh-TW" w:eastAsia="zh-TW"/>
        </w:rPr>
        <w:t>機</w:t>
      </w:r>
    </w:p>
    <w:p w:rsidR="00A13815" w:rsidRPr="006D547D" w:rsidRDefault="00A13815">
      <w:pPr>
        <w:pStyle w:val="21"/>
        <w:framePr w:w="5410" w:h="4841" w:hRule="exact" w:wrap="none" w:vAnchor="page" w:hAnchor="page" w:x="1161" w:y="1104"/>
        <w:shd w:val="clear" w:color="auto" w:fill="auto"/>
        <w:spacing w:before="0" w:after="457" w:line="32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：温度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2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，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相对湿度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。通常柑橘果实以预贮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2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天，失水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3%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，果皮略有软性时为宜。阴雨天采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收的饱水果，预贮时间应相对延长。</w:t>
      </w:r>
    </w:p>
    <w:p w:rsidR="00A13815" w:rsidRPr="006D547D" w:rsidRDefault="00A13815">
      <w:pPr>
        <w:pStyle w:val="110"/>
        <w:framePr w:w="5410" w:h="4841" w:hRule="exact" w:wrap="none" w:vAnchor="page" w:hAnchor="page" w:x="1161" w:y="1104"/>
        <w:shd w:val="clear" w:color="auto" w:fill="auto"/>
        <w:spacing w:before="0" w:after="267" w:line="200" w:lineRule="exact"/>
        <w:ind w:firstLine="460"/>
        <w:jc w:val="both"/>
        <w:rPr>
          <w:rFonts w:ascii="宋体" w:eastAsia="宋体" w:hAnsi="宋体"/>
        </w:rPr>
      </w:pPr>
      <w:bookmarkStart w:id="110" w:name="bookmark109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•目前有哪些常用的防腐剂？怎样使用防腐剂？</w:t>
      </w:r>
      <w:bookmarkEnd w:id="110"/>
    </w:p>
    <w:p w:rsidR="00A13815" w:rsidRPr="006D547D" w:rsidRDefault="00A13815">
      <w:pPr>
        <w:pStyle w:val="21"/>
        <w:framePr w:w="5410" w:h="4841" w:hRule="exact" w:wrap="none" w:vAnchor="page" w:hAnchor="page" w:x="1161" w:y="1104"/>
        <w:shd w:val="clear" w:color="auto" w:fill="auto"/>
        <w:spacing w:before="0" w:after="45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果实采后的药剂处理，一般用化学防腐剂和生长调节剂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混合液洗</w:t>
      </w:r>
      <w:r w:rsidRPr="006D547D">
        <w:rPr>
          <w:rStyle w:val="295pt2"/>
          <w:rFonts w:ascii="宋体" w:eastAsia="宋体" w:hAnsi="宋体" w:hint="eastAsia"/>
          <w:color w:val="000000"/>
          <w:lang w:val="zh-TW" w:eastAsia="zh-TW"/>
        </w:rPr>
        <w:t>（浸）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果。目前普遍采用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1 500</w:t>
      </w:r>
      <w:r w:rsidRPr="006D547D">
        <w:rPr>
          <w:rStyle w:val="295pt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50%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维鲜或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500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咪鲜胺，加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百可得可湿性粉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1 000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2 000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倍，加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72%2, 4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-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滴丁酯乳油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4 000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CN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6 000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倍混合液洗（浸）果。洗（浸）果时间一般掌握在半分钟左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右，洗果时药液要不断搅拌，以防沉淀。每洗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吨果实，一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般需用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千克药液。</w:t>
      </w:r>
    </w:p>
    <w:p w:rsidR="00A13815" w:rsidRPr="006D547D" w:rsidRDefault="00A13815">
      <w:pPr>
        <w:pStyle w:val="110"/>
        <w:framePr w:w="5410" w:h="4841" w:hRule="exact" w:wrap="none" w:vAnchor="page" w:hAnchor="page" w:x="1161" w:y="1104"/>
        <w:shd w:val="clear" w:color="auto" w:fill="auto"/>
        <w:spacing w:before="0" w:after="0" w:line="200" w:lineRule="exact"/>
        <w:ind w:firstLine="0"/>
        <w:jc w:val="both"/>
        <w:rPr>
          <w:rFonts w:ascii="宋体" w:eastAsia="宋体" w:hAnsi="宋体"/>
        </w:rPr>
      </w:pPr>
      <w:bookmarkStart w:id="111" w:name="bookmark110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夕玉为什么要用薄膜包果？</w:t>
      </w:r>
      <w:bookmarkEnd w:id="111"/>
    </w:p>
    <w:p w:rsidR="00A13815" w:rsidRPr="006D547D" w:rsidRDefault="00A13815">
      <w:pPr>
        <w:pStyle w:val="21"/>
        <w:framePr w:w="5410" w:h="3513" w:hRule="exact" w:wrap="none" w:vAnchor="page" w:hAnchor="page" w:x="1161" w:y="619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薄膜包果贮藏又称为自发气调贮藏。薄膜包果可使果实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新鲜饱满，失重可由裸果贮藏的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10%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下降至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2.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右，还可以防止果实病害的传播。</w:t>
      </w:r>
    </w:p>
    <w:p w:rsidR="00A13815" w:rsidRPr="006D547D" w:rsidRDefault="00A13815">
      <w:pPr>
        <w:pStyle w:val="21"/>
        <w:framePr w:w="5410" w:h="3513" w:hRule="exact" w:wrap="none" w:vAnchor="page" w:hAnchor="page" w:x="1161" w:y="619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目前一般可使用的薄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膜有：</w:t>
      </w:r>
    </w:p>
    <w:p w:rsidR="00A13815" w:rsidRPr="006D547D" w:rsidRDefault="00A13815">
      <w:pPr>
        <w:pStyle w:val="21"/>
        <w:framePr w:w="5410" w:h="3513" w:hRule="exact" w:wrap="none" w:vAnchor="page" w:hAnchor="page" w:x="1161" w:y="6190"/>
        <w:numPr>
          <w:ilvl w:val="0"/>
          <w:numId w:val="93"/>
        </w:numPr>
        <w:shd w:val="clear" w:color="auto" w:fill="auto"/>
        <w:tabs>
          <w:tab w:val="left" w:pos="766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低压聚乙烯半透明薄膜（厚度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〇•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005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0.01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毫米）和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高压聚乙烯透明薄膜（厚度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0.01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。这两种薄膜使用前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裁成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</w:t>
      </w:r>
      <w:r w:rsidRPr="006D547D">
        <w:rPr>
          <w:rStyle w:val="2CenturySchoolbook2"/>
          <w:rFonts w:ascii="宋体" w:eastAsia="宋体" w:hAnsi="宋体"/>
          <w:color w:val="000000"/>
        </w:rPr>
        <w:t>X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厘米的大小，果实用防腐保鲜药液浸泡阴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干后单果包膜，交头捆结后倒置装箱。现在有工厂专门生产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的薄膜保鲜袋，使用方便，单果装人折口即可。</w:t>
      </w:r>
    </w:p>
    <w:p w:rsidR="00A13815" w:rsidRPr="006D547D" w:rsidRDefault="00A13815">
      <w:pPr>
        <w:pStyle w:val="21"/>
        <w:framePr w:w="5410" w:h="3513" w:hRule="exact" w:wrap="none" w:vAnchor="page" w:hAnchor="page" w:x="1161" w:y="6190"/>
        <w:numPr>
          <w:ilvl w:val="0"/>
          <w:numId w:val="93"/>
        </w:numPr>
        <w:shd w:val="clear" w:color="auto" w:fill="auto"/>
        <w:tabs>
          <w:tab w:val="left" w:pos="766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联苯保鲜膜。圆筒状，周长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厘米，叠径宽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米，膜厚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0.04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厘米。这种保鲜膜在工厂生产时已加入防腐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64"/>
        <w:framePr w:w="5414" w:h="9295" w:hRule="exact" w:wrap="none" w:vAnchor="page" w:hAnchor="page" w:x="1159" w:y="408"/>
        <w:shd w:val="clear" w:color="auto" w:fill="auto"/>
        <w:spacing w:after="277" w:line="340" w:lineRule="exact"/>
        <w:ind w:left="240"/>
        <w:rPr>
          <w:rFonts w:ascii="宋体" w:eastAsia="宋体" w:hAnsi="宋体"/>
        </w:rPr>
      </w:pPr>
      <w:bookmarkStart w:id="112" w:name="bookmark111"/>
      <w:r w:rsidRPr="006D547D">
        <w:rPr>
          <w:rStyle w:val="6Impact"/>
          <w:rFonts w:ascii="宋体" w:eastAsia="宋体" w:hAnsi="宋体"/>
          <w:color w:val="000000"/>
        </w:rPr>
        <w:t>y</w:t>
      </w:r>
      <w:r w:rsidRPr="006D547D">
        <w:rPr>
          <w:rStyle w:val="63"/>
          <w:rFonts w:ascii="宋体" w:eastAsia="宋体" w:hAnsi="宋体"/>
          <w:color w:val="000000"/>
          <w:lang w:val="en-US" w:eastAsia="en-US"/>
        </w:rPr>
        <w:t xml:space="preserve"> </w:t>
      </w:r>
      <w:r w:rsidRPr="006D547D">
        <w:rPr>
          <w:rStyle w:val="60pt"/>
          <w:rFonts w:ascii="宋体" w:eastAsia="宋体" w:hAnsi="宋体"/>
          <w:color w:val="000000"/>
        </w:rPr>
        <w:t>6</w:t>
      </w:r>
      <w:r w:rsidRPr="006D547D">
        <w:rPr>
          <w:rStyle w:val="60pt"/>
          <w:rFonts w:ascii="宋体" w:eastAsia="宋体" w:hAnsi="宋体" w:hint="eastAsia"/>
          <w:color w:val="000000"/>
        </w:rPr>
        <w:t>…牲年，广视术…</w:t>
      </w:r>
      <w:bookmarkEnd w:id="112"/>
    </w:p>
    <w:p w:rsidR="00A13815" w:rsidRPr="006D547D" w:rsidRDefault="00A13815">
      <w:pPr>
        <w:pStyle w:val="21"/>
        <w:framePr w:w="5414" w:h="9295" w:hRule="exact" w:wrap="none" w:vAnchor="page" w:hAnchor="page" w:x="1159" w:y="408"/>
        <w:shd w:val="clear" w:color="auto" w:fill="auto"/>
        <w:spacing w:before="0" w:line="317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剂联苯。果实先用</w:t>
      </w:r>
      <w:r w:rsidRPr="006D547D">
        <w:rPr>
          <w:rStyle w:val="2"/>
          <w:rFonts w:ascii="宋体" w:eastAsia="宋体" w:hAnsi="宋体"/>
          <w:color w:val="000000"/>
          <w:lang w:val="zh-CN"/>
        </w:rPr>
        <w:t>0.02%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</w:t>
      </w:r>
      <w:r w:rsidRPr="006D547D">
        <w:rPr>
          <w:rStyle w:val="2"/>
          <w:rFonts w:ascii="宋体" w:eastAsia="宋体" w:hAnsi="宋体"/>
          <w:color w:val="000000"/>
          <w:lang w:val="zh-CN"/>
        </w:rPr>
        <w:t xml:space="preserve">2,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4-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滴蘸蒂部，再装人圆筒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状保鲜袋中两头折下即可。</w:t>
      </w:r>
    </w:p>
    <w:p w:rsidR="00A13815" w:rsidRPr="006D547D" w:rsidRDefault="00A13815">
      <w:pPr>
        <w:pStyle w:val="21"/>
        <w:framePr w:w="5414" w:h="9295" w:hRule="exact" w:wrap="none" w:vAnchor="page" w:hAnchor="page" w:x="1159" w:y="408"/>
        <w:numPr>
          <w:ilvl w:val="0"/>
          <w:numId w:val="93"/>
        </w:numPr>
        <w:shd w:val="clear" w:color="auto" w:fill="auto"/>
        <w:tabs>
          <w:tab w:val="left" w:pos="740"/>
        </w:tabs>
        <w:spacing w:before="0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高透明自黏膜。厚度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0.012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毫米，包果后薄膜紧密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黏附于果表，不易散开。由于透明度高，所以鲜艳的果色能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充分展示，比较美观。</w:t>
      </w:r>
    </w:p>
    <w:p w:rsidR="00A13815" w:rsidRPr="006D547D" w:rsidRDefault="00A13815">
      <w:pPr>
        <w:pStyle w:val="21"/>
        <w:framePr w:w="5414" w:h="9295" w:hRule="exact" w:wrap="none" w:vAnchor="page" w:hAnchor="page" w:x="1159" w:y="408"/>
        <w:numPr>
          <w:ilvl w:val="0"/>
          <w:numId w:val="93"/>
        </w:numPr>
        <w:shd w:val="clear" w:color="auto" w:fill="auto"/>
        <w:tabs>
          <w:tab w:val="left" w:pos="750"/>
        </w:tabs>
        <w:spacing w:before="0" w:after="394" w:line="317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CenturySchoolbook2"/>
          <w:rFonts w:ascii="宋体" w:eastAsia="宋体" w:hAnsi="宋体"/>
          <w:color w:val="000000"/>
        </w:rPr>
        <w:t>RPE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复合防腐保鲜膜。由药物、纸、塑料复合制成。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药物</w:t>
      </w:r>
      <w:r w:rsidRPr="006D547D">
        <w:rPr>
          <w:rStyle w:val="2CenturySchoolbook2"/>
          <w:rFonts w:ascii="宋体" w:eastAsia="宋体" w:hAnsi="宋体"/>
          <w:color w:val="000000"/>
        </w:rPr>
        <w:t>RQA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是从樟属植物中提取的一种挥发油，这种三合一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复合膜对防止水果失重、腐烂有较好的效果。</w:t>
      </w:r>
    </w:p>
    <w:p w:rsidR="00A13815" w:rsidRPr="006D547D" w:rsidRDefault="00A13815">
      <w:pPr>
        <w:pStyle w:val="110"/>
        <w:framePr w:w="5414" w:h="9295" w:hRule="exact" w:wrap="none" w:vAnchor="page" w:hAnchor="page" w:x="1159" w:y="408"/>
        <w:shd w:val="clear" w:color="auto" w:fill="auto"/>
        <w:spacing w:before="0" w:after="207" w:line="200" w:lineRule="exact"/>
        <w:ind w:firstLine="0"/>
        <w:jc w:val="both"/>
        <w:rPr>
          <w:rFonts w:ascii="宋体" w:eastAsia="宋体" w:hAnsi="宋体"/>
        </w:rPr>
      </w:pPr>
      <w:bookmarkStart w:id="113" w:name="bookmark112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夕</w:t>
      </w:r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4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•柑橋的储藏保鲜要注意哪些问题？</w:t>
      </w:r>
      <w:bookmarkEnd w:id="113"/>
    </w:p>
    <w:p w:rsidR="00A13815" w:rsidRPr="006D547D" w:rsidRDefault="00A13815">
      <w:pPr>
        <w:pStyle w:val="21"/>
        <w:framePr w:w="5414" w:h="9295" w:hRule="exact" w:wrap="none" w:vAnchor="page" w:hAnchor="page" w:x="1159" w:y="408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首先要了解各种类和品种的储藏特性</w:t>
      </w:r>
      <w:r w:rsidRPr="006D547D">
        <w:rPr>
          <w:rStyle w:val="24pt6"/>
          <w:rFonts w:ascii="宋体" w:eastAsia="宋体" w:hAnsi="宋体" w:hint="eastAsia"/>
          <w:color w:val="000000"/>
          <w:lang w:val="zh-TW" w:eastAsia="zh-TW"/>
        </w:rPr>
        <w:t>。一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般来说，柠檬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最耐储藏，以下依次顺序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是：柚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、甜橙、柑和橘；而且，迟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熟品种一般比早熟品种耐储藏，无核品种常不如有核品种耐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储藏。</w:t>
      </w:r>
    </w:p>
    <w:p w:rsidR="00A13815" w:rsidRPr="006D547D" w:rsidRDefault="00A13815">
      <w:pPr>
        <w:pStyle w:val="21"/>
        <w:framePr w:w="5414" w:h="9295" w:hRule="exact" w:wrap="none" w:vAnchor="page" w:hAnchor="page" w:x="1159" w:y="408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其次要做好柑橘储藏前的预处理工作。储藏前，一定要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做好果实的防腐处理、果实发汗、选果及包装这一系列工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作。目前，防腐处理一般还是采用杀菌防腐的化学药剂，如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咪鲜胺、抑霉唑等。将防腐剂与保鲜剂配制成稀释液，把采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收的果实在药液中浸泡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分钟，取出后晾干即可。将防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腐处理后的果实装人果箱或其他可以透气的容器中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（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不要装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得太满），搬运到发汗场所。发汗场所一定要空气流畅，箱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与筐应按风向整齐堆放，留有足够的通风道。果箱应该交叉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呈直角堆放，同时上下层果箱应隔时交换位置。这一过程一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般需经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36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48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小时。经过发汗后，一些病虫果、损伤果、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劣质果都可表现出来，把这些果实全部剔除，将健壮完美的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果实挑选出来加以包装，一般宽皮柑橘类宜用纸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包装；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甜橙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306" w:y="491"/>
        <w:shd w:val="clear" w:color="auto" w:fill="auto"/>
        <w:tabs>
          <w:tab w:val="left" w:pos="1627"/>
        </w:tabs>
        <w:spacing w:line="210" w:lineRule="exact"/>
        <w:jc w:val="both"/>
        <w:rPr>
          <w:rFonts w:ascii="宋体" w:eastAsia="宋体" w:hAnsi="宋体"/>
        </w:rPr>
      </w:pPr>
      <w:r w:rsidRPr="006D547D">
        <w:rPr>
          <w:rStyle w:val="0pt1"/>
          <w:rFonts w:ascii="宋体" w:eastAsia="宋体" w:hAnsi="宋体" w:hint="eastAsia"/>
          <w:color w:val="000000"/>
          <w:lang w:val="zh-TW" w:eastAsia="zh-TW"/>
        </w:rPr>
        <w:t>七、果品采后处理</w:t>
      </w:r>
      <w:r w:rsidRPr="006D547D">
        <w:rPr>
          <w:rStyle w:val="0pt1"/>
          <w:rFonts w:ascii="宋体" w:eastAsia="宋体" w:hAnsi="宋体"/>
          <w:color w:val="000000"/>
          <w:lang w:val="zh-TW" w:eastAsia="zh-TW"/>
        </w:rPr>
        <w:tab/>
      </w:r>
      <w:r w:rsidRPr="006D547D">
        <w:rPr>
          <w:rStyle w:val="0pt1"/>
          <w:rFonts w:ascii="宋体" w:eastAsia="宋体" w:hAnsi="宋体"/>
          <w:color w:val="000000"/>
          <w:vertAlign w:val="superscript"/>
          <w:lang w:eastAsia="en-US"/>
        </w:rPr>
        <w:t>1</w:t>
      </w:r>
      <w:r w:rsidRPr="006D547D">
        <w:rPr>
          <w:rStyle w:val="Garamond1"/>
          <w:rFonts w:ascii="宋体" w:eastAsia="宋体" w:hAnsi="宋体"/>
          <w:color w:val="000000"/>
        </w:rPr>
        <w:t>J</w:t>
      </w:r>
      <w:r w:rsidRPr="006D547D">
        <w:rPr>
          <w:rStyle w:val="0pt1"/>
          <w:rFonts w:ascii="宋体" w:eastAsia="宋体" w:hAnsi="宋体"/>
          <w:color w:val="000000"/>
          <w:lang w:eastAsia="en-US"/>
        </w:rPr>
        <w:t>7</w:t>
      </w:r>
    </w:p>
    <w:p w:rsidR="00A13815" w:rsidRPr="006D547D" w:rsidRDefault="00A13815">
      <w:pPr>
        <w:pStyle w:val="21"/>
        <w:framePr w:w="5405" w:h="8577" w:hRule="exact" w:wrap="none" w:vAnchor="page" w:hAnchor="page" w:x="1061" w:y="1090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类既可用纸，也可用塑料薄膜袋包装。这种内包装的目的是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减少果实储藏期的水分损失，同时使果实彼此隔离，防止病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果相互传染及二次感染，减少果实储藏期腐烂。包装好的柑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橘果实及时装人消好毒的木质果箱、果盘或塑料箱，外包装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的果箱大小以便于搬运和管理为宜。</w:t>
      </w:r>
    </w:p>
    <w:p w:rsidR="00A13815" w:rsidRPr="006D547D" w:rsidRDefault="00A13815">
      <w:pPr>
        <w:pStyle w:val="21"/>
        <w:framePr w:w="5405" w:h="8577" w:hRule="exact" w:wrap="none" w:vAnchor="page" w:hAnchor="page" w:x="1061" w:y="1090"/>
        <w:shd w:val="clear" w:color="auto" w:fill="auto"/>
        <w:spacing w:before="0" w:after="39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最后选择适宜的储藏方法。储藏的方法有好几种，应该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根据具体情况予以选择。</w:t>
      </w:r>
    </w:p>
    <w:p w:rsidR="00A13815" w:rsidRPr="006D547D" w:rsidRDefault="00A13815">
      <w:pPr>
        <w:pStyle w:val="110"/>
        <w:framePr w:w="5405" w:h="8577" w:hRule="exact" w:wrap="none" w:vAnchor="page" w:hAnchor="page" w:x="1061" w:y="1090"/>
        <w:shd w:val="clear" w:color="auto" w:fill="auto"/>
        <w:spacing w:before="0" w:after="192" w:line="200" w:lineRule="exact"/>
        <w:ind w:firstLine="0"/>
        <w:jc w:val="both"/>
        <w:rPr>
          <w:rFonts w:ascii="宋体" w:eastAsia="宋体" w:hAnsi="宋体"/>
        </w:rPr>
      </w:pPr>
      <w:bookmarkStart w:id="114" w:name="bookmark113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夕</w:t>
      </w:r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5</w:t>
      </w:r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•相橘有哪些简易的贮藏方法？</w:t>
      </w:r>
      <w:bookmarkEnd w:id="114"/>
    </w:p>
    <w:p w:rsidR="00A13815" w:rsidRPr="006D547D" w:rsidRDefault="00A13815">
      <w:pPr>
        <w:pStyle w:val="21"/>
        <w:framePr w:w="5405" w:h="8577" w:hRule="exact" w:wrap="none" w:vAnchor="page" w:hAnchor="page" w:x="1061" w:y="109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柑橘贮藏一般可分为常温贮藏、低温贮藏、气调贮藏和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留树保鲜等。常温</w:t>
      </w:r>
      <w:r w:rsidRPr="006D547D">
        <w:rPr>
          <w:rStyle w:val="2CenturySchoolbook2"/>
          <w:rFonts w:ascii="宋体" w:eastAsia="宋体" w:hAnsi="宋体"/>
          <w:color w:val="000000"/>
        </w:rPr>
        <w:t>JC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藏有洞窖贮藏、普通库房贮藏、通风库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贮藏等形式。这里只介绍常用的普通库房贮藏、通风库贮藏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和留树保鲜。</w:t>
      </w:r>
    </w:p>
    <w:p w:rsidR="00A13815" w:rsidRPr="006D547D" w:rsidRDefault="00A13815">
      <w:pPr>
        <w:pStyle w:val="21"/>
        <w:framePr w:w="5405" w:h="8577" w:hRule="exact" w:wrap="none" w:vAnchor="page" w:hAnchor="page" w:x="1061" w:y="109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/>
          <w:color w:val="000000"/>
          <w:lang w:eastAsia="en-US"/>
        </w:rPr>
        <w:t>(1)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普通库房贮藏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。普通库房</w:t>
      </w:r>
      <w:r w:rsidRPr="006D547D">
        <w:rPr>
          <w:rStyle w:val="2CenturySchoolbook2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藏是将干燥、清洁、通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风、阴凉、没有阳光直射的仓库、工房、民房等进行改装，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作为柑橘贮藏场所的一种贮藏方式。</w:t>
      </w:r>
    </w:p>
    <w:p w:rsidR="00A13815" w:rsidRPr="006D547D" w:rsidRDefault="00A13815">
      <w:pPr>
        <w:pStyle w:val="21"/>
        <w:framePr w:w="5405" w:h="8577" w:hRule="exact" w:wrap="none" w:vAnchor="page" w:hAnchor="page" w:x="1061" w:y="109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果实人库前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天，库房应用烟雾消毒剂、硫黄粉熏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蒸（每立方米库体用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克）或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的福尔马林溶液喷布消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毒。消毒时，应将所用的果箱和用具放人库内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起消毒，并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1pt"/>
          <w:rFonts w:ascii="宋体" w:eastAsia="宋体" w:hAnsi="宋体" w:hint="eastAsia"/>
          <w:color w:val="000000"/>
          <w:lang w:val="zh-TW" w:eastAsia="zh-TW"/>
        </w:rPr>
        <w:t>关闭库房</w:t>
      </w:r>
      <w:r w:rsidRPr="006D547D">
        <w:rPr>
          <w:rStyle w:val="21pt"/>
          <w:rFonts w:ascii="宋体" w:eastAsia="宋体" w:hAnsi="宋体"/>
          <w:color w:val="000000"/>
          <w:lang w:val="zh-TW" w:eastAsia="zh-TW"/>
        </w:rPr>
        <w:t>24</w:t>
      </w:r>
      <w:r w:rsidRPr="006D547D">
        <w:rPr>
          <w:rStyle w:val="21pt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1pt"/>
          <w:rFonts w:ascii="宋体" w:eastAsia="宋体" w:hAnsi="宋体"/>
          <w:color w:val="000000"/>
          <w:lang w:val="zh-TW" w:eastAsia="zh-TW"/>
        </w:rPr>
        <w:t>48</w:t>
      </w:r>
      <w:r w:rsidRPr="006D547D">
        <w:rPr>
          <w:rStyle w:val="21pt"/>
          <w:rFonts w:ascii="宋体" w:eastAsia="宋体" w:hAnsi="宋体" w:hint="eastAsia"/>
          <w:color w:val="000000"/>
          <w:lang w:val="zh-TW" w:eastAsia="zh-TW"/>
        </w:rPr>
        <w:t>小时，然后打开库房通气</w:t>
      </w:r>
      <w:r w:rsidRPr="006D547D">
        <w:rPr>
          <w:rStyle w:val="21pt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1pt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1pt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1pt"/>
          <w:rFonts w:ascii="宋体" w:eastAsia="宋体" w:hAnsi="宋体" w:hint="eastAsia"/>
          <w:color w:val="000000"/>
          <w:lang w:val="zh-TW" w:eastAsia="zh-TW"/>
        </w:rPr>
        <w:t>天即可</w:t>
      </w:r>
      <w:r w:rsidRPr="006D547D">
        <w:rPr>
          <w:rStyle w:val="21pt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使用。</w:t>
      </w:r>
    </w:p>
    <w:p w:rsidR="00A13815" w:rsidRPr="006D547D" w:rsidRDefault="00A13815">
      <w:pPr>
        <w:pStyle w:val="21"/>
        <w:framePr w:w="5405" w:h="8577" w:hRule="exact" w:wrap="none" w:vAnchor="page" w:hAnchor="page" w:x="1061" w:y="109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普通库房贮藏期间的管理主要是降温和增湿，应经常在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夜间进行通风降温，湿度较高时应增设排风扇。相对湿度较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低时，可在库内通道地面上铺放湿麻袋或草帘，并定时喷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水，以提高库内的湿度。果实入库后，不宜翻箱检查直至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出库。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405" w:h="9403" w:hRule="exact" w:wrap="none" w:vAnchor="page" w:hAnchor="page" w:x="1244" w:y="262"/>
        <w:numPr>
          <w:ilvl w:val="0"/>
          <w:numId w:val="94"/>
        </w:numPr>
        <w:shd w:val="clear" w:color="auto" w:fill="auto"/>
        <w:tabs>
          <w:tab w:val="left" w:pos="8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通风库贮藏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。通风库贮藏是利用良好的隔热建筑和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库内外的温差，以通风换气的方式，使库内保持适宜低温的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-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种贮藏方法</w:t>
      </w:r>
      <w:r w:rsidRPr="006D547D">
        <w:rPr>
          <w:rStyle w:val="2"/>
          <w:rFonts w:ascii="宋体" w:eastAsia="宋体" w:hAnsi="宋体" w:hint="eastAsia"/>
          <w:color w:val="000000"/>
          <w:vertAlign w:val="subscript"/>
          <w:lang w:val="zh-TW" w:eastAsia="zh-TW"/>
        </w:rPr>
        <w:t>。</w:t>
      </w:r>
    </w:p>
    <w:p w:rsidR="00A13815" w:rsidRPr="006D547D" w:rsidRDefault="00A13815">
      <w:pPr>
        <w:pStyle w:val="21"/>
        <w:framePr w:w="5405" w:h="9403" w:hRule="exact" w:wrap="none" w:vAnchor="page" w:hAnchor="page" w:x="1244" w:y="26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果实人库前，库房也要如上法消毒。</w:t>
      </w:r>
    </w:p>
    <w:p w:rsidR="00A13815" w:rsidRPr="006D547D" w:rsidRDefault="00A13815">
      <w:pPr>
        <w:pStyle w:val="21"/>
        <w:framePr w:w="5405" w:h="9403" w:hRule="exact" w:wrap="none" w:vAnchor="page" w:hAnchor="page" w:x="1244" w:y="262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果实入库后，应根据库内外温度的差异，灵活掌握通风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时间和通风量，以调节库内的温、湿度和换气。</w:t>
      </w:r>
    </w:p>
    <w:p w:rsidR="00A13815" w:rsidRPr="006D547D" w:rsidRDefault="00A13815">
      <w:pPr>
        <w:pStyle w:val="21"/>
        <w:framePr w:w="5405" w:h="9403" w:hRule="exact" w:wrap="none" w:vAnchor="page" w:hAnchor="page" w:x="1244" w:y="262"/>
        <w:numPr>
          <w:ilvl w:val="0"/>
          <w:numId w:val="94"/>
        </w:numPr>
        <w:shd w:val="clear" w:color="auto" w:fill="auto"/>
        <w:tabs>
          <w:tab w:val="left" w:pos="841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留树保鲜。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由于柑橘果实不易产生离层，有些产区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在果实将要成熟时选择树势健壮、无病虫害的植株，在树上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4 </w:t>
      </w:r>
      <w:r w:rsidRPr="006D547D">
        <w:rPr>
          <w:rStyle w:val="2CenturySchoolbook2"/>
          <w:rFonts w:ascii="宋体" w:eastAsia="宋体" w:hAnsi="宋体"/>
          <w:color w:val="000000"/>
          <w:lang w:val="zh-TW" w:eastAsia="zh-TW"/>
        </w:rPr>
        <w:t>X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10_</w:t>
      </w:r>
      <w:r w:rsidRPr="006D547D">
        <w:rPr>
          <w:rStyle w:val="2"/>
          <w:rFonts w:ascii="宋体" w:eastAsia="宋体" w:hAnsi="宋体"/>
          <w:color w:val="000000"/>
          <w:vertAlign w:val="superscript"/>
          <w:lang w:val="zh-TW" w:eastAsia="zh-TW"/>
        </w:rPr>
        <w:t>5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5 </w:t>
      </w:r>
      <w:r w:rsidRPr="006D547D">
        <w:rPr>
          <w:rStyle w:val="2CenturySchoolbook2"/>
          <w:rFonts w:ascii="宋体" w:eastAsia="宋体" w:hAnsi="宋体"/>
          <w:color w:val="000000"/>
          <w:lang w:val="zh-TW" w:eastAsia="zh-TW"/>
        </w:rPr>
        <w:t>X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10-5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2, 4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-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滴和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2 </w:t>
      </w:r>
      <w:r w:rsidRPr="006D547D">
        <w:rPr>
          <w:rStyle w:val="2CenturySchoolbook2"/>
          <w:rFonts w:ascii="宋体" w:eastAsia="宋体" w:hAnsi="宋体"/>
          <w:color w:val="000000"/>
          <w:lang w:val="zh-TW" w:eastAsia="zh-TW"/>
        </w:rPr>
        <w:t>X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10-</w:t>
      </w:r>
      <w:r w:rsidRPr="006D547D">
        <w:rPr>
          <w:rStyle w:val="2"/>
          <w:rFonts w:ascii="宋体" w:eastAsia="宋体" w:hAnsi="宋体"/>
          <w:color w:val="000000"/>
          <w:vertAlign w:val="superscript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的赤霉素作稳果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剂，到翌年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月才采收，从而达到贮藏保鲜的目的。这种方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法可延长采果期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80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天，方法简单，经济效益高，但必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须加强树体管理，否则会影响树势和第二年的产量。凡冬季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气温在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0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2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以下的产区不宜采取留树保鲜。为了取得良好的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挂树保鲜效果，应采取如下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措施：</w:t>
      </w:r>
    </w:p>
    <w:p w:rsidR="00A13815" w:rsidRPr="006D547D" w:rsidRDefault="00A13815">
      <w:pPr>
        <w:pStyle w:val="21"/>
        <w:framePr w:w="5405" w:h="9403" w:hRule="exact" w:wrap="none" w:vAnchor="page" w:hAnchor="page" w:x="1244" w:y="262"/>
        <w:numPr>
          <w:ilvl w:val="0"/>
          <w:numId w:val="95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喷施生长调节剂及根外追肥。果实由绿转黄，低温来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临之前，对树体喷施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4</w:t>
      </w:r>
      <w:r w:rsidRPr="006D547D">
        <w:rPr>
          <w:rStyle w:val="2CenturySchoolbook2"/>
          <w:rFonts w:ascii="宋体" w:eastAsia="宋体" w:hAnsi="宋体"/>
          <w:color w:val="000000"/>
        </w:rPr>
        <w:t>X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10-</w:t>
      </w:r>
      <w:r w:rsidRPr="006D547D">
        <w:rPr>
          <w:rStyle w:val="2"/>
          <w:rFonts w:ascii="宋体" w:eastAsia="宋体" w:hAnsi="宋体"/>
          <w:color w:val="000000"/>
          <w:vertAlign w:val="superscript"/>
          <w:lang w:eastAsia="en-US"/>
        </w:rPr>
        <w:t>5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5</w:t>
      </w:r>
      <w:r w:rsidRPr="006D547D">
        <w:rPr>
          <w:rStyle w:val="2CenturySchoolbook2"/>
          <w:rFonts w:ascii="宋体" w:eastAsia="宋体" w:hAnsi="宋体"/>
          <w:color w:val="000000"/>
        </w:rPr>
        <w:t>X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10-</w:t>
      </w:r>
      <w:r w:rsidRPr="006D547D">
        <w:rPr>
          <w:rStyle w:val="2"/>
          <w:rFonts w:ascii="宋体" w:eastAsia="宋体" w:hAnsi="宋体"/>
          <w:color w:val="000000"/>
          <w:vertAlign w:val="superscript"/>
          <w:lang w:eastAsia="en-US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2,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4-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滴、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</w:t>
      </w:r>
      <w:r w:rsidRPr="006D547D">
        <w:rPr>
          <w:rStyle w:val="2CenturySchoolbook2"/>
          <w:rFonts w:ascii="宋体" w:eastAsia="宋体" w:hAnsi="宋体"/>
          <w:color w:val="000000"/>
        </w:rPr>
        <w:t xml:space="preserve">X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1(</w:t>
      </w:r>
      <w:r w:rsidRPr="006D547D">
        <w:rPr>
          <w:rStyle w:val="2CenturySchoolbook2"/>
          <w:rFonts w:ascii="宋体" w:eastAsia="宋体" w:hAnsi="宋体"/>
          <w:color w:val="000000"/>
        </w:rPr>
        <w:t>T</w:t>
      </w:r>
      <w:r w:rsidRPr="006D547D">
        <w:rPr>
          <w:rStyle w:val="2"/>
          <w:rFonts w:ascii="宋体" w:eastAsia="宋体" w:hAnsi="宋体"/>
          <w:color w:val="000000"/>
          <w:vertAlign w:val="superscript"/>
          <w:lang w:eastAsia="en-US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的赤霉素、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的尿素、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的磷酸二氢钾和稀释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800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倍的托布津混合液。每月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次，共喷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次，可提高留树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果的稳果率和推迟果实衰老。</w:t>
      </w:r>
    </w:p>
    <w:p w:rsidR="00A13815" w:rsidRPr="006D547D" w:rsidRDefault="00A13815">
      <w:pPr>
        <w:pStyle w:val="21"/>
        <w:framePr w:w="5405" w:h="9403" w:hRule="exact" w:wrap="none" w:vAnchor="page" w:hAnchor="page" w:x="1244" w:y="262"/>
        <w:numPr>
          <w:ilvl w:val="0"/>
          <w:numId w:val="95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1pt"/>
          <w:rFonts w:ascii="宋体" w:eastAsia="宋体" w:hAnsi="宋体" w:hint="eastAsia"/>
          <w:color w:val="000000"/>
          <w:lang w:val="zh-TW" w:eastAsia="zh-TW"/>
        </w:rPr>
        <w:t>叶面喷营养素，补充树体营养。留树期叶面施肥</w:t>
      </w:r>
      <w:r w:rsidRPr="006D547D">
        <w:rPr>
          <w:rStyle w:val="21pt"/>
          <w:rFonts w:ascii="宋体" w:eastAsia="宋体" w:hAnsi="宋体"/>
          <w:color w:val="000000"/>
          <w:lang w:val="zh-TW" w:eastAsia="zh-TW"/>
        </w:rPr>
        <w:t xml:space="preserve"> 2</w:t>
      </w:r>
      <w:r w:rsidRPr="006D547D">
        <w:rPr>
          <w:rStyle w:val="21pt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1pt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1pt"/>
          <w:rFonts w:ascii="宋体" w:eastAsia="宋体" w:hAnsi="宋体" w:hint="eastAsia"/>
          <w:color w:val="000000"/>
          <w:lang w:val="zh-TW" w:eastAsia="zh-TW"/>
        </w:rPr>
        <w:t>次，以有机叶面肥为主，有利于减轻树体消耗</w:t>
      </w:r>
      <w:r w:rsidRPr="006D547D">
        <w:rPr>
          <w:rStyle w:val="21pt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负担。</w:t>
      </w:r>
    </w:p>
    <w:p w:rsidR="00A13815" w:rsidRPr="006D547D" w:rsidRDefault="00A13815">
      <w:pPr>
        <w:pStyle w:val="21"/>
        <w:framePr w:w="5405" w:h="9403" w:hRule="exact" w:wrap="none" w:vAnchor="page" w:hAnchor="page" w:x="1244" w:y="262"/>
        <w:numPr>
          <w:ilvl w:val="0"/>
          <w:numId w:val="95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合理灌水，防止生理失调。冬季常遇干旱，留树期应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注意灌水，保持一定的土壤含水量。防止树体因缺水出现生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理失调，以免增加落果，果实萎缩、枯水。</w:t>
      </w:r>
    </w:p>
    <w:p w:rsidR="00A13815" w:rsidRPr="006D547D" w:rsidRDefault="00A13815">
      <w:pPr>
        <w:pStyle w:val="21"/>
        <w:framePr w:w="5405" w:h="9403" w:hRule="exact" w:wrap="none" w:vAnchor="page" w:hAnchor="page" w:x="1244" w:y="262"/>
        <w:numPr>
          <w:ilvl w:val="0"/>
          <w:numId w:val="95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及时松土，保持土壤良好的透气性，提高根部的吸收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能力。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rap="none" w:vAnchor="page" w:hAnchor="page" w:x="4419" w:y="1189"/>
        <w:shd w:val="clear" w:color="auto" w:fill="auto"/>
        <w:spacing w:line="170" w:lineRule="exact"/>
        <w:rPr>
          <w:rFonts w:ascii="宋体" w:eastAsia="宋体" w:hAnsi="宋体"/>
        </w:rPr>
      </w:pPr>
      <w:r w:rsidRPr="006D547D">
        <w:rPr>
          <w:rStyle w:val="0pt1"/>
          <w:rFonts w:ascii="宋体" w:eastAsia="宋体" w:hAnsi="宋体" w:hint="eastAsia"/>
          <w:color w:val="000000"/>
          <w:lang w:val="zh-TW" w:eastAsia="zh-TW"/>
        </w:rPr>
        <w:t>七、果品采后处理</w:t>
      </w:r>
    </w:p>
    <w:p w:rsidR="00A13815" w:rsidRPr="006D547D" w:rsidRDefault="00691D21">
      <w:pPr>
        <w:framePr w:wrap="none" w:vAnchor="page" w:hAnchor="page" w:x="5969" w:y="1040"/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 w:cs="Times New Roman"/>
          <w:noProof/>
          <w:color w:val="auto"/>
          <w:sz w:val="2"/>
          <w:szCs w:val="2"/>
          <w:lang w:val="en-US" w:eastAsia="zh-CN"/>
        </w:rPr>
        <w:drawing>
          <wp:inline distT="0" distB="0" distL="0" distR="0">
            <wp:extent cx="360045" cy="315595"/>
            <wp:effectExtent l="0" t="0" r="190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15" w:rsidRPr="006D547D" w:rsidRDefault="00A13815">
      <w:pPr>
        <w:pStyle w:val="110"/>
        <w:framePr w:wrap="none" w:vAnchor="page" w:hAnchor="page" w:x="1164" w:y="2082"/>
        <w:shd w:val="clear" w:color="auto" w:fill="auto"/>
        <w:spacing w:before="0" w:after="0" w:line="200" w:lineRule="exact"/>
        <w:ind w:firstLine="0"/>
        <w:rPr>
          <w:rFonts w:ascii="宋体" w:eastAsia="宋体" w:hAnsi="宋体"/>
        </w:rPr>
      </w:pPr>
      <w:bookmarkStart w:id="115" w:name="bookmark114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紙如何采集相橘供求信息</w:t>
      </w:r>
      <w:r w:rsidRPr="006D547D">
        <w:rPr>
          <w:rStyle w:val="11"/>
          <w:rFonts w:ascii="宋体" w:eastAsia="宋体" w:hAnsi="宋体"/>
          <w:b/>
          <w:bCs/>
          <w:color w:val="000000"/>
          <w:lang w:val="zh-TW" w:eastAsia="zh-TW"/>
        </w:rPr>
        <w:t>?</w:t>
      </w:r>
      <w:bookmarkEnd w:id="115"/>
    </w:p>
    <w:p w:rsidR="00A13815" w:rsidRPr="006D547D" w:rsidRDefault="00A13815">
      <w:pPr>
        <w:pStyle w:val="21"/>
        <w:framePr w:w="5395" w:h="6365" w:hRule="exact" w:wrap="none" w:vAnchor="page" w:hAnchor="page" w:x="1164" w:y="2710"/>
        <w:shd w:val="clear" w:color="auto" w:fill="auto"/>
        <w:spacing w:before="0" w:after="374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了解柑橘的供求关系对柑橘营销起到至关重要的作用。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—般可通过当地的地方政府驻外办事机构、企业驻市场销售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网点、果品销售合作伙伴和柑橘协会、果品流通协会之类的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团体了解当年的柑橘供求情况，同时应多利用网络、广播、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电视等媒体，多方面地收集柑橘供求信息，加以整理，以便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为柑橘营销做好准备工作。</w:t>
      </w:r>
    </w:p>
    <w:p w:rsidR="00A13815" w:rsidRPr="006D547D" w:rsidRDefault="00A13815">
      <w:pPr>
        <w:pStyle w:val="261"/>
        <w:framePr w:w="5395" w:h="6365" w:hRule="exact" w:wrap="none" w:vAnchor="page" w:hAnchor="page" w:x="1164" w:y="2710"/>
        <w:shd w:val="clear" w:color="auto" w:fill="auto"/>
        <w:spacing w:before="0" w:after="203" w:line="220" w:lineRule="exact"/>
        <w:rPr>
          <w:rFonts w:ascii="宋体" w:eastAsia="宋体" w:hAnsi="宋体"/>
        </w:rPr>
      </w:pPr>
      <w:r w:rsidRPr="006D547D">
        <w:rPr>
          <w:rStyle w:val="260"/>
          <w:rFonts w:ascii="宋体" w:eastAsia="宋体" w:hAnsi="宋体" w:hint="eastAsia"/>
          <w:color w:val="000000"/>
          <w:lang w:val="zh-TW" w:eastAsia="zh-TW"/>
        </w:rPr>
        <w:t>夕</w:t>
      </w:r>
      <w:r w:rsidRPr="006D547D">
        <w:rPr>
          <w:rStyle w:val="260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60"/>
          <w:rFonts w:ascii="宋体" w:eastAsia="宋体" w:hAnsi="宋体" w:hint="eastAsia"/>
          <w:color w:val="000000"/>
          <w:lang w:val="zh-TW" w:eastAsia="zh-TW"/>
        </w:rPr>
        <w:t>•怎样进行麵营销？</w:t>
      </w:r>
    </w:p>
    <w:p w:rsidR="00A13815" w:rsidRPr="006D547D" w:rsidRDefault="00A13815">
      <w:pPr>
        <w:pStyle w:val="21"/>
        <w:framePr w:w="5395" w:h="6365" w:hRule="exact" w:wrap="none" w:vAnchor="page" w:hAnchor="page" w:x="1164" w:y="2710"/>
        <w:shd w:val="clear" w:color="auto" w:fill="auto"/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生产基地大力组建柑橘种植合作社、协会，提高种植水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平，降低生产成本，提高果品质量，向社会提供优质安全、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市场竞争力强的果品，以种植合作社为单元主动出击，寻找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市场或果品营销龙头企业对接市场果品配供中心（网络），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甚或以“基地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+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协会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+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龙头企业”、“农民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+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种植合作社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+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龙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头企业”等合作模式，注册自主品牌，建立市场销售终端网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络，实行果品直销或直接配供零售网络销售，减少中间环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节，拉近销售者与种植者之间的距离，提高果品社会知名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度、美誉度。同时还应该主动寻找需求信息，通过网络、广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播、电视等媒体以及大型水果交易市场找到客户，拓宽销售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渠道。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90"/>
        <w:framePr w:w="5424" w:h="7891" w:hRule="exact" w:wrap="none" w:vAnchor="page" w:hAnchor="page" w:x="1150" w:y="1179"/>
        <w:shd w:val="clear" w:color="auto" w:fill="auto"/>
        <w:spacing w:after="698" w:line="320" w:lineRule="exact"/>
        <w:ind w:left="2020"/>
        <w:jc w:val="left"/>
        <w:rPr>
          <w:rFonts w:ascii="宋体" w:eastAsia="宋体" w:hAnsi="宋体"/>
        </w:rPr>
      </w:pPr>
      <w:bookmarkStart w:id="116" w:name="bookmark115"/>
      <w:r w:rsidRPr="006D547D">
        <w:rPr>
          <w:rStyle w:val="93pt"/>
          <w:rFonts w:ascii="宋体" w:eastAsia="宋体" w:hAnsi="宋体" w:hint="eastAsia"/>
          <w:color w:val="000000"/>
          <w:lang w:val="zh-TW" w:eastAsia="zh-TW"/>
        </w:rPr>
        <w:t>卜醜防冻</w:t>
      </w:r>
      <w:bookmarkEnd w:id="116"/>
    </w:p>
    <w:p w:rsidR="00A13815" w:rsidRPr="006D547D" w:rsidRDefault="00A13815">
      <w:pPr>
        <w:pStyle w:val="110"/>
        <w:framePr w:w="5424" w:h="7891" w:hRule="exact" w:wrap="none" w:vAnchor="page" w:hAnchor="page" w:x="1150" w:y="1179"/>
        <w:shd w:val="clear" w:color="auto" w:fill="auto"/>
        <w:spacing w:before="0" w:after="207" w:line="200" w:lineRule="exact"/>
        <w:ind w:firstLine="0"/>
        <w:rPr>
          <w:rFonts w:ascii="宋体" w:eastAsia="宋体" w:hAnsi="宋体"/>
        </w:rPr>
      </w:pPr>
      <w:bookmarkStart w:id="117" w:name="bookmark116"/>
      <w:r w:rsidRPr="006D547D">
        <w:rPr>
          <w:rStyle w:val="11"/>
          <w:rFonts w:ascii="宋体" w:eastAsia="宋体" w:hAnsi="宋体" w:hint="eastAsia"/>
          <w:b/>
          <w:bCs/>
          <w:color w:val="000000"/>
          <w:lang w:val="zh-TW" w:eastAsia="zh-TW"/>
        </w:rPr>
        <w:t>夕沒•影响柑橘冻害的因素有哪些？</w:t>
      </w:r>
      <w:bookmarkEnd w:id="117"/>
    </w:p>
    <w:p w:rsidR="00A13815" w:rsidRPr="006D547D" w:rsidRDefault="00A13815">
      <w:pPr>
        <w:pStyle w:val="21"/>
        <w:framePr w:w="5424" w:h="7891" w:hRule="exact" w:wrap="none" w:vAnchor="page" w:hAnchor="page" w:x="1150" w:y="1179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柑橘受冻的原因及抗冻的能力，与多种因素有关，但主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要受柑橘本身的状况和外界环境条件的影响。</w:t>
      </w:r>
    </w:p>
    <w:p w:rsidR="00A13815" w:rsidRPr="006D547D" w:rsidRDefault="00A13815">
      <w:pPr>
        <w:pStyle w:val="21"/>
        <w:framePr w:w="5424" w:h="7891" w:hRule="exact" w:wrap="none" w:vAnchor="page" w:hAnchor="page" w:x="1150" w:y="1179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/>
          <w:color w:val="000000"/>
          <w:lang w:eastAsia="en-US"/>
        </w:rPr>
        <w:t>(1)</w:t>
      </w: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柑橘树体状况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。主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要与种类品种、砧木种类、树龄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及树势有关。</w:t>
      </w:r>
    </w:p>
    <w:p w:rsidR="00A13815" w:rsidRPr="006D547D" w:rsidRDefault="00A13815">
      <w:pPr>
        <w:pStyle w:val="21"/>
        <w:framePr w:w="5424" w:h="7891" w:hRule="exact" w:wrap="none" w:vAnchor="page" w:hAnchor="page" w:x="1150" w:y="1179"/>
        <w:numPr>
          <w:ilvl w:val="0"/>
          <w:numId w:val="96"/>
        </w:numPr>
        <w:shd w:val="clear" w:color="auto" w:fill="auto"/>
        <w:tabs>
          <w:tab w:val="left" w:pos="772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种类品种。柑橘的种类品种不同，耐寒力有很大的差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别。各种类品种的抗寒力决定了它们的分布范围。</w:t>
      </w:r>
    </w:p>
    <w:p w:rsidR="00A13815" w:rsidRPr="006D547D" w:rsidRDefault="00A13815">
      <w:pPr>
        <w:pStyle w:val="21"/>
        <w:framePr w:w="5424" w:h="7891" w:hRule="exact" w:wrap="none" w:vAnchor="page" w:hAnchor="page" w:x="1150" w:y="1179"/>
        <w:numPr>
          <w:ilvl w:val="0"/>
          <w:numId w:val="96"/>
        </w:numPr>
        <w:shd w:val="clear" w:color="auto" w:fill="auto"/>
        <w:tabs>
          <w:tab w:val="left" w:pos="781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砧木种类。砧木抗寒力的强弱，直接影响树体的抗冻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能力。一般以枳壳为姑木的抗寒力最强，枳橙、宜昌橙、酸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橙砧次之，甜橙、酸柚作砧木的抗寒力较差。</w:t>
      </w:r>
    </w:p>
    <w:p w:rsidR="00A13815" w:rsidRPr="006D547D" w:rsidRDefault="00A13815">
      <w:pPr>
        <w:pStyle w:val="21"/>
        <w:framePr w:w="5424" w:h="7891" w:hRule="exact" w:wrap="none" w:vAnchor="page" w:hAnchor="page" w:x="1150" w:y="1179"/>
        <w:numPr>
          <w:ilvl w:val="0"/>
          <w:numId w:val="96"/>
        </w:numPr>
        <w:shd w:val="clear" w:color="auto" w:fill="auto"/>
        <w:tabs>
          <w:tab w:val="left" w:pos="777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繁殖的方法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。一般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实生树根系发达，树势强，抗寒性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强，而压条树根系浅，抗寒性弱。嫁接树嫁接部位不同，抗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寒性也有显著差异。例如在枳砧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厘米左右嫁接的柑橘比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一般低接的柑橘显著抗寒。主要原因是离地面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40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有一逆温层，此处的气温比上下部位都高，故高砧嫁接的柑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橘不容易遭到冻害。</w:t>
      </w:r>
    </w:p>
    <w:p w:rsidR="00A13815" w:rsidRPr="006D547D" w:rsidRDefault="00A13815">
      <w:pPr>
        <w:pStyle w:val="21"/>
        <w:framePr w:w="5424" w:h="7891" w:hRule="exact" w:wrap="none" w:vAnchor="page" w:hAnchor="page" w:x="1150" w:y="1179"/>
        <w:numPr>
          <w:ilvl w:val="0"/>
          <w:numId w:val="96"/>
        </w:numPr>
        <w:shd w:val="clear" w:color="auto" w:fill="auto"/>
        <w:tabs>
          <w:tab w:val="left" w:pos="786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树龄。幼树生长期长，枝梢停止生长迟，抗寒力较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弱。成年树枝梢停止生长早，枝条充实，有机营养物质积累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多，故抗寒力强。衰老树树势弱，枝叶、根系生长不良，抗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寒力大大降低。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71"/>
        <w:framePr w:w="5400" w:h="9361" w:hRule="exact" w:wrap="none" w:vAnchor="page" w:hAnchor="page" w:x="1097" w:y="436"/>
        <w:shd w:val="clear" w:color="auto" w:fill="auto"/>
        <w:spacing w:after="200" w:line="560" w:lineRule="exact"/>
        <w:ind w:right="180"/>
        <w:rPr>
          <w:rFonts w:ascii="宋体" w:eastAsia="宋体" w:hAnsi="宋体"/>
        </w:rPr>
      </w:pPr>
      <w:r w:rsidRPr="006D547D">
        <w:rPr>
          <w:rStyle w:val="270"/>
          <w:rFonts w:ascii="宋体" w:eastAsia="宋体" w:hAnsi="宋体"/>
          <w:color w:val="000000"/>
          <w:lang w:val="zh-TW" w:eastAsia="zh-TW"/>
        </w:rPr>
        <w:t>…</w:t>
      </w:r>
      <w:r w:rsidRPr="006D547D">
        <w:rPr>
          <w:rStyle w:val="270"/>
          <w:rFonts w:ascii="宋体" w:eastAsia="宋体" w:hAnsi="宋体"/>
          <w:color w:val="000000"/>
        </w:rPr>
        <w:t>/_V.„.U</w:t>
      </w:r>
      <w:r w:rsidRPr="006D547D">
        <w:rPr>
          <w:rStyle w:val="27AngsanaUPC"/>
          <w:rFonts w:ascii="宋体" w:eastAsia="宋体" w:hAnsi="宋体"/>
          <w:color w:val="000000"/>
          <w:vertAlign w:val="superscript"/>
        </w:rPr>
        <w:t>21</w:t>
      </w:r>
    </w:p>
    <w:p w:rsidR="00A13815" w:rsidRPr="006D547D" w:rsidRDefault="00A13815">
      <w:pPr>
        <w:pStyle w:val="21"/>
        <w:framePr w:w="5400" w:h="9361" w:hRule="exact" w:wrap="none" w:vAnchor="page" w:hAnchor="page" w:x="1097" w:y="436"/>
        <w:numPr>
          <w:ilvl w:val="0"/>
          <w:numId w:val="96"/>
        </w:numPr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树势。树势强，枝叶健壮，根系发达，养分积累多，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抗寒力强。树势弱，枝叶生长不良，根系不发达，养分积累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少，抗寒力差。</w:t>
      </w:r>
    </w:p>
    <w:p w:rsidR="00A13815" w:rsidRPr="006D547D" w:rsidRDefault="00A13815">
      <w:pPr>
        <w:pStyle w:val="21"/>
        <w:framePr w:w="5400" w:h="9361" w:hRule="exact" w:wrap="none" w:vAnchor="page" w:hAnchor="page" w:x="1097" w:y="436"/>
        <w:numPr>
          <w:ilvl w:val="0"/>
          <w:numId w:val="97"/>
        </w:numPr>
        <w:shd w:val="clear" w:color="auto" w:fill="auto"/>
        <w:tabs>
          <w:tab w:val="left" w:pos="854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栽培管理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。柑橘园管理水平高，措施得当，都可使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树势强健，增强抗冻能力。相反，如果管理不当，造成树势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衰弱，势必降低其抗寒性。某些栽培措施不当，例如冬季重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剪，造成枝叶大量损失，伤口过多，不能及时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愈合；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或者冬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季施肥太晚，造成根系伤口不能愈合，这都能直接加剧冻害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的发生。</w:t>
      </w:r>
    </w:p>
    <w:p w:rsidR="00A13815" w:rsidRPr="006D547D" w:rsidRDefault="00A13815">
      <w:pPr>
        <w:pStyle w:val="21"/>
        <w:framePr w:w="5400" w:h="9361" w:hRule="exact" w:wrap="none" w:vAnchor="page" w:hAnchor="page" w:x="1097" w:y="436"/>
        <w:numPr>
          <w:ilvl w:val="0"/>
          <w:numId w:val="97"/>
        </w:numPr>
        <w:shd w:val="clear" w:color="auto" w:fill="auto"/>
        <w:tabs>
          <w:tab w:val="left" w:pos="874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外界环境条件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。主要是气候因素和地理环境因素。</w:t>
      </w:r>
    </w:p>
    <w:p w:rsidR="00A13815" w:rsidRPr="006D547D" w:rsidRDefault="00A13815">
      <w:pPr>
        <w:pStyle w:val="21"/>
        <w:framePr w:w="5400" w:h="9361" w:hRule="exact" w:wrap="none" w:vAnchor="page" w:hAnchor="page" w:x="1097" w:y="436"/>
        <w:numPr>
          <w:ilvl w:val="0"/>
          <w:numId w:val="98"/>
        </w:numPr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气候因素。极端低温或低温持续时间过长，以及气温</w:t>
      </w:r>
    </w:p>
    <w:p w:rsidR="00A13815" w:rsidRPr="006D547D" w:rsidRDefault="00A13815">
      <w:pPr>
        <w:pStyle w:val="21"/>
        <w:framePr w:w="5400" w:h="9361" w:hRule="exact" w:wrap="none" w:vAnchor="page" w:hAnchor="page" w:x="1097" w:y="436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骤然降低，都会引起柑橘冻害。温度越低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，持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续时间越长，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温差变化越大，冻害越严重。</w:t>
      </w:r>
    </w:p>
    <w:p w:rsidR="00A13815" w:rsidRPr="006D547D" w:rsidRDefault="00A13815">
      <w:pPr>
        <w:pStyle w:val="21"/>
        <w:framePr w:w="5400" w:h="9361" w:hRule="exact" w:wrap="none" w:vAnchor="page" w:hAnchor="page" w:x="1097" w:y="436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冻前的温度逐渐降低，柑橘可适时结束营养生长，经过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低温锻炼，提高抗寒力。若冻前温度一直较髙，则新梢自剪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推迟，不能及时停止生长，一旦温度骤降，极易发生严重陈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害。生产中如遇冬暖天气，更应注意做好防冻工作。严寒期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间和受冻后若气温缓慢升降，日较差小，细胞脱水结冰和冰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晶融化比较缓慢，不致引起机械损害而导致细胞破裂和组织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1pt"/>
          <w:rFonts w:ascii="宋体" w:eastAsia="宋体" w:hAnsi="宋体" w:hint="eastAsia"/>
          <w:color w:val="000000"/>
          <w:lang w:val="zh-TW" w:eastAsia="zh-TW"/>
        </w:rPr>
        <w:t>死亡。反之，若气温急剧升降，温度变化大，冻害就会</w:t>
      </w:r>
      <w:r w:rsidRPr="006D547D">
        <w:rPr>
          <w:rStyle w:val="21pt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加剧。</w:t>
      </w:r>
    </w:p>
    <w:p w:rsidR="00A13815" w:rsidRPr="006D547D" w:rsidRDefault="00A13815">
      <w:pPr>
        <w:pStyle w:val="21"/>
        <w:framePr w:w="5400" w:h="9361" w:hRule="exact" w:wrap="none" w:vAnchor="page" w:hAnchor="page" w:x="1097" w:y="436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大风能加剧冻害。因为风能加速树体水分蒸腾和土壤水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分蒸发，使植株生理失水加重。而大风可吹裂枝叶，造成伤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口，促进冻害发生。空气湿度大，可以降低地面有效辐射，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减少柑橘叶片蒸腾和土壤水分蒸发强度，耗热较少，可使降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温缓慢。土壤湿度大，含水量高，柑橘根系能吸收到足够的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水分，不易发生生理失水，同时土壤热容量大，温度降低幅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1"/>
        <w:framePr w:w="5429" w:h="8090" w:hRule="exact" w:wrap="none" w:vAnchor="page" w:hAnchor="page" w:x="1082" w:y="523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度小，不易冻伤根系。故夏秋气候干燥而未进行灌溉的柑橘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园，冻害较重。</w:t>
      </w:r>
    </w:p>
    <w:p w:rsidR="00A13815" w:rsidRPr="006D547D" w:rsidRDefault="00A13815">
      <w:pPr>
        <w:pStyle w:val="21"/>
        <w:framePr w:w="5429" w:h="8090" w:hRule="exact" w:wrap="none" w:vAnchor="page" w:hAnchor="page" w:x="1082" w:y="523"/>
        <w:numPr>
          <w:ilvl w:val="0"/>
          <w:numId w:val="98"/>
        </w:numPr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地理环境条件。包括纬度、地形、地势、坡度、坡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向、大水体及山脉屏障等，这些因素都能影响柑橘冻害。一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般纬度偏北的地区比偏南地区冻害重，大陆性气候比沿海地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区冻害重。地形地势不同，小区气候不一样。种植在山坡的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柑橘比平地冻害轻，因为在离地面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100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米有一逆温层，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温度比平地气温高，昼夜温差小。在山脚谷地柑橘容易受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冻，特别是冬季晴朗无风的夜晚，周围坡地上的冷空气下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沉，堆积到谷地，形成“冷湖”、“霜穴”，柑橘最易受冻。</w:t>
      </w:r>
    </w:p>
    <w:p w:rsidR="00A13815" w:rsidRPr="006D547D" w:rsidRDefault="00A13815">
      <w:pPr>
        <w:pStyle w:val="21"/>
        <w:framePr w:w="5429" w:h="8090" w:hRule="exact" w:wrap="none" w:vAnchor="page" w:hAnchor="page" w:x="1082" w:y="523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坡向是影响柑橘园小气候的重要因素</w:t>
      </w:r>
      <w:r w:rsidRPr="006D547D">
        <w:rPr>
          <w:rStyle w:val="24pt6"/>
          <w:rFonts w:ascii="宋体" w:eastAsia="宋体" w:hAnsi="宋体" w:hint="eastAsia"/>
          <w:color w:val="000000"/>
          <w:lang w:val="zh-TW" w:eastAsia="zh-TW"/>
        </w:rPr>
        <w:t>。一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般南坡比北坡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气温高，冻害轻。西坡冻害较重，因为下午气温高，树干温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1pt"/>
          <w:rFonts w:ascii="宋体" w:eastAsia="宋体" w:hAnsi="宋体" w:hint="eastAsia"/>
          <w:color w:val="000000"/>
          <w:lang w:val="zh-TW" w:eastAsia="zh-TW"/>
        </w:rPr>
        <w:t>度较高，晚间温度急剧下阵，容易产生裂皮，加剧冻害</w:t>
      </w:r>
      <w:r w:rsidRPr="006D547D">
        <w:rPr>
          <w:rStyle w:val="21pt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发生。</w:t>
      </w:r>
    </w:p>
    <w:p w:rsidR="00A13815" w:rsidRPr="006D547D" w:rsidRDefault="00A13815">
      <w:pPr>
        <w:pStyle w:val="21"/>
        <w:framePr w:w="5429" w:h="8090" w:hRule="exact" w:wrap="none" w:vAnchor="page" w:hAnchor="page" w:x="1082" w:y="523"/>
        <w:shd w:val="clear" w:color="auto" w:fill="auto"/>
        <w:spacing w:before="0" w:after="39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靠近江河、湖泊、水库等大水体的柑橘园，由于水体能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调节小气候，冬季释放热量，从而提高了柑橘园的温度、湿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度，故而冻害轻。凡北面有高山、防风林或建筑物等阻挡寒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流侵袭的柑橘园，在其屏障范围内，冻害较轻。例如秦岭、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大别山、南岭、伏生山等呈东西走向的高大山体对寒潮有明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显的阻挡作用，在这些山体的南坡冬季较温暖，柑橘不易发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生冻害。</w:t>
      </w:r>
    </w:p>
    <w:p w:rsidR="00A13815" w:rsidRPr="006D547D" w:rsidRDefault="00A13815">
      <w:pPr>
        <w:pStyle w:val="1130"/>
        <w:framePr w:w="5429" w:h="8090" w:hRule="exact" w:wrap="none" w:vAnchor="page" w:hAnchor="page" w:x="1082" w:y="523"/>
        <w:shd w:val="clear" w:color="auto" w:fill="auto"/>
        <w:spacing w:before="0" w:after="0" w:line="200" w:lineRule="exact"/>
        <w:jc w:val="right"/>
        <w:rPr>
          <w:rFonts w:ascii="宋体" w:eastAsia="宋体" w:hAnsi="宋体"/>
        </w:rPr>
      </w:pPr>
      <w:bookmarkStart w:id="118" w:name="bookmark117"/>
      <w:r w:rsidRPr="006D547D">
        <w:rPr>
          <w:rStyle w:val="113"/>
          <w:rFonts w:ascii="宋体" w:eastAsia="宋体" w:hAnsi="宋体" w:hint="eastAsia"/>
          <w:color w:val="000000"/>
          <w:lang w:val="zh-TW" w:eastAsia="zh-TW"/>
        </w:rPr>
        <w:t>夕夕•怎样预防柑橘冻害？</w:t>
      </w:r>
      <w:bookmarkEnd w:id="118"/>
    </w:p>
    <w:p w:rsidR="00A13815" w:rsidRPr="006D547D" w:rsidRDefault="00A13815">
      <w:pPr>
        <w:pStyle w:val="21"/>
        <w:framePr w:w="5429" w:h="999" w:hRule="exact" w:wrap="none" w:vAnchor="page" w:hAnchor="page" w:x="1082" w:y="8817"/>
        <w:shd w:val="clear" w:color="auto" w:fill="auto"/>
        <w:spacing w:before="0" w:line="312" w:lineRule="exact"/>
        <w:ind w:firstLine="44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在冬季存在冻害威胁的北缘柑橘产区，需重视冻害的预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防，做到末冻先防，以保证柑橘安全越冬。</w:t>
      </w:r>
    </w:p>
    <w:p w:rsidR="00A13815" w:rsidRPr="006D547D" w:rsidRDefault="00A13815">
      <w:pPr>
        <w:pStyle w:val="21"/>
        <w:framePr w:w="5429" w:h="999" w:hRule="exact" w:wrap="none" w:vAnchor="page" w:hAnchor="page" w:x="1082" w:y="8817"/>
        <w:shd w:val="clear" w:color="auto" w:fill="auto"/>
        <w:spacing w:before="0" w:line="312" w:lineRule="exact"/>
        <w:jc w:val="right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/>
          <w:color w:val="000000"/>
          <w:lang w:eastAsia="en-US"/>
        </w:rPr>
        <w:t>(1)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合理布局。有冻害的地区，应根据省级、县级彬橘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281"/>
        <w:framePr w:w="5400" w:h="9341" w:hRule="exact" w:wrap="none" w:vAnchor="page" w:hAnchor="page" w:x="1097" w:y="533"/>
        <w:shd w:val="clear" w:color="auto" w:fill="auto"/>
        <w:tabs>
          <w:tab w:val="left" w:leader="dot" w:pos="3518"/>
        </w:tabs>
        <w:spacing w:after="218" w:line="120" w:lineRule="exact"/>
        <w:rPr>
          <w:rFonts w:ascii="宋体" w:eastAsia="宋体" w:hAnsi="宋体"/>
        </w:rPr>
      </w:pPr>
      <w:r w:rsidRPr="006D547D">
        <w:rPr>
          <w:rStyle w:val="280"/>
          <w:rFonts w:ascii="宋体" w:eastAsia="宋体" w:hAnsi="宋体" w:hint="eastAsia"/>
          <w:color w:val="000000"/>
        </w:rPr>
        <w:t>…“</w:t>
      </w:r>
      <w:r w:rsidRPr="006D547D">
        <w:rPr>
          <w:rStyle w:val="280"/>
          <w:rFonts w:ascii="宋体" w:eastAsia="宋体" w:hAnsi="宋体"/>
          <w:color w:val="000000"/>
          <w:lang w:val="en-US" w:eastAsia="en-US"/>
        </w:rPr>
        <w:tab/>
      </w:r>
    </w:p>
    <w:p w:rsidR="00A13815" w:rsidRPr="006D547D" w:rsidRDefault="00A13815">
      <w:pPr>
        <w:pStyle w:val="21"/>
        <w:framePr w:w="5400" w:h="9341" w:hRule="exact" w:wrap="none" w:vAnchor="page" w:hAnchor="page" w:x="1097" w:y="533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避冻区划，合理布局种类品种，充分利用当地气候条件，发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展柑橘生产。如中亚热带是我国柑橘主产区，包括四川、贵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州、湖南、江西、浙江、福建的大部分及台湾、广东、广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西、云南的部分地区。该带衔接至吉安一线以南地区，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30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年内偶尔有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次冻害，柑橘可安全越冬，可种植温州蜜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柑和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甜橙；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此线以北，虽有冻害发生，但大多较轻，严重冻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害机会较小，应主栽温州蜜柑。北亚热带的柑橘产区有陕西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汉中、河南淅川、湖北均县和武汉、湖南常德和沅江、安徽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宿松、江苏吴县等，这些地区越冬期间冻害发生频率高，应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选择适宜的小气候和抗寒的品种及采取抗冻栽培措施。</w:t>
      </w:r>
    </w:p>
    <w:p w:rsidR="00A13815" w:rsidRPr="006D547D" w:rsidRDefault="00A13815">
      <w:pPr>
        <w:pStyle w:val="21"/>
        <w:framePr w:w="5400" w:h="9341" w:hRule="exact" w:wrap="none" w:vAnchor="page" w:hAnchor="page" w:x="1097" w:y="533"/>
        <w:numPr>
          <w:ilvl w:val="0"/>
          <w:numId w:val="99"/>
        </w:numPr>
        <w:shd w:val="clear" w:color="auto" w:fill="auto"/>
        <w:tabs>
          <w:tab w:val="left" w:pos="842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选择抗寒品种、利用耐寒砧木。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对现有的品种，应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根据抗寒力的强弱合理布局，尽可能选择抗寒力强的品种。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如华农本地早、金香柚、胡柚等，可起到事半功倍的效果。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姑木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的选择</w:t>
      </w:r>
      <w:r w:rsidRPr="006D547D">
        <w:rPr>
          <w:rStyle w:val="25pt1"/>
          <w:rFonts w:ascii="宋体" w:eastAsia="宋体" w:hAnsi="宋体" w:hint="eastAsia"/>
          <w:color w:val="000000"/>
          <w:lang w:val="zh-TW" w:eastAsia="zh-TW"/>
        </w:rPr>
        <w:t>，一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般以枳壳为好，它能耐零下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20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1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的低温，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是目前国内外最抗寒的砧木，适于微酸性或酸性土壤栽培。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我国柑橘野生资源丰富，野生种中天然杂种很多，可从中选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育出抗寒的砧木。</w:t>
      </w:r>
    </w:p>
    <w:p w:rsidR="00A13815" w:rsidRPr="006D547D" w:rsidRDefault="00A13815">
      <w:pPr>
        <w:pStyle w:val="70"/>
        <w:framePr w:w="5400" w:h="9341" w:hRule="exact" w:wrap="none" w:vAnchor="page" w:hAnchor="page" w:x="1097" w:y="533"/>
        <w:numPr>
          <w:ilvl w:val="0"/>
          <w:numId w:val="99"/>
        </w:numPr>
        <w:shd w:val="clear" w:color="auto" w:fill="auto"/>
        <w:tabs>
          <w:tab w:val="left" w:pos="874"/>
        </w:tabs>
        <w:ind w:firstLine="48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注意园地选择，设置防护林</w:t>
      </w:r>
      <w:r w:rsidRPr="006D547D">
        <w:rPr>
          <w:rStyle w:val="71"/>
          <w:rFonts w:ascii="宋体" w:eastAsia="宋体" w:hAnsi="宋体" w:hint="eastAsia"/>
          <w:b/>
          <w:bCs/>
          <w:color w:val="000000"/>
          <w:lang w:val="zh-TW" w:eastAsia="zh-TW"/>
        </w:rPr>
        <w:t>。园地选择时应选择小</w:t>
      </w:r>
    </w:p>
    <w:p w:rsidR="00A13815" w:rsidRPr="006D547D" w:rsidRDefault="00A13815">
      <w:pPr>
        <w:pStyle w:val="21"/>
        <w:framePr w:w="5400" w:h="9341" w:hRule="exact" w:wrap="none" w:vAnchor="page" w:hAnchor="page" w:x="1097" w:y="533"/>
        <w:shd w:val="clear" w:color="auto" w:fill="auto"/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气候好的地方，如选择背风向阳的南坡；选择有逆温层的小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气候区，选择靠近大水体的地方建园</w:t>
      </w:r>
      <w:r w:rsidRPr="006D547D">
        <w:rPr>
          <w:rStyle w:val="22pt1"/>
          <w:rFonts w:ascii="宋体" w:eastAsia="宋体" w:hAnsi="宋体" w:hint="eastAsia"/>
          <w:color w:val="000000"/>
          <w:lang w:val="zh-TW" w:eastAsia="zh-TW"/>
        </w:rPr>
        <w:t>。在柑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橘园的西北、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北、东北方向营造防护林，可以减少冷空气的侵袭，减少柑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橘园土壤水分蒸发，调节园内温度，创造防冻的小区气候。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防护林的树种可选择杉、松、樟等常绿树种，没有设置防护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林的柑橘园，可在风口设置临时性风障，用竹竿扎成篱笆，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上面绑缚稻草等物，可明显降低风速，减轻冻害。</w:t>
      </w:r>
    </w:p>
    <w:p w:rsidR="00A13815" w:rsidRPr="006D547D" w:rsidRDefault="00A13815">
      <w:pPr>
        <w:pStyle w:val="21"/>
        <w:framePr w:w="5400" w:h="9341" w:hRule="exact" w:wrap="none" w:vAnchor="page" w:hAnchor="page" w:x="1097" w:y="533"/>
        <w:numPr>
          <w:ilvl w:val="0"/>
          <w:numId w:val="99"/>
        </w:numPr>
        <w:shd w:val="clear" w:color="auto" w:fill="auto"/>
        <w:tabs>
          <w:tab w:val="left" w:pos="842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培育健壮树势，提高树体抗寒力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。通过深翻改土，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培养深而广的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根系；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合理施肥，保证树体有足够的养分供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a9"/>
        <w:framePr w:w="5414" w:h="324" w:hRule="exact" w:wrap="none" w:vAnchor="page" w:hAnchor="page" w:x="1089" w:y="159"/>
        <w:shd w:val="clear" w:color="auto" w:fill="auto"/>
        <w:tabs>
          <w:tab w:val="left" w:pos="2218"/>
          <w:tab w:val="left" w:leader="dot" w:pos="5314"/>
        </w:tabs>
        <w:spacing w:line="200" w:lineRule="exact"/>
        <w:ind w:left="140"/>
        <w:jc w:val="both"/>
        <w:rPr>
          <w:rFonts w:ascii="宋体" w:eastAsia="宋体" w:hAnsi="宋体"/>
        </w:rPr>
      </w:pPr>
      <w:r w:rsidRPr="006D547D">
        <w:rPr>
          <w:rStyle w:val="TimesNewRoman"/>
          <w:rFonts w:ascii="宋体" w:eastAsia="宋体" w:hAnsi="宋体"/>
          <w:color w:val="000000"/>
        </w:rPr>
        <w:t>M：.</w:t>
      </w:r>
      <w:r w:rsidRPr="006D547D">
        <w:rPr>
          <w:rStyle w:val="0pt"/>
          <w:rFonts w:ascii="宋体" w:eastAsia="宋体" w:hAnsi="宋体"/>
          <w:color w:val="000000"/>
          <w:lang w:eastAsia="en-US"/>
        </w:rPr>
        <w:t>.</w:t>
      </w:r>
      <w:r w:rsidRPr="006D547D">
        <w:rPr>
          <w:rStyle w:val="0pt"/>
          <w:rFonts w:ascii="宋体" w:eastAsia="宋体" w:hAnsi="宋体"/>
          <w:color w:val="000000"/>
          <w:lang w:eastAsia="en-US"/>
        </w:rPr>
        <w:tab/>
      </w:r>
      <w:r w:rsidRPr="006D547D">
        <w:rPr>
          <w:rStyle w:val="0pt"/>
          <w:rFonts w:ascii="宋体" w:eastAsia="宋体" w:hAnsi="宋体"/>
          <w:color w:val="000000"/>
          <w:lang w:eastAsia="en-US"/>
        </w:rPr>
        <w:tab/>
      </w:r>
    </w:p>
    <w:p w:rsidR="00A13815" w:rsidRPr="006D547D" w:rsidRDefault="00A13815">
      <w:pPr>
        <w:pStyle w:val="21"/>
        <w:framePr w:w="5414" w:h="8544" w:hRule="exact" w:wrap="none" w:vAnchor="page" w:hAnchor="page" w:x="1089" w:y="787"/>
        <w:shd w:val="clear" w:color="auto" w:fill="auto"/>
        <w:tabs>
          <w:tab w:val="left" w:pos="842"/>
        </w:tabs>
        <w:spacing w:before="0" w:line="312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应，使枝梢停止生长早，防止晚秋梢的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发生；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彻底防治病虫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害，使枝叶健康强壮，从而提高柑橘的耐寒性，保证柑橘安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全越冬。</w:t>
      </w:r>
    </w:p>
    <w:p w:rsidR="00A13815" w:rsidRPr="006D547D" w:rsidRDefault="00A13815">
      <w:pPr>
        <w:pStyle w:val="70"/>
        <w:framePr w:w="5414" w:h="8544" w:hRule="exact" w:wrap="none" w:vAnchor="page" w:hAnchor="page" w:x="1089" w:y="787"/>
        <w:numPr>
          <w:ilvl w:val="0"/>
          <w:numId w:val="99"/>
        </w:numPr>
        <w:shd w:val="clear" w:color="auto" w:fill="auto"/>
        <w:ind w:firstLine="460"/>
        <w:rPr>
          <w:rFonts w:ascii="宋体" w:eastAsia="宋体" w:hAnsi="宋体"/>
        </w:rPr>
      </w:pPr>
      <w:r w:rsidRPr="006D547D">
        <w:rPr>
          <w:rStyle w:val="7"/>
          <w:rFonts w:ascii="宋体" w:eastAsia="宋体" w:hAnsi="宋体" w:hint="eastAsia"/>
          <w:b/>
          <w:bCs/>
          <w:color w:val="000000"/>
          <w:lang w:val="zh-TW" w:eastAsia="zh-TW"/>
        </w:rPr>
        <w:t>抓好防冻保温措施。</w:t>
      </w:r>
    </w:p>
    <w:p w:rsidR="00A13815" w:rsidRPr="006D547D" w:rsidRDefault="00A13815">
      <w:pPr>
        <w:pStyle w:val="21"/>
        <w:framePr w:w="5414" w:h="8544" w:hRule="exact" w:wrap="none" w:vAnchor="page" w:hAnchor="page" w:x="1089" w:y="787"/>
        <w:numPr>
          <w:ilvl w:val="0"/>
          <w:numId w:val="100"/>
        </w:numPr>
        <w:shd w:val="clear" w:color="auto" w:fill="auto"/>
        <w:tabs>
          <w:tab w:val="left" w:pos="73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冻前灌水。冻前灌水能增加土壤湿度，防止树体失水，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提高土温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95pt1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4</w:t>
      </w:r>
      <w:r w:rsidRPr="006D547D">
        <w:rPr>
          <w:rStyle w:val="2CenturySchoolbook1"/>
          <w:rFonts w:ascii="宋体" w:eastAsia="宋体" w:hAnsi="宋体"/>
          <w:color w:val="000000"/>
        </w:rPr>
        <w:t>T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：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。灌水时间可在冻害来临前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95pt1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95pt1"/>
          <w:rFonts w:ascii="宋体" w:eastAsia="宋体" w:hAnsi="宋体" w:hint="eastAsia"/>
          <w:color w:val="000000"/>
          <w:lang w:val="zh-TW" w:eastAsia="zh-TW"/>
        </w:rPr>
        <w:t>天进行。</w:t>
      </w:r>
    </w:p>
    <w:p w:rsidR="00A13815" w:rsidRPr="006D547D" w:rsidRDefault="00A13815">
      <w:pPr>
        <w:pStyle w:val="21"/>
        <w:framePr w:w="5414" w:h="8544" w:hRule="exact" w:wrap="none" w:vAnchor="page" w:hAnchor="page" w:x="1089" w:y="787"/>
        <w:numPr>
          <w:ilvl w:val="0"/>
          <w:numId w:val="100"/>
        </w:numPr>
        <w:shd w:val="clear" w:color="auto" w:fill="auto"/>
        <w:tabs>
          <w:tab w:val="left" w:pos="75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培土增温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。培土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可以加厚土层，减少土壤水分蒸发，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提高土温，保护根系和根颈安全越冬。培土需从园外或树盘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外取土，绝不可在树盘内取土；培土时需用细土培土，不能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用大土块，以免因空隙漏风受冻。培土的时间应在平均气温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12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1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左右柑橘已进人相对休眠期进行，次年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月底及时扒开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培土堆；一般每株树培土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200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千克，培在根颈附近，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高度可达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厘米，将全部主干和部分主侧枝培在土中。</w:t>
      </w:r>
    </w:p>
    <w:p w:rsidR="00A13815" w:rsidRPr="006D547D" w:rsidRDefault="00A13815">
      <w:pPr>
        <w:pStyle w:val="21"/>
        <w:framePr w:w="5414" w:h="8544" w:hRule="exact" w:wrap="none" w:vAnchor="page" w:hAnchor="page" w:x="1089" w:y="787"/>
        <w:numPr>
          <w:ilvl w:val="0"/>
          <w:numId w:val="100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树冠覆盖。用竹竿、树枝等搭一个三角架，围住柑橘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树，然后用草帘、蒲包、麻片等覆盖在三角架上，在其东侧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或西南侧留一个门，以利透光。此法对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年生幼年树防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冻效果好，但比较麻烦费工。</w:t>
      </w:r>
    </w:p>
    <w:p w:rsidR="00A13815" w:rsidRPr="006D547D" w:rsidRDefault="00A13815">
      <w:pPr>
        <w:pStyle w:val="21"/>
        <w:framePr w:w="5414" w:h="8544" w:hRule="exact" w:wrap="none" w:vAnchor="page" w:hAnchor="page" w:x="1089" w:y="787"/>
        <w:numPr>
          <w:ilvl w:val="0"/>
          <w:numId w:val="100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树干包扎。用稻草包扎或用泥涂柑橘的主干或主枝基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部，在春季气温转暖后及时解除包扎。</w:t>
      </w:r>
    </w:p>
    <w:p w:rsidR="00A13815" w:rsidRPr="006D547D" w:rsidRDefault="00A13815">
      <w:pPr>
        <w:pStyle w:val="21"/>
        <w:framePr w:w="5414" w:h="8544" w:hRule="exact" w:wrap="none" w:vAnchor="page" w:hAnchor="page" w:x="1089" w:y="787"/>
        <w:numPr>
          <w:ilvl w:val="0"/>
          <w:numId w:val="100"/>
        </w:numPr>
        <w:shd w:val="clear" w:color="auto" w:fill="auto"/>
        <w:tabs>
          <w:tab w:val="left" w:pos="745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树干涂白。这是利用白色石灰的反光作用，减低晴天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吸热，缩小昼夜温差，防止树皮受冻开裂，并兼有防治病虫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的效果。涂白剂通常用生石灰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6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7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千克，水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千克、动物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油或植物油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〇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千克、石硫合剂原液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千克、食盐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〇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调制而成。在冻前选晴天将主干、主枝基部均匀涂刷。</w:t>
      </w:r>
    </w:p>
    <w:p w:rsidR="00A13815" w:rsidRPr="006D547D" w:rsidRDefault="00A13815">
      <w:pPr>
        <w:pStyle w:val="21"/>
        <w:framePr w:w="5414" w:h="8544" w:hRule="exact" w:wrap="none" w:vAnchor="page" w:hAnchor="page" w:x="1089" w:y="787"/>
        <w:numPr>
          <w:ilvl w:val="0"/>
          <w:numId w:val="100"/>
        </w:numPr>
        <w:shd w:val="clear" w:color="auto" w:fill="auto"/>
        <w:tabs>
          <w:tab w:val="left" w:pos="740"/>
        </w:tabs>
        <w:spacing w:before="0" w:line="312" w:lineRule="exact"/>
        <w:ind w:firstLine="46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熏烟。在有辐射霜冻的夜晚，每亩柑橘中均勻布置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3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个发烟堆，点火熏烟造雾，能提高园内温度约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>2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°</w:t>
      </w:r>
      <w:r w:rsidRPr="006D547D">
        <w:rPr>
          <w:rStyle w:val="2CenturySchoolbook1"/>
          <w:rFonts w:ascii="宋体" w:eastAsia="宋体" w:hAnsi="宋体"/>
          <w:color w:val="000000"/>
        </w:rPr>
        <w:t>C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左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右。熏烟一方面燃烧发热，另一方面烟粒与水汽形成浓厚烟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192"/>
        <w:framePr w:w="5419" w:h="604" w:hRule="exact" w:wrap="none" w:vAnchor="page" w:hAnchor="page" w:x="1144" w:y="206"/>
        <w:shd w:val="clear" w:color="auto" w:fill="auto"/>
        <w:tabs>
          <w:tab w:val="left" w:leader="dot" w:pos="206"/>
          <w:tab w:val="left" w:leader="dot" w:pos="3523"/>
          <w:tab w:val="left" w:pos="4613"/>
        </w:tabs>
        <w:spacing w:line="460" w:lineRule="exact"/>
        <w:rPr>
          <w:rFonts w:ascii="宋体" w:eastAsia="宋体" w:hAnsi="宋体"/>
        </w:rPr>
      </w:pPr>
      <w:r w:rsidRPr="006D547D">
        <w:rPr>
          <w:rStyle w:val="191"/>
          <w:rFonts w:ascii="宋体" w:eastAsia="宋体" w:hAnsi="宋体"/>
          <w:b/>
          <w:bCs/>
          <w:color w:val="000000"/>
          <w:lang w:val="zh-TW" w:eastAsia="zh-TW"/>
        </w:rPr>
        <w:tab/>
      </w:r>
      <w:r w:rsidRPr="006D547D">
        <w:rPr>
          <w:rStyle w:val="191"/>
          <w:rFonts w:ascii="宋体" w:eastAsia="宋体" w:hAnsi="宋体"/>
          <w:b/>
          <w:bCs/>
          <w:color w:val="000000"/>
        </w:rPr>
        <w:tab/>
        <w:t>Av</w:t>
      </w:r>
      <w:r w:rsidRPr="006D547D">
        <w:rPr>
          <w:rStyle w:val="191"/>
          <w:rFonts w:ascii="宋体" w:eastAsia="宋体" w:hAnsi="宋体"/>
          <w:b/>
          <w:bCs/>
          <w:color w:val="000000"/>
        </w:rPr>
        <w:tab/>
      </w:r>
      <w:r w:rsidRPr="006D547D">
        <w:rPr>
          <w:rStyle w:val="191"/>
          <w:rFonts w:ascii="宋体" w:eastAsia="宋体" w:hAnsi="宋体"/>
          <w:b/>
          <w:bCs/>
          <w:color w:val="000000"/>
          <w:vertAlign w:val="subscript"/>
        </w:rPr>
        <w:t>t</w:t>
      </w:r>
      <w:r w:rsidRPr="006D547D">
        <w:rPr>
          <w:rStyle w:val="191"/>
          <w:rFonts w:ascii="宋体" w:eastAsia="宋体" w:hAnsi="宋体"/>
          <w:b/>
          <w:bCs/>
          <w:color w:val="000000"/>
        </w:rPr>
        <w:t xml:space="preserve"> Up </w:t>
      </w:r>
      <w:r w:rsidRPr="006D547D">
        <w:rPr>
          <w:rStyle w:val="19MingLiU"/>
          <w:rFonts w:ascii="宋体" w:eastAsia="宋体" w:hAnsi="宋体" w:hint="eastAsia"/>
          <w:b/>
          <w:bCs/>
          <w:color w:val="000000"/>
        </w:rPr>
        <w:t>：</w:t>
      </w:r>
    </w:p>
    <w:p w:rsidR="00A13815" w:rsidRPr="006D547D" w:rsidRDefault="00A13815">
      <w:pPr>
        <w:pStyle w:val="21"/>
        <w:framePr w:w="5419" w:h="8580" w:hRule="exact" w:wrap="none" w:vAnchor="page" w:hAnchor="page" w:x="1144" w:y="1124"/>
        <w:shd w:val="clear" w:color="auto" w:fill="auto"/>
        <w:spacing w:before="0" w:line="317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雾笼罩在柑橘园上空，减少地面和树冠的辐射降温，从而减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轻霜冻。熏烟材料可就地取材，如残枝、枯叶、锯木屑、谷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壳等，也可采用专门用于防寒的发烟剂、防霜弹等。</w:t>
      </w:r>
    </w:p>
    <w:p w:rsidR="00A13815" w:rsidRPr="006D547D" w:rsidRDefault="00A13815">
      <w:pPr>
        <w:pStyle w:val="21"/>
        <w:framePr w:w="5419" w:h="8580" w:hRule="exact" w:wrap="none" w:vAnchor="page" w:hAnchor="page" w:x="1144" w:y="1124"/>
        <w:numPr>
          <w:ilvl w:val="0"/>
          <w:numId w:val="100"/>
        </w:numPr>
        <w:shd w:val="clear" w:color="auto" w:fill="auto"/>
        <w:tabs>
          <w:tab w:val="left" w:pos="745"/>
        </w:tabs>
        <w:spacing w:before="0" w:line="317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喷布抑蒸保温剂。该剂能在柑橘叶面上形成一层分子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薄膜，抑制柑橘生理失水，防止柑橘体温下降，从而达到防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寒防冻的目的。</w:t>
      </w:r>
    </w:p>
    <w:p w:rsidR="00A13815" w:rsidRPr="006D547D" w:rsidRDefault="00A13815">
      <w:pPr>
        <w:pStyle w:val="21"/>
        <w:framePr w:w="5419" w:h="8580" w:hRule="exact" w:wrap="none" w:vAnchor="page" w:hAnchor="page" w:x="1144" w:y="1124"/>
        <w:numPr>
          <w:ilvl w:val="0"/>
          <w:numId w:val="100"/>
        </w:numPr>
        <w:shd w:val="clear" w:color="auto" w:fill="auto"/>
        <w:tabs>
          <w:tab w:val="left" w:pos="745"/>
        </w:tabs>
        <w:spacing w:before="0" w:after="230" w:line="317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摇荡树冠冰雪。遇大雪时，积雪会压断枝干，破坏树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冠。因此，要及时摇落橘树的积雪，最好能将柑橘园内积雪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运出园外，以减轻融雪降温对柑橘造成的伤害。</w:t>
      </w:r>
    </w:p>
    <w:p w:rsidR="00A13815" w:rsidRPr="006D547D" w:rsidRDefault="00A13815">
      <w:pPr>
        <w:pStyle w:val="11120"/>
        <w:framePr w:w="5419" w:h="8580" w:hRule="exact" w:wrap="none" w:vAnchor="page" w:hAnchor="page" w:x="1144" w:y="1124"/>
        <w:shd w:val="clear" w:color="auto" w:fill="auto"/>
        <w:spacing w:before="0" w:after="216" w:line="480" w:lineRule="exact"/>
        <w:jc w:val="both"/>
        <w:rPr>
          <w:rFonts w:ascii="宋体" w:eastAsia="宋体" w:hAnsi="宋体"/>
        </w:rPr>
      </w:pPr>
      <w:bookmarkStart w:id="119" w:name="bookmark118"/>
      <w:r w:rsidRPr="006D547D">
        <w:rPr>
          <w:rStyle w:val="1112TimesNewRoman"/>
          <w:rFonts w:ascii="宋体" w:eastAsia="宋体" w:hAnsi="宋体"/>
          <w:color w:val="000000"/>
        </w:rPr>
        <w:t>100</w:t>
      </w:r>
      <w:r w:rsidRPr="006D547D">
        <w:rPr>
          <w:rStyle w:val="1112Tahoma"/>
          <w:rFonts w:ascii="宋体" w:eastAsia="宋体" w:hAnsi="宋体"/>
          <w:color w:val="000000"/>
        </w:rPr>
        <w:t>.</w:t>
      </w:r>
      <w:r w:rsidRPr="006D547D">
        <w:rPr>
          <w:rStyle w:val="111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1112"/>
          <w:rFonts w:ascii="宋体" w:eastAsia="宋体" w:hAnsi="宋体" w:hint="eastAsia"/>
          <w:color w:val="000000"/>
          <w:lang w:val="zh-TW" w:eastAsia="zh-TW"/>
        </w:rPr>
        <w:t>柑橘受冻后怎样进行恢复？</w:t>
      </w:r>
      <w:bookmarkEnd w:id="119"/>
    </w:p>
    <w:p w:rsidR="00A13815" w:rsidRPr="006D547D" w:rsidRDefault="00A13815">
      <w:pPr>
        <w:pStyle w:val="21"/>
        <w:framePr w:w="5419" w:h="8580" w:hRule="exact" w:wrap="none" w:vAnchor="page" w:hAnchor="page" w:x="1144" w:y="1124"/>
        <w:shd w:val="clear" w:color="auto" w:fill="auto"/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柑橘受冻后，地上茎、枝、叶均遭受不同程度的损伤或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死亡，但根系一般比较完好，可以采取以下措施尽快恢复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树势。</w:t>
      </w:r>
    </w:p>
    <w:p w:rsidR="00A13815" w:rsidRPr="006D547D" w:rsidRDefault="00A13815">
      <w:pPr>
        <w:pStyle w:val="21"/>
        <w:framePr w:w="5419" w:h="8580" w:hRule="exact" w:wrap="none" w:vAnchor="page" w:hAnchor="page" w:x="1144" w:y="1124"/>
        <w:numPr>
          <w:ilvl w:val="0"/>
          <w:numId w:val="101"/>
        </w:numPr>
        <w:shd w:val="clear" w:color="auto" w:fill="auto"/>
        <w:tabs>
          <w:tab w:val="left" w:pos="841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加强土肥水管理。冰雪融化时，及时开沟，排除积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水，以防烂根，气温稳定回升后中耕松土，提高土温，防止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土壤板结。对受冻轻微的柑橘树，应立即用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0.3%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0.5%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尿素进行叶面追肥，解冻后提早施萌芽肥，因根系吸收力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2pt1"/>
          <w:rFonts w:ascii="宋体" w:eastAsia="宋体" w:hAnsi="宋体" w:hint="eastAsia"/>
          <w:color w:val="000000"/>
          <w:lang w:val="zh-TW" w:eastAsia="zh-TW"/>
        </w:rPr>
        <w:t>弱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，应勤施薄施，分次完成</w:t>
      </w:r>
      <w:r w:rsidRPr="006D547D">
        <w:rPr>
          <w:rStyle w:val="22pt1"/>
          <w:rFonts w:ascii="宋体" w:eastAsia="宋体" w:hAnsi="宋体" w:hint="eastAsia"/>
          <w:color w:val="000000"/>
          <w:lang w:val="zh-TW" w:eastAsia="zh-TW"/>
        </w:rPr>
        <w:t>。受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冻严重的树，根系与树冠的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平衡协调关系遇到破坏，可在对树冠修剪的同时，对根系进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行修剪，并施人有机肥，促进根系生长和树势恢复。</w:t>
      </w:r>
    </w:p>
    <w:p w:rsidR="00A13815" w:rsidRPr="006D547D" w:rsidRDefault="00A13815">
      <w:pPr>
        <w:pStyle w:val="21"/>
        <w:framePr w:w="5419" w:h="8580" w:hRule="exact" w:wrap="none" w:vAnchor="page" w:hAnchor="page" w:x="1144" w:y="1124"/>
        <w:numPr>
          <w:ilvl w:val="0"/>
          <w:numId w:val="101"/>
        </w:numPr>
        <w:shd w:val="clear" w:color="auto" w:fill="auto"/>
        <w:tabs>
          <w:tab w:val="left" w:pos="835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喷水和遮阳。冻后喷水可使受冻叶面不迅速增温而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蒸腾失水枯死。冻后遮阳也可使冻叶缓慢蒸腾。遮阳常用树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冠盖草、罩遮阳网等方法。</w:t>
      </w:r>
    </w:p>
    <w:p w:rsidR="00A13815" w:rsidRPr="006D547D" w:rsidRDefault="00A13815">
      <w:pPr>
        <w:pStyle w:val="21"/>
        <w:framePr w:w="5419" w:h="8580" w:hRule="exact" w:wrap="none" w:vAnchor="page" w:hAnchor="page" w:x="1144" w:y="1124"/>
        <w:numPr>
          <w:ilvl w:val="0"/>
          <w:numId w:val="101"/>
        </w:numPr>
        <w:shd w:val="clear" w:color="auto" w:fill="auto"/>
        <w:tabs>
          <w:tab w:val="left" w:pos="835"/>
        </w:tabs>
        <w:spacing w:before="0" w:line="312" w:lineRule="exact"/>
        <w:ind w:firstLine="480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合理修剪。根据枝叶受冻程度的轻重，及时适度地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进行修剪，凡受冻轻微，仅叶片枯黄挂在树上者，由于叶片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94"/>
        <w:framePr w:w="5405" w:h="446" w:hRule="exact" w:wrap="none" w:vAnchor="page" w:hAnchor="page" w:x="1151" w:y="354"/>
        <w:shd w:val="clear" w:color="auto" w:fill="auto"/>
        <w:tabs>
          <w:tab w:val="left" w:leader="dot" w:pos="5308"/>
        </w:tabs>
        <w:spacing w:line="170" w:lineRule="exact"/>
        <w:ind w:left="220"/>
        <w:jc w:val="both"/>
        <w:rPr>
          <w:rFonts w:ascii="宋体" w:eastAsia="宋体" w:hAnsi="宋体"/>
        </w:rPr>
      </w:pPr>
      <w:r w:rsidRPr="006D547D">
        <w:rPr>
          <w:rStyle w:val="90pt0"/>
          <w:rFonts w:ascii="宋体" w:eastAsia="宋体" w:hAnsi="宋体"/>
          <w:color w:val="000000"/>
        </w:rPr>
        <w:t xml:space="preserve">126 _ </w:t>
      </w:r>
      <w:r w:rsidRPr="006D547D">
        <w:rPr>
          <w:rStyle w:val="90pt0"/>
          <w:rFonts w:ascii="宋体" w:eastAsia="宋体" w:hAnsi="宋体"/>
          <w:color w:val="000000"/>
          <w:lang w:val="en-US" w:eastAsia="en-US"/>
        </w:rPr>
        <w:tab/>
      </w:r>
    </w:p>
    <w:p w:rsidR="00A13815" w:rsidRPr="006D547D" w:rsidRDefault="00A13815">
      <w:pPr>
        <w:pStyle w:val="21"/>
        <w:framePr w:w="5405" w:h="6052" w:hRule="exact" w:wrap="none" w:vAnchor="page" w:hAnchor="page" w:x="1151" w:y="1128"/>
        <w:shd w:val="clear" w:color="auto" w:fill="auto"/>
        <w:tabs>
          <w:tab w:val="left" w:pos="835"/>
        </w:tabs>
        <w:spacing w:before="0" w:line="317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继续消耗水分，会扩大受冻，应及时剪除枯叶。枝梢受冻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者，应在识别冻死部分时进行修剪。一般在萌芽后进行，此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CenturySchoolbook1"/>
          <w:rFonts w:ascii="宋体" w:eastAsia="宋体" w:hAnsi="宋体"/>
          <w:color w:val="000000"/>
        </w:rPr>
        <w:t>B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才气温增高，有利于伤口愈合。受冻严重需锯断枝干的，应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推迟至</w:t>
      </w:r>
      <w:r w:rsidRPr="006D547D">
        <w:rPr>
          <w:rStyle w:val="295pt2"/>
          <w:rFonts w:ascii="宋体" w:eastAsia="宋体" w:hAnsi="宋体"/>
          <w:color w:val="000000"/>
          <w:lang w:val="zh-TW" w:eastAsia="zh-TW"/>
        </w:rPr>
        <w:t>4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95pt2"/>
          <w:rFonts w:ascii="宋体" w:eastAsia="宋体" w:hAnsi="宋体"/>
          <w:color w:val="000000"/>
          <w:lang w:val="zh-TW" w:eastAsia="zh-TW"/>
        </w:rPr>
        <w:t>5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月春梢老熟后进行。剪锯部位在冻害部分与健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康部分交界处稍低位置，将剪锯口稍倾斜削平，削光滑，并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涂上保护剂。保护剂有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.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•石硫合剂残渣、黄泥浆加新鲜牛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粪，再加</w:t>
      </w:r>
      <w:r w:rsidRPr="006D547D">
        <w:rPr>
          <w:rStyle w:val="295pt2"/>
          <w:rFonts w:ascii="宋体" w:eastAsia="宋体" w:hAnsi="宋体"/>
          <w:color w:val="000000"/>
          <w:lang w:val="zh-TW" w:eastAsia="zh-TW"/>
        </w:rPr>
        <w:t xml:space="preserve">2, </w:t>
      </w:r>
      <w:r w:rsidRPr="006D547D">
        <w:rPr>
          <w:rStyle w:val="295pt2"/>
          <w:rFonts w:ascii="宋体" w:eastAsia="宋体" w:hAnsi="宋体"/>
          <w:color w:val="000000"/>
          <w:lang w:eastAsia="en-US"/>
        </w:rPr>
        <w:t>4-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滴</w:t>
      </w:r>
      <w:r w:rsidRPr="006D547D">
        <w:rPr>
          <w:rStyle w:val="295pt2"/>
          <w:rFonts w:ascii="宋体" w:eastAsia="宋体" w:hAnsi="宋体"/>
          <w:color w:val="000000"/>
          <w:lang w:val="zh-TW" w:eastAsia="zh-TW"/>
        </w:rPr>
        <w:t>30</w:t>
      </w:r>
      <w:r w:rsidRPr="006D547D">
        <w:rPr>
          <w:rStyle w:val="295pt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95pt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毫克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/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升，石蜡、赤霉素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(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九二</w:t>
      </w:r>
      <w:r w:rsidRPr="006D547D">
        <w:rPr>
          <w:rStyle w:val="295pt2"/>
          <w:rFonts w:ascii="宋体" w:eastAsia="宋体" w:hAnsi="宋体" w:hint="eastAsia"/>
          <w:color w:val="000000"/>
          <w:lang w:eastAsia="en-US"/>
        </w:rPr>
        <w:t>〇）</w:t>
      </w:r>
      <w:r w:rsidRPr="006D547D">
        <w:rPr>
          <w:rStyle w:val="295pt2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各</w:t>
      </w:r>
      <w:r w:rsidRPr="006D547D">
        <w:rPr>
          <w:rStyle w:val="295pt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克加多菌灵</w:t>
      </w:r>
      <w:r w:rsidRPr="006D547D">
        <w:rPr>
          <w:rStyle w:val="295pt2"/>
          <w:rFonts w:ascii="宋体" w:eastAsia="宋体" w:hAnsi="宋体"/>
          <w:color w:val="000000"/>
          <w:lang w:val="zh-TW" w:eastAsia="zh-TW"/>
        </w:rPr>
        <w:t>50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克再加凡士林</w:t>
      </w:r>
      <w:r w:rsidRPr="006D547D">
        <w:rPr>
          <w:rStyle w:val="295pt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千克。对因大雪或冰凌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压断或开裂的枝条，应及时捆缚，并没立支柱或吊枝固定。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可暂时挽救的伤枝，应尽量保留，让其结果再酌情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处理；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对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无法挽救者，应锯掉，并削平锯口。大枝和主干锯断后，选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择</w:t>
      </w:r>
      <w:r w:rsidRPr="006D547D">
        <w:rPr>
          <w:rStyle w:val="295pt2"/>
          <w:rFonts w:ascii="宋体" w:eastAsia="宋体" w:hAnsi="宋体"/>
          <w:color w:val="000000"/>
          <w:lang w:val="zh-TW" w:eastAsia="zh-TW"/>
        </w:rPr>
        <w:t>2</w:t>
      </w:r>
      <w:r w:rsidRPr="006D547D">
        <w:rPr>
          <w:rStyle w:val="2"/>
          <w:rFonts w:ascii="MS Gothic" w:eastAsia="MS Gothic" w:hAnsi="MS Gothic" w:cs="MS Gothic" w:hint="eastAsia"/>
          <w:color w:val="000000"/>
          <w:lang w:val="zh-TW" w:eastAsia="zh-TW"/>
        </w:rPr>
        <w:t>〜</w:t>
      </w:r>
      <w:r w:rsidRPr="006D547D">
        <w:rPr>
          <w:rStyle w:val="295pt2"/>
          <w:rFonts w:ascii="宋体" w:eastAsia="宋体" w:hAnsi="宋体"/>
          <w:color w:val="000000"/>
          <w:lang w:val="zh-TW" w:eastAsia="zh-TW"/>
        </w:rPr>
        <w:t>3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个生长健壮的新梢，适时摘心促其分枝以形成新的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树冠骨架。</w:t>
      </w:r>
    </w:p>
    <w:p w:rsidR="00A13815" w:rsidRPr="006D547D" w:rsidRDefault="00A13815">
      <w:pPr>
        <w:pStyle w:val="21"/>
        <w:framePr w:w="5405" w:h="6052" w:hRule="exact" w:wrap="none" w:vAnchor="page" w:hAnchor="page" w:x="1151" w:y="1128"/>
        <w:numPr>
          <w:ilvl w:val="0"/>
          <w:numId w:val="101"/>
        </w:numPr>
        <w:shd w:val="clear" w:color="auto" w:fill="auto"/>
        <w:spacing w:before="0" w:line="317" w:lineRule="exact"/>
        <w:ind w:left="480"/>
        <w:rPr>
          <w:rFonts w:ascii="宋体" w:eastAsia="宋体" w:hAnsi="宋体"/>
        </w:rPr>
      </w:pPr>
      <w:r w:rsidRPr="006D547D">
        <w:rPr>
          <w:rStyle w:val="23"/>
          <w:rFonts w:ascii="宋体" w:eastAsia="宋体" w:hAnsi="宋体" w:hint="eastAsia"/>
          <w:color w:val="000000"/>
          <w:lang w:val="zh-TW" w:eastAsia="zh-TW"/>
        </w:rPr>
        <w:t>加强病虫害防治。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柑橘受冻后树势衰弱，易感染病</w:t>
      </w:r>
    </w:p>
    <w:p w:rsidR="00A13815" w:rsidRPr="006D547D" w:rsidRDefault="00A13815">
      <w:pPr>
        <w:pStyle w:val="21"/>
        <w:framePr w:w="5405" w:h="6052" w:hRule="exact" w:wrap="none" w:vAnchor="page" w:hAnchor="page" w:x="1151" w:y="1128"/>
        <w:shd w:val="clear" w:color="auto" w:fill="auto"/>
        <w:spacing w:before="0" w:line="317" w:lineRule="exact"/>
        <w:jc w:val="both"/>
        <w:rPr>
          <w:rFonts w:ascii="宋体" w:eastAsia="宋体" w:hAnsi="宋体"/>
        </w:rPr>
      </w:pP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虫害。特别是易引发树脂病，可用</w:t>
      </w:r>
      <w:r w:rsidRPr="006D547D">
        <w:rPr>
          <w:rStyle w:val="295pt2"/>
          <w:rFonts w:ascii="宋体" w:eastAsia="宋体" w:hAnsi="宋体"/>
          <w:color w:val="000000"/>
          <w:lang w:val="zh-TW" w:eastAsia="zh-TW"/>
        </w:rPr>
        <w:t>50%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托布津可湿性粉剂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95pt2"/>
          <w:rFonts w:ascii="宋体" w:eastAsia="宋体" w:hAnsi="宋体"/>
          <w:color w:val="000000"/>
          <w:lang w:val="zh-TW" w:eastAsia="zh-TW"/>
        </w:rPr>
        <w:t>800</w:t>
      </w:r>
      <w:r w:rsidRPr="006D547D">
        <w:rPr>
          <w:rStyle w:val="2"/>
          <w:rFonts w:ascii="宋体" w:eastAsia="宋体" w:hAnsi="宋体" w:hint="eastAsia"/>
          <w:color w:val="000000"/>
          <w:lang w:val="zh-CN"/>
        </w:rPr>
        <w:t>倍液；</w:t>
      </w:r>
      <w:r w:rsidRPr="006D547D">
        <w:rPr>
          <w:rStyle w:val="295pt2"/>
          <w:rFonts w:ascii="宋体" w:eastAsia="宋体" w:hAnsi="宋体"/>
          <w:color w:val="000000"/>
          <w:lang w:val="zh-TW" w:eastAsia="zh-TW"/>
        </w:rPr>
        <w:t>65%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可湿性代森锌</w:t>
      </w:r>
      <w:r w:rsidRPr="006D547D">
        <w:rPr>
          <w:rStyle w:val="295pt2"/>
          <w:rFonts w:ascii="宋体" w:eastAsia="宋体" w:hAnsi="宋体"/>
          <w:color w:val="000000"/>
          <w:lang w:val="zh-TW" w:eastAsia="zh-TW"/>
        </w:rPr>
        <w:t>600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倍液防治。也可用石灰</w:t>
      </w:r>
      <w:r w:rsidRPr="006D547D">
        <w:rPr>
          <w:rStyle w:val="295pt2"/>
          <w:rFonts w:ascii="宋体" w:eastAsia="宋体" w:hAnsi="宋体"/>
          <w:color w:val="000000"/>
          <w:lang w:val="zh-TW" w:eastAsia="zh-TW"/>
        </w:rPr>
        <w:t xml:space="preserve">5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份、石硫合剂原液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份、食盐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〇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. 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份、桐油</w:t>
      </w:r>
      <w:r w:rsidRPr="006D547D">
        <w:rPr>
          <w:rStyle w:val="2"/>
          <w:rFonts w:ascii="宋体" w:eastAsia="宋体" w:hAnsi="宋体" w:hint="eastAsia"/>
          <w:color w:val="000000"/>
          <w:lang w:eastAsia="en-US"/>
        </w:rPr>
        <w:t>〇</w:t>
      </w:r>
      <w:r w:rsidRPr="006D547D">
        <w:rPr>
          <w:rStyle w:val="2"/>
          <w:rFonts w:ascii="宋体" w:eastAsia="宋体" w:hAnsi="宋体"/>
          <w:color w:val="000000"/>
          <w:lang w:eastAsia="en-US"/>
        </w:rPr>
        <w:t xml:space="preserve">. </w:t>
      </w:r>
      <w:r w:rsidRPr="006D547D">
        <w:rPr>
          <w:rStyle w:val="21pt1"/>
          <w:rFonts w:ascii="宋体" w:eastAsia="宋体" w:hAnsi="宋体"/>
          <w:color w:val="000000"/>
          <w:lang w:val="zh-TW" w:eastAsia="zh-TW"/>
        </w:rPr>
        <w:t>1</w:t>
      </w:r>
      <w:r w:rsidRPr="006D547D">
        <w:rPr>
          <w:rStyle w:val="21pt1"/>
          <w:rFonts w:ascii="宋体" w:eastAsia="宋体" w:hAnsi="宋体" w:hint="eastAsia"/>
          <w:color w:val="000000"/>
          <w:lang w:val="zh-TW" w:eastAsia="zh-TW"/>
        </w:rPr>
        <w:t>份加水</w:t>
      </w:r>
      <w:r w:rsidRPr="006D547D">
        <w:rPr>
          <w:rStyle w:val="21pt1"/>
          <w:rFonts w:ascii="宋体" w:eastAsia="宋体" w:hAnsi="宋体"/>
          <w:color w:val="000000"/>
          <w:lang w:val="zh-TW" w:eastAsia="zh-TW"/>
        </w:rPr>
        <w:t xml:space="preserve">20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份，调制成涂白剂，涂刷枝干。对姆虫、蜗类、凤蝶幼虫等</w:t>
      </w:r>
      <w:r w:rsidRPr="006D547D">
        <w:rPr>
          <w:rStyle w:val="2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"/>
          <w:rFonts w:ascii="宋体" w:eastAsia="宋体" w:hAnsi="宋体" w:hint="eastAsia"/>
          <w:color w:val="000000"/>
          <w:lang w:val="zh-TW" w:eastAsia="zh-TW"/>
        </w:rPr>
        <w:t>危害新梢嫩叶的害虫应加强检査，及时防治。</w:t>
      </w:r>
    </w:p>
    <w:p w:rsidR="00A13815" w:rsidRPr="006D547D" w:rsidRDefault="00A13815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  <w:sectPr w:rsidR="00A13815" w:rsidRPr="006D547D">
          <w:pgSz w:w="7285" w:h="10406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3815" w:rsidRPr="006D547D" w:rsidRDefault="00A13815">
      <w:pPr>
        <w:pStyle w:val="45"/>
        <w:framePr w:wrap="none" w:vAnchor="page" w:hAnchor="page" w:x="3135" w:y="2411"/>
        <w:shd w:val="clear" w:color="auto" w:fill="auto"/>
        <w:spacing w:line="90" w:lineRule="exact"/>
        <w:rPr>
          <w:rFonts w:ascii="宋体" w:eastAsia="宋体" w:hAnsi="宋体"/>
        </w:rPr>
      </w:pPr>
      <w:r w:rsidRPr="006D547D">
        <w:rPr>
          <w:rStyle w:val="44"/>
          <w:rFonts w:ascii="宋体" w:eastAsia="宋体" w:hAnsi="宋体" w:hint="eastAsia"/>
          <w:color w:val="000000"/>
        </w:rPr>
        <w:t>〇〇〇〇□〇□〇□〇□□〇〇□□〇□〇〇〇〇</w:t>
      </w:r>
    </w:p>
    <w:p w:rsidR="00A13815" w:rsidRPr="006D547D" w:rsidRDefault="00A13815">
      <w:pPr>
        <w:pStyle w:val="291"/>
        <w:framePr w:w="5381" w:h="1785" w:hRule="exact" w:wrap="none" w:vAnchor="page" w:hAnchor="page" w:x="1080" w:y="2972"/>
        <w:shd w:val="clear" w:color="auto" w:fill="auto"/>
        <w:ind w:firstLine="0"/>
        <w:jc w:val="both"/>
        <w:rPr>
          <w:rFonts w:ascii="宋体" w:eastAsia="宋体" w:hAnsi="宋体"/>
        </w:rPr>
      </w:pP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何新华</w:t>
      </w:r>
      <w:r w:rsidRPr="006D547D">
        <w:rPr>
          <w:rStyle w:val="290"/>
          <w:rFonts w:ascii="宋体" w:eastAsia="宋体" w:hAnsi="宋体"/>
          <w:color w:val="000000"/>
          <w:lang w:eastAsia="en-US"/>
        </w:rPr>
        <w:t>.2003.</w:t>
      </w: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柑橘高产栽培技术</w:t>
      </w:r>
      <w:r w:rsidRPr="006D547D">
        <w:rPr>
          <w:rStyle w:val="290"/>
          <w:rFonts w:ascii="宋体" w:eastAsia="宋体" w:hAnsi="宋体"/>
          <w:color w:val="000000"/>
          <w:lang w:eastAsia="en-US"/>
        </w:rPr>
        <w:t>[</w:t>
      </w:r>
      <w:r w:rsidRPr="006D547D">
        <w:rPr>
          <w:rStyle w:val="29CenturySchoolbook"/>
          <w:rFonts w:ascii="宋体" w:eastAsia="宋体" w:hAnsi="宋体"/>
          <w:color w:val="000000"/>
        </w:rPr>
        <w:t>M</w:t>
      </w:r>
      <w:r w:rsidRPr="006D547D">
        <w:rPr>
          <w:rStyle w:val="290"/>
          <w:rFonts w:ascii="宋体" w:eastAsia="宋体" w:hAnsi="宋体"/>
          <w:color w:val="000000"/>
          <w:lang w:eastAsia="en-US"/>
        </w:rPr>
        <w:t xml:space="preserve">] </w:t>
      </w:r>
      <w:r w:rsidRPr="006D547D">
        <w:rPr>
          <w:rStyle w:val="290"/>
          <w:rFonts w:ascii="宋体" w:eastAsia="宋体" w:hAnsi="宋体" w:hint="eastAsia"/>
          <w:color w:val="000000"/>
          <w:lang w:val="zh-CN"/>
        </w:rPr>
        <w:t>•南宁：</w:t>
      </w: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广西科学技术出版社</w:t>
      </w:r>
      <w:r w:rsidRPr="006D547D">
        <w:rPr>
          <w:rStyle w:val="290"/>
          <w:rFonts w:ascii="宋体" w:eastAsia="宋体" w:hAnsi="宋体" w:hint="eastAsia"/>
          <w:color w:val="000000"/>
          <w:lang w:eastAsia="en-US"/>
        </w:rPr>
        <w:t>•</w:t>
      </w:r>
      <w:r w:rsidRPr="006D547D">
        <w:rPr>
          <w:rStyle w:val="290"/>
          <w:rFonts w:ascii="宋体" w:eastAsia="宋体" w:hAnsi="宋体"/>
          <w:color w:val="000000"/>
          <w:lang w:eastAsia="en-US"/>
        </w:rPr>
        <w:t xml:space="preserve"> </w:t>
      </w: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彭成绩</w:t>
      </w:r>
      <w:r w:rsidRPr="006D547D">
        <w:rPr>
          <w:rStyle w:val="290"/>
          <w:rFonts w:ascii="宋体" w:eastAsia="宋体" w:hAnsi="宋体"/>
          <w:color w:val="000000"/>
          <w:lang w:eastAsia="en-US"/>
        </w:rPr>
        <w:t>.1996.</w:t>
      </w: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甜植优质髙产栽培</w:t>
      </w:r>
      <w:r w:rsidRPr="006D547D">
        <w:rPr>
          <w:rStyle w:val="290"/>
          <w:rFonts w:ascii="宋体" w:eastAsia="宋体" w:hAnsi="宋体"/>
          <w:color w:val="000000"/>
          <w:lang w:eastAsia="en-US"/>
        </w:rPr>
        <w:t>[</w:t>
      </w:r>
      <w:r w:rsidRPr="006D547D">
        <w:rPr>
          <w:rStyle w:val="29CenturySchoolbook"/>
          <w:rFonts w:ascii="宋体" w:eastAsia="宋体" w:hAnsi="宋体"/>
          <w:color w:val="000000"/>
        </w:rPr>
        <w:t>M</w:t>
      </w:r>
      <w:r w:rsidRPr="006D547D">
        <w:rPr>
          <w:rStyle w:val="290"/>
          <w:rFonts w:ascii="宋体" w:eastAsia="宋体" w:hAnsi="宋体"/>
          <w:color w:val="000000"/>
          <w:lang w:eastAsia="en-US"/>
        </w:rPr>
        <w:t xml:space="preserve">] </w:t>
      </w: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•北京</w:t>
      </w:r>
      <w:r w:rsidRPr="006D547D">
        <w:rPr>
          <w:rStyle w:val="290"/>
          <w:rFonts w:ascii="宋体" w:eastAsia="宋体" w:hAnsi="宋体" w:hint="eastAsia"/>
          <w:color w:val="000000"/>
          <w:lang w:val="zh-CN"/>
        </w:rPr>
        <w:t>：金盾</w:t>
      </w: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出版社</w:t>
      </w:r>
      <w:r w:rsidRPr="006D547D">
        <w:rPr>
          <w:rStyle w:val="290"/>
          <w:rFonts w:ascii="宋体" w:eastAsia="宋体" w:hAnsi="宋体" w:hint="eastAsia"/>
          <w:color w:val="000000"/>
          <w:lang w:eastAsia="en-US"/>
        </w:rPr>
        <w:t>•</w:t>
      </w:r>
    </w:p>
    <w:p w:rsidR="00A13815" w:rsidRPr="006D547D" w:rsidRDefault="00A13815">
      <w:pPr>
        <w:pStyle w:val="291"/>
        <w:framePr w:w="5381" w:h="1785" w:hRule="exact" w:wrap="none" w:vAnchor="page" w:hAnchor="page" w:x="1080" w:y="2972"/>
        <w:shd w:val="clear" w:color="auto" w:fill="auto"/>
        <w:ind w:left="380"/>
        <w:jc w:val="left"/>
        <w:rPr>
          <w:rFonts w:ascii="宋体" w:eastAsia="宋体" w:hAnsi="宋体"/>
        </w:rPr>
      </w:pP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潘东明•宋秀高</w:t>
      </w:r>
      <w:r w:rsidRPr="006D547D">
        <w:rPr>
          <w:rStyle w:val="290"/>
          <w:rFonts w:ascii="宋体" w:eastAsia="宋体" w:hAnsi="宋体"/>
          <w:color w:val="000000"/>
          <w:lang w:eastAsia="en-US"/>
        </w:rPr>
        <w:t>.2001.</w:t>
      </w: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果树高效生产技术</w:t>
      </w:r>
      <w:r w:rsidRPr="006D547D">
        <w:rPr>
          <w:rStyle w:val="290"/>
          <w:rFonts w:ascii="宋体" w:eastAsia="宋体" w:hAnsi="宋体"/>
          <w:color w:val="000000"/>
          <w:lang w:eastAsia="en-US"/>
        </w:rPr>
        <w:t>[</w:t>
      </w:r>
      <w:r w:rsidRPr="006D547D">
        <w:rPr>
          <w:rStyle w:val="29CenturySchoolbook"/>
          <w:rFonts w:ascii="宋体" w:eastAsia="宋体" w:hAnsi="宋体"/>
          <w:color w:val="000000"/>
        </w:rPr>
        <w:t>M</w:t>
      </w:r>
      <w:r w:rsidRPr="006D547D">
        <w:rPr>
          <w:rStyle w:val="290"/>
          <w:rFonts w:ascii="宋体" w:eastAsia="宋体" w:hAnsi="宋体"/>
          <w:color w:val="000000"/>
          <w:lang w:eastAsia="en-US"/>
        </w:rPr>
        <w:t xml:space="preserve">] </w:t>
      </w: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•福州</w:t>
      </w:r>
      <w:r w:rsidRPr="006D547D">
        <w:rPr>
          <w:rStyle w:val="290"/>
          <w:rFonts w:ascii="宋体" w:eastAsia="宋体" w:hAnsi="宋体" w:hint="eastAsia"/>
          <w:color w:val="000000"/>
          <w:lang w:val="zh-CN"/>
        </w:rPr>
        <w:t>：福建</w:t>
      </w: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科学技</w:t>
      </w:r>
      <w:r w:rsidRPr="006D547D">
        <w:rPr>
          <w:rStyle w:val="290"/>
          <w:rFonts w:ascii="宋体" w:eastAsia="宋体" w:hAnsi="宋体"/>
          <w:color w:val="000000"/>
          <w:lang w:val="zh-TW" w:eastAsia="zh-TW"/>
        </w:rPr>
        <w:t xml:space="preserve"> </w:t>
      </w: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术出版社</w:t>
      </w:r>
      <w:r w:rsidRPr="006D547D">
        <w:rPr>
          <w:rStyle w:val="290"/>
          <w:rFonts w:ascii="宋体" w:eastAsia="宋体" w:hAnsi="宋体"/>
          <w:color w:val="000000"/>
          <w:lang w:val="zh-TW" w:eastAsia="zh-TW"/>
        </w:rPr>
        <w:t>.</w:t>
      </w:r>
    </w:p>
    <w:p w:rsidR="00A13815" w:rsidRPr="006D547D" w:rsidRDefault="00A13815">
      <w:pPr>
        <w:pStyle w:val="291"/>
        <w:framePr w:w="5381" w:h="1785" w:hRule="exact" w:wrap="none" w:vAnchor="page" w:hAnchor="page" w:x="1080" w:y="2972"/>
        <w:shd w:val="clear" w:color="auto" w:fill="auto"/>
        <w:ind w:left="380"/>
        <w:jc w:val="left"/>
        <w:rPr>
          <w:rFonts w:ascii="宋体" w:eastAsia="宋体" w:hAnsi="宋体"/>
        </w:rPr>
      </w:pP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殷华林</w:t>
      </w:r>
      <w:r w:rsidRPr="006D547D">
        <w:rPr>
          <w:rStyle w:val="290"/>
          <w:rFonts w:ascii="宋体" w:eastAsia="宋体" w:hAnsi="宋体"/>
          <w:color w:val="000000"/>
          <w:lang w:eastAsia="en-US"/>
        </w:rPr>
        <w:t>.2002.</w:t>
      </w: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林果生产技术</w:t>
      </w:r>
      <w:r w:rsidRPr="006D547D">
        <w:rPr>
          <w:rStyle w:val="290"/>
          <w:rFonts w:ascii="宋体" w:eastAsia="宋体" w:hAnsi="宋体"/>
          <w:color w:val="000000"/>
          <w:lang w:eastAsia="en-US"/>
        </w:rPr>
        <w:t>[</w:t>
      </w:r>
      <w:r w:rsidRPr="006D547D">
        <w:rPr>
          <w:rStyle w:val="29CenturySchoolbook"/>
          <w:rFonts w:ascii="宋体" w:eastAsia="宋体" w:hAnsi="宋体"/>
          <w:color w:val="000000"/>
        </w:rPr>
        <w:t>M</w:t>
      </w:r>
      <w:r w:rsidRPr="006D547D">
        <w:rPr>
          <w:rStyle w:val="290"/>
          <w:rFonts w:ascii="宋体" w:eastAsia="宋体" w:hAnsi="宋体"/>
          <w:color w:val="000000"/>
          <w:lang w:eastAsia="en-US"/>
        </w:rPr>
        <w:t xml:space="preserve">] </w:t>
      </w: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•北京</w:t>
      </w:r>
      <w:r w:rsidRPr="006D547D">
        <w:rPr>
          <w:rStyle w:val="290"/>
          <w:rFonts w:ascii="宋体" w:eastAsia="宋体" w:hAnsi="宋体" w:hint="eastAsia"/>
          <w:color w:val="000000"/>
          <w:lang w:val="zh-CN"/>
        </w:rPr>
        <w:t>：髙等</w:t>
      </w: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教育出版社</w:t>
      </w:r>
      <w:r w:rsidRPr="006D547D">
        <w:rPr>
          <w:rStyle w:val="290"/>
          <w:rFonts w:ascii="宋体" w:eastAsia="宋体" w:hAnsi="宋体"/>
          <w:color w:val="000000"/>
          <w:lang w:val="zh-TW" w:eastAsia="zh-TW"/>
        </w:rPr>
        <w:t>.</w:t>
      </w:r>
    </w:p>
    <w:p w:rsidR="00A13815" w:rsidRPr="006D547D" w:rsidRDefault="00A13815">
      <w:pPr>
        <w:pStyle w:val="291"/>
        <w:framePr w:w="5381" w:h="1785" w:hRule="exact" w:wrap="none" w:vAnchor="page" w:hAnchor="page" w:x="1080" w:y="2972"/>
        <w:shd w:val="clear" w:color="auto" w:fill="auto"/>
        <w:ind w:left="380"/>
        <w:jc w:val="left"/>
        <w:rPr>
          <w:rFonts w:ascii="宋体" w:eastAsia="宋体" w:hAnsi="宋体"/>
        </w:rPr>
      </w:pP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浙江省农学会</w:t>
      </w:r>
      <w:r w:rsidRPr="006D547D">
        <w:rPr>
          <w:rStyle w:val="290"/>
          <w:rFonts w:ascii="宋体" w:eastAsia="宋体" w:hAnsi="宋体"/>
          <w:color w:val="000000"/>
          <w:lang w:eastAsia="en-US"/>
        </w:rPr>
        <w:t>.1992</w:t>
      </w: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•柑橘</w:t>
      </w:r>
      <w:r w:rsidRPr="006D547D">
        <w:rPr>
          <w:rStyle w:val="290"/>
          <w:rFonts w:ascii="宋体" w:eastAsia="宋体" w:hAnsi="宋体"/>
          <w:color w:val="000000"/>
          <w:lang w:eastAsia="en-US"/>
        </w:rPr>
        <w:t>[</w:t>
      </w:r>
      <w:r w:rsidRPr="006D547D">
        <w:rPr>
          <w:rStyle w:val="29CenturySchoolbook"/>
          <w:rFonts w:ascii="宋体" w:eastAsia="宋体" w:hAnsi="宋体"/>
          <w:color w:val="000000"/>
        </w:rPr>
        <w:t>M</w:t>
      </w:r>
      <w:r w:rsidRPr="006D547D">
        <w:rPr>
          <w:rStyle w:val="290"/>
          <w:rFonts w:ascii="宋体" w:eastAsia="宋体" w:hAnsi="宋体"/>
          <w:color w:val="000000"/>
          <w:lang w:eastAsia="en-US"/>
        </w:rPr>
        <w:t>].</w:t>
      </w: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杭州</w:t>
      </w:r>
      <w:r w:rsidRPr="006D547D">
        <w:rPr>
          <w:rStyle w:val="290"/>
          <w:rFonts w:ascii="宋体" w:eastAsia="宋体" w:hAnsi="宋体" w:hint="eastAsia"/>
          <w:color w:val="000000"/>
          <w:lang w:val="zh-CN"/>
        </w:rPr>
        <w:t>：浙江</w:t>
      </w:r>
      <w:r w:rsidRPr="006D547D">
        <w:rPr>
          <w:rStyle w:val="290"/>
          <w:rFonts w:ascii="宋体" w:eastAsia="宋体" w:hAnsi="宋体" w:hint="eastAsia"/>
          <w:color w:val="000000"/>
          <w:lang w:val="zh-TW" w:eastAsia="zh-TW"/>
        </w:rPr>
        <w:t>科学出</w:t>
      </w:r>
      <w:r w:rsidRPr="006D547D">
        <w:rPr>
          <w:rStyle w:val="290"/>
          <w:rFonts w:ascii="宋体" w:eastAsia="宋体" w:hAnsi="宋体" w:hint="eastAsia"/>
          <w:color w:val="000000"/>
          <w:lang w:val="zh-CN"/>
        </w:rPr>
        <w:t>版社</w:t>
      </w:r>
      <w:r w:rsidRPr="006D547D">
        <w:rPr>
          <w:rStyle w:val="290"/>
          <w:rFonts w:ascii="宋体" w:eastAsia="宋体" w:hAnsi="宋体"/>
          <w:color w:val="000000"/>
          <w:lang w:val="zh-CN"/>
        </w:rPr>
        <w:t>.</w:t>
      </w:r>
    </w:p>
    <w:p w:rsidR="00A13815" w:rsidRPr="006D547D" w:rsidRDefault="00691D21">
      <w:pPr>
        <w:rPr>
          <w:rFonts w:ascii="宋体" w:eastAsia="宋体" w:hAnsi="宋体" w:cs="Times New Roman"/>
          <w:color w:val="auto"/>
          <w:sz w:val="2"/>
          <w:szCs w:val="2"/>
          <w:lang w:val="en-US" w:eastAsia="zh-CN"/>
        </w:rPr>
      </w:pPr>
      <w:r>
        <w:rPr>
          <w:rFonts w:ascii="宋体" w:eastAsia="宋体" w:hAnsi="宋体"/>
          <w:noProof/>
          <w:lang w:val="en-US" w:eastAsia="zh-CN"/>
        </w:rPr>
        <w:drawing>
          <wp:anchor distT="0" distB="0" distL="63500" distR="63500" simplePos="0" relativeHeight="251657728" behindDoc="1" locked="0" layoutInCell="1" allowOverlap="1">
            <wp:simplePos x="0" y="0"/>
            <wp:positionH relativeFrom="page">
              <wp:posOffset>2379980</wp:posOffset>
            </wp:positionH>
            <wp:positionV relativeFrom="page">
              <wp:posOffset>1158240</wp:posOffset>
            </wp:positionV>
            <wp:extent cx="1694815" cy="518160"/>
            <wp:effectExtent l="0" t="0" r="635" b="0"/>
            <wp:wrapNone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3815" w:rsidRPr="006D547D">
      <w:pgSz w:w="7285" w:h="10406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C8B" w:rsidRDefault="00481C8B" w:rsidP="006D547D">
      <w:r>
        <w:separator/>
      </w:r>
    </w:p>
  </w:endnote>
  <w:endnote w:type="continuationSeparator" w:id="0">
    <w:p w:rsidR="00481C8B" w:rsidRDefault="00481C8B" w:rsidP="006D5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_HKSCS">
    <w:altName w:val="Malgun Gothic Semilight"/>
    <w:charset w:val="88"/>
    <w:family w:val="roman"/>
    <w:pitch w:val="variable"/>
    <w:sig w:usb0="00000000" w:usb1="3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C8B" w:rsidRDefault="00481C8B" w:rsidP="006D547D">
      <w:r>
        <w:separator/>
      </w:r>
    </w:p>
  </w:footnote>
  <w:footnote w:type="continuationSeparator" w:id="0">
    <w:p w:rsidR="00481C8B" w:rsidRDefault="00481C8B" w:rsidP="006D5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>
    <w:nsid w:val="00000003"/>
    <w:multiLevelType w:val="multilevel"/>
    <w:tmpl w:val="00000002"/>
    <w:lvl w:ilvl="0">
      <w:start w:val="7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7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7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7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7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7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7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7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7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>
    <w:nsid w:val="00000005"/>
    <w:multiLevelType w:val="multilevel"/>
    <w:tmpl w:val="00000004"/>
    <w:lvl w:ilvl="0">
      <w:start w:val="10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0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0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0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0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0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0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0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0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">
    <w:nsid w:val="00000007"/>
    <w:multiLevelType w:val="multilevel"/>
    <w:tmpl w:val="00000006"/>
    <w:lvl w:ilvl="0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>
    <w:nsid w:val="00000009"/>
    <w:multiLevelType w:val="multilevel"/>
    <w:tmpl w:val="00000008"/>
    <w:lvl w:ilvl="0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5">
    <w:nsid w:val="0000000B"/>
    <w:multiLevelType w:val="multilevel"/>
    <w:tmpl w:val="0000000A"/>
    <w:lvl w:ilvl="0">
      <w:start w:val="5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5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5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5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5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5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5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5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5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6">
    <w:nsid w:val="0000000D"/>
    <w:multiLevelType w:val="multilevel"/>
    <w:tmpl w:val="0000000C"/>
    <w:lvl w:ilvl="0">
      <w:start w:val="3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3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3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3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3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3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3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3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3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7">
    <w:nsid w:val="0000000F"/>
    <w:multiLevelType w:val="multilevel"/>
    <w:tmpl w:val="0000000E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8">
    <w:nsid w:val="00000011"/>
    <w:multiLevelType w:val="multilevel"/>
    <w:tmpl w:val="00000010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9">
    <w:nsid w:val="00000013"/>
    <w:multiLevelType w:val="multilevel"/>
    <w:tmpl w:val="00000012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0">
    <w:nsid w:val="00000015"/>
    <w:multiLevelType w:val="multilevel"/>
    <w:tmpl w:val="00000014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1">
    <w:nsid w:val="00000017"/>
    <w:multiLevelType w:val="multilevel"/>
    <w:tmpl w:val="00000016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2">
    <w:nsid w:val="00000019"/>
    <w:multiLevelType w:val="multilevel"/>
    <w:tmpl w:val="00000018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3">
    <w:nsid w:val="0000001B"/>
    <w:multiLevelType w:val="multilevel"/>
    <w:tmpl w:val="0000001A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4">
    <w:nsid w:val="0000001D"/>
    <w:multiLevelType w:val="multilevel"/>
    <w:tmpl w:val="0000001C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5">
    <w:nsid w:val="0000001F"/>
    <w:multiLevelType w:val="multilevel"/>
    <w:tmpl w:val="0000001E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6">
    <w:nsid w:val="00000021"/>
    <w:multiLevelType w:val="multilevel"/>
    <w:tmpl w:val="00000020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7">
    <w:nsid w:val="00000023"/>
    <w:multiLevelType w:val="multilevel"/>
    <w:tmpl w:val="00000022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8">
    <w:nsid w:val="00000025"/>
    <w:multiLevelType w:val="multilevel"/>
    <w:tmpl w:val="00000024"/>
    <w:lvl w:ilvl="0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9">
    <w:nsid w:val="00000027"/>
    <w:multiLevelType w:val="multilevel"/>
    <w:tmpl w:val="00000026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0">
    <w:nsid w:val="00000029"/>
    <w:multiLevelType w:val="multilevel"/>
    <w:tmpl w:val="00000028"/>
    <w:lvl w:ilvl="0">
      <w:start w:val="1"/>
      <w:numFmt w:val="lowerLetter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lowerLetter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lowerLetter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lowerLetter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lowerLetter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lowerLetter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lowerLetter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lowerLetter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lowerLetter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21">
    <w:nsid w:val="0000002B"/>
    <w:multiLevelType w:val="multilevel"/>
    <w:tmpl w:val="0000002A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2">
    <w:nsid w:val="0000002D"/>
    <w:multiLevelType w:val="multilevel"/>
    <w:tmpl w:val="0000002C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3">
    <w:nsid w:val="0000002F"/>
    <w:multiLevelType w:val="multilevel"/>
    <w:tmpl w:val="0000002E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4">
    <w:nsid w:val="00000031"/>
    <w:multiLevelType w:val="multilevel"/>
    <w:tmpl w:val="00000030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5">
    <w:nsid w:val="00000033"/>
    <w:multiLevelType w:val="multilevel"/>
    <w:tmpl w:val="00000032"/>
    <w:lvl w:ilvl="0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6">
    <w:nsid w:val="00000035"/>
    <w:multiLevelType w:val="multilevel"/>
    <w:tmpl w:val="00000034"/>
    <w:lvl w:ilvl="0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7">
    <w:nsid w:val="00000037"/>
    <w:multiLevelType w:val="multilevel"/>
    <w:tmpl w:val="00000036"/>
    <w:lvl w:ilvl="0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8">
    <w:nsid w:val="00000039"/>
    <w:multiLevelType w:val="multilevel"/>
    <w:tmpl w:val="00000038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9">
    <w:nsid w:val="0000003B"/>
    <w:multiLevelType w:val="multilevel"/>
    <w:tmpl w:val="0000003A"/>
    <w:lvl w:ilvl="0">
      <w:start w:val="5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5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5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5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5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5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5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5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5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0">
    <w:nsid w:val="0000003D"/>
    <w:multiLevelType w:val="multilevel"/>
    <w:tmpl w:val="0000003C"/>
    <w:lvl w:ilvl="0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31">
    <w:nsid w:val="0000003F"/>
    <w:multiLevelType w:val="multilevel"/>
    <w:tmpl w:val="0000003E"/>
    <w:lvl w:ilvl="0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2">
    <w:nsid w:val="00000041"/>
    <w:multiLevelType w:val="multilevel"/>
    <w:tmpl w:val="00000040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3">
    <w:nsid w:val="00000043"/>
    <w:multiLevelType w:val="multilevel"/>
    <w:tmpl w:val="00000042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4">
    <w:nsid w:val="00000045"/>
    <w:multiLevelType w:val="multilevel"/>
    <w:tmpl w:val="00000044"/>
    <w:lvl w:ilvl="0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5">
    <w:nsid w:val="00000047"/>
    <w:multiLevelType w:val="multilevel"/>
    <w:tmpl w:val="00000046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6">
    <w:nsid w:val="00000049"/>
    <w:multiLevelType w:val="multilevel"/>
    <w:tmpl w:val="00000048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7">
    <w:nsid w:val="0000004B"/>
    <w:multiLevelType w:val="multilevel"/>
    <w:tmpl w:val="0000004A"/>
    <w:lvl w:ilvl="0">
      <w:start w:val="3"/>
      <w:numFmt w:val="decimal"/>
      <w:lvlText w:val="%1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3"/>
      <w:numFmt w:val="decimal"/>
      <w:lvlText w:val="%1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3"/>
      <w:numFmt w:val="decimal"/>
      <w:lvlText w:val="%1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3"/>
      <w:numFmt w:val="decimal"/>
      <w:lvlText w:val="%1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3"/>
      <w:numFmt w:val="decimal"/>
      <w:lvlText w:val="%1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3"/>
      <w:numFmt w:val="decimal"/>
      <w:lvlText w:val="%1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3"/>
      <w:numFmt w:val="decimal"/>
      <w:lvlText w:val="%1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3"/>
      <w:numFmt w:val="decimal"/>
      <w:lvlText w:val="%1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3"/>
      <w:numFmt w:val="decimal"/>
      <w:lvlText w:val="%1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8">
    <w:nsid w:val="0000004D"/>
    <w:multiLevelType w:val="multilevel"/>
    <w:tmpl w:val="0000004C"/>
    <w:lvl w:ilvl="0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9">
    <w:nsid w:val="0000004F"/>
    <w:multiLevelType w:val="multilevel"/>
    <w:tmpl w:val="0000004E"/>
    <w:lvl w:ilvl="0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40">
    <w:nsid w:val="00000051"/>
    <w:multiLevelType w:val="multilevel"/>
    <w:tmpl w:val="00000050"/>
    <w:lvl w:ilvl="0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41">
    <w:nsid w:val="00000053"/>
    <w:multiLevelType w:val="multilevel"/>
    <w:tmpl w:val="00000052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42">
    <w:nsid w:val="00000055"/>
    <w:multiLevelType w:val="multilevel"/>
    <w:tmpl w:val="00000054"/>
    <w:lvl w:ilvl="0"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43">
    <w:nsid w:val="00000057"/>
    <w:multiLevelType w:val="multilevel"/>
    <w:tmpl w:val="00000056"/>
    <w:lvl w:ilvl="0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44">
    <w:nsid w:val="00000059"/>
    <w:multiLevelType w:val="multilevel"/>
    <w:tmpl w:val="00000058"/>
    <w:lvl w:ilvl="0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45">
    <w:nsid w:val="0000005B"/>
    <w:multiLevelType w:val="multilevel"/>
    <w:tmpl w:val="0000005A"/>
    <w:lvl w:ilvl="0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46">
    <w:nsid w:val="0000005D"/>
    <w:multiLevelType w:val="multilevel"/>
    <w:tmpl w:val="0000005C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47">
    <w:nsid w:val="0000005F"/>
    <w:multiLevelType w:val="multilevel"/>
    <w:tmpl w:val="0000005E"/>
    <w:lvl w:ilvl="0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48">
    <w:nsid w:val="00000061"/>
    <w:multiLevelType w:val="multilevel"/>
    <w:tmpl w:val="00000060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49">
    <w:nsid w:val="00000063"/>
    <w:multiLevelType w:val="multilevel"/>
    <w:tmpl w:val="00000062"/>
    <w:lvl w:ilvl="0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50">
    <w:nsid w:val="00000065"/>
    <w:multiLevelType w:val="multilevel"/>
    <w:tmpl w:val="00000064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51">
    <w:nsid w:val="00000067"/>
    <w:multiLevelType w:val="multilevel"/>
    <w:tmpl w:val="00000066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52">
    <w:nsid w:val="00000069"/>
    <w:multiLevelType w:val="multilevel"/>
    <w:tmpl w:val="00000068"/>
    <w:lvl w:ilvl="0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53">
    <w:nsid w:val="0000006B"/>
    <w:multiLevelType w:val="multilevel"/>
    <w:tmpl w:val="0000006A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54">
    <w:nsid w:val="0000006D"/>
    <w:multiLevelType w:val="multilevel"/>
    <w:tmpl w:val="0000006C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55">
    <w:nsid w:val="0000006F"/>
    <w:multiLevelType w:val="multilevel"/>
    <w:tmpl w:val="0000006E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56">
    <w:nsid w:val="00000071"/>
    <w:multiLevelType w:val="multilevel"/>
    <w:tmpl w:val="00000070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57">
    <w:nsid w:val="00000073"/>
    <w:multiLevelType w:val="multilevel"/>
    <w:tmpl w:val="00000072"/>
    <w:lvl w:ilvl="0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58">
    <w:nsid w:val="00000075"/>
    <w:multiLevelType w:val="multilevel"/>
    <w:tmpl w:val="00000074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59">
    <w:nsid w:val="00000077"/>
    <w:multiLevelType w:val="multilevel"/>
    <w:tmpl w:val="00000076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60">
    <w:nsid w:val="00000079"/>
    <w:multiLevelType w:val="multilevel"/>
    <w:tmpl w:val="00000078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61">
    <w:nsid w:val="0000007B"/>
    <w:multiLevelType w:val="multilevel"/>
    <w:tmpl w:val="0000007A"/>
    <w:lvl w:ilvl="0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62">
    <w:nsid w:val="0000007D"/>
    <w:multiLevelType w:val="multilevel"/>
    <w:tmpl w:val="0000007C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63">
    <w:nsid w:val="0000007F"/>
    <w:multiLevelType w:val="multilevel"/>
    <w:tmpl w:val="0000007E"/>
    <w:lvl w:ilvl="0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64">
    <w:nsid w:val="00000081"/>
    <w:multiLevelType w:val="multilevel"/>
    <w:tmpl w:val="00000080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65">
    <w:nsid w:val="00000083"/>
    <w:multiLevelType w:val="multilevel"/>
    <w:tmpl w:val="00000082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66">
    <w:nsid w:val="00000085"/>
    <w:multiLevelType w:val="multilevel"/>
    <w:tmpl w:val="00000084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67">
    <w:nsid w:val="00000087"/>
    <w:multiLevelType w:val="multilevel"/>
    <w:tmpl w:val="00000086"/>
    <w:lvl w:ilvl="0">
      <w:start w:val="4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4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4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4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4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4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4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4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4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68">
    <w:nsid w:val="00000089"/>
    <w:multiLevelType w:val="multilevel"/>
    <w:tmpl w:val="00000088"/>
    <w:lvl w:ilvl="0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69">
    <w:nsid w:val="0000008B"/>
    <w:multiLevelType w:val="multilevel"/>
    <w:tmpl w:val="0000008A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70">
    <w:nsid w:val="0000008D"/>
    <w:multiLevelType w:val="multilevel"/>
    <w:tmpl w:val="0000008C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71">
    <w:nsid w:val="0000008F"/>
    <w:multiLevelType w:val="multilevel"/>
    <w:tmpl w:val="0000008E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72">
    <w:nsid w:val="00000091"/>
    <w:multiLevelType w:val="multilevel"/>
    <w:tmpl w:val="00000090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73">
    <w:nsid w:val="00000093"/>
    <w:multiLevelType w:val="multilevel"/>
    <w:tmpl w:val="00000092"/>
    <w:lvl w:ilvl="0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74">
    <w:nsid w:val="00000095"/>
    <w:multiLevelType w:val="multilevel"/>
    <w:tmpl w:val="00000094"/>
    <w:lvl w:ilvl="0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75">
    <w:nsid w:val="00000097"/>
    <w:multiLevelType w:val="multilevel"/>
    <w:tmpl w:val="00000096"/>
    <w:lvl w:ilvl="0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2"/>
      <w:numFmt w:val="decimal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76">
    <w:nsid w:val="00000099"/>
    <w:multiLevelType w:val="multilevel"/>
    <w:tmpl w:val="00000098"/>
    <w:lvl w:ilvl="0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77">
    <w:nsid w:val="0000009B"/>
    <w:multiLevelType w:val="multilevel"/>
    <w:tmpl w:val="0000009A"/>
    <w:lvl w:ilvl="0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78">
    <w:nsid w:val="0000009D"/>
    <w:multiLevelType w:val="multilevel"/>
    <w:tmpl w:val="0000009C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79">
    <w:nsid w:val="0000009F"/>
    <w:multiLevelType w:val="multilevel"/>
    <w:tmpl w:val="0000009E"/>
    <w:lvl w:ilvl="0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80">
    <w:nsid w:val="000000A1"/>
    <w:multiLevelType w:val="multilevel"/>
    <w:tmpl w:val="000000A0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81">
    <w:nsid w:val="000000A3"/>
    <w:multiLevelType w:val="multilevel"/>
    <w:tmpl w:val="000000A2"/>
    <w:lvl w:ilvl="0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82">
    <w:nsid w:val="000000A5"/>
    <w:multiLevelType w:val="multilevel"/>
    <w:tmpl w:val="000000A4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83">
    <w:nsid w:val="000000A7"/>
    <w:multiLevelType w:val="multilevel"/>
    <w:tmpl w:val="000000A6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84">
    <w:nsid w:val="000000A9"/>
    <w:multiLevelType w:val="multilevel"/>
    <w:tmpl w:val="000000A8"/>
    <w:lvl w:ilvl="0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85">
    <w:nsid w:val="000000AB"/>
    <w:multiLevelType w:val="multilevel"/>
    <w:tmpl w:val="000000AA"/>
    <w:lvl w:ilvl="0">
      <w:start w:val="2"/>
      <w:numFmt w:val="decimal"/>
      <w:lvlText w:val="%1,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%1,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2"/>
      <w:numFmt w:val="decimal"/>
      <w:lvlText w:val="%1,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2"/>
      <w:numFmt w:val="decimal"/>
      <w:lvlText w:val="%1,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2"/>
      <w:numFmt w:val="decimal"/>
      <w:lvlText w:val="%1,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2"/>
      <w:numFmt w:val="decimal"/>
      <w:lvlText w:val="%1,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2"/>
      <w:numFmt w:val="decimal"/>
      <w:lvlText w:val="%1,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2"/>
      <w:numFmt w:val="decimal"/>
      <w:lvlText w:val="%1,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2"/>
      <w:numFmt w:val="decimal"/>
      <w:lvlText w:val="%1,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86">
    <w:nsid w:val="000000AD"/>
    <w:multiLevelType w:val="multilevel"/>
    <w:tmpl w:val="000000AC"/>
    <w:lvl w:ilvl="0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87">
    <w:nsid w:val="000000AF"/>
    <w:multiLevelType w:val="multilevel"/>
    <w:tmpl w:val="000000AE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88">
    <w:nsid w:val="000000B1"/>
    <w:multiLevelType w:val="multilevel"/>
    <w:tmpl w:val="000000B0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89">
    <w:nsid w:val="000000B3"/>
    <w:multiLevelType w:val="multilevel"/>
    <w:tmpl w:val="000000B2"/>
    <w:lvl w:ilvl="0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90">
    <w:nsid w:val="000000B5"/>
    <w:multiLevelType w:val="multilevel"/>
    <w:tmpl w:val="000000B4"/>
    <w:lvl w:ilvl="0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91">
    <w:nsid w:val="000000B7"/>
    <w:multiLevelType w:val="multilevel"/>
    <w:tmpl w:val="000000B6"/>
    <w:lvl w:ilvl="0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92">
    <w:nsid w:val="000000B9"/>
    <w:multiLevelType w:val="multilevel"/>
    <w:tmpl w:val="000000B8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93">
    <w:nsid w:val="000000BB"/>
    <w:multiLevelType w:val="multilevel"/>
    <w:tmpl w:val="000000BA"/>
    <w:lvl w:ilvl="0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94">
    <w:nsid w:val="000000BD"/>
    <w:multiLevelType w:val="multilevel"/>
    <w:tmpl w:val="000000BC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95">
    <w:nsid w:val="000000BF"/>
    <w:multiLevelType w:val="multilevel"/>
    <w:tmpl w:val="000000BE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96">
    <w:nsid w:val="000000C1"/>
    <w:multiLevelType w:val="multilevel"/>
    <w:tmpl w:val="000000C0"/>
    <w:lvl w:ilvl="0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2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97">
    <w:nsid w:val="000000C3"/>
    <w:multiLevelType w:val="multilevel"/>
    <w:tmpl w:val="000000C2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98">
    <w:nsid w:val="000000C5"/>
    <w:multiLevelType w:val="multilevel"/>
    <w:tmpl w:val="000000C4"/>
    <w:lvl w:ilvl="0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2"/>
      <w:numFmt w:val="decimal"/>
      <w:lvlText w:val="(%1)"/>
      <w:lvlJc w:val="left"/>
      <w:rPr>
        <w:rFonts w:ascii="MingLiU" w:hAnsi="MingLiU_HKSCS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99">
    <w:nsid w:val="000000C7"/>
    <w:multiLevelType w:val="multilevel"/>
    <w:tmpl w:val="000000C6"/>
    <w:lvl w:ilvl="0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EnclosedCircle"/>
      <w:lvlText w:val="%1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00">
    <w:nsid w:val="000000C9"/>
    <w:multiLevelType w:val="multilevel"/>
    <w:tmpl w:val="000000C8"/>
    <w:lvl w:ilvl="0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(%1)"/>
      <w:lvlJc w:val="left"/>
      <w:rPr>
        <w:rFonts w:ascii="MingLiU" w:hAnsi="MingLiU_HKSCS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/>
  <w:bordersDoNotSurroundFooter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B1"/>
    <w:rsid w:val="00397E19"/>
    <w:rsid w:val="00481C8B"/>
    <w:rsid w:val="00691D21"/>
    <w:rsid w:val="006D547D"/>
    <w:rsid w:val="00A13815"/>
    <w:rsid w:val="00D9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ngLiU_HKSCS" w:eastAsia="MingLiU_HKSCS" w:hAnsi="MingLiU_HKSC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cs="MingLiU_HKSCS"/>
      <w:color w:val="000000"/>
      <w:sz w:val="24"/>
      <w:szCs w:val="24"/>
      <w:lang w:val="zh-TW" w:eastAsia="zh-TW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2">
    <w:name w:val="正文文本 (2)_"/>
    <w:basedOn w:val="a0"/>
    <w:link w:val="21"/>
    <w:uiPriority w:val="99"/>
    <w:rPr>
      <w:rFonts w:ascii="MingLiU" w:eastAsia="MingLiU" w:cs="MingLiU"/>
      <w:sz w:val="20"/>
      <w:szCs w:val="20"/>
      <w:u w:val="none"/>
    </w:rPr>
  </w:style>
  <w:style w:type="character" w:customStyle="1" w:styleId="4">
    <w:name w:val="页眉或页脚 (4)_"/>
    <w:basedOn w:val="a0"/>
    <w:link w:val="40"/>
    <w:uiPriority w:val="99"/>
    <w:rPr>
      <w:rFonts w:ascii="Bookman Old Style" w:hAnsi="Bookman Old Style" w:cs="Bookman Old Style"/>
      <w:b/>
      <w:bCs/>
      <w:sz w:val="9"/>
      <w:szCs w:val="9"/>
      <w:u w:val="none"/>
      <w:lang w:val="en-US" w:eastAsia="en-US"/>
    </w:rPr>
  </w:style>
  <w:style w:type="character" w:customStyle="1" w:styleId="4MingLiU">
    <w:name w:val="页眉或页脚 (4) + MingLiU"/>
    <w:aliases w:val="非粗体,间距 -1 pt"/>
    <w:basedOn w:val="4"/>
    <w:uiPriority w:val="99"/>
    <w:rPr>
      <w:rFonts w:ascii="MingLiU" w:eastAsia="MingLiU" w:hAnsi="Bookman Old Style" w:cs="MingLiU"/>
      <w:b/>
      <w:bCs/>
      <w:spacing w:val="-20"/>
      <w:sz w:val="9"/>
      <w:szCs w:val="9"/>
      <w:u w:val="none"/>
      <w:lang w:val="en-US" w:eastAsia="en-US"/>
    </w:rPr>
  </w:style>
  <w:style w:type="character" w:customStyle="1" w:styleId="5">
    <w:name w:val="正文文本 (5)_"/>
    <w:basedOn w:val="a0"/>
    <w:link w:val="50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a4">
    <w:name w:val="目录_"/>
    <w:basedOn w:val="a0"/>
    <w:link w:val="a5"/>
    <w:uiPriority w:val="99"/>
    <w:rPr>
      <w:rFonts w:ascii="MingLiU" w:eastAsia="MingLiU" w:cs="MingLiU"/>
      <w:sz w:val="20"/>
      <w:szCs w:val="20"/>
      <w:u w:val="none"/>
    </w:rPr>
  </w:style>
  <w:style w:type="character" w:customStyle="1" w:styleId="CenturySchoolbook">
    <w:name w:val="目录 + Century Schoolbook"/>
    <w:aliases w:val="间距 0 pt"/>
    <w:basedOn w:val="a4"/>
    <w:uiPriority w:val="99"/>
    <w:rPr>
      <w:rFonts w:ascii="Century Schoolbook" w:eastAsia="MingLiU" w:hAnsi="Century Schoolbook" w:cs="Century Schoolbook"/>
      <w:spacing w:val="-10"/>
      <w:sz w:val="20"/>
      <w:szCs w:val="20"/>
      <w:u w:val="none"/>
      <w:lang w:val="en-US" w:eastAsia="en-US"/>
    </w:rPr>
  </w:style>
  <w:style w:type="character" w:customStyle="1" w:styleId="20">
    <w:name w:val="目录 (2)_"/>
    <w:basedOn w:val="a0"/>
    <w:link w:val="22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9">
    <w:name w:val="标题 #9_"/>
    <w:basedOn w:val="a0"/>
    <w:link w:val="90"/>
    <w:uiPriority w:val="99"/>
    <w:rPr>
      <w:rFonts w:ascii="MingLiU" w:eastAsia="MingLiU" w:cs="MingLiU"/>
      <w:spacing w:val="-10"/>
      <w:sz w:val="32"/>
      <w:szCs w:val="32"/>
      <w:u w:val="none"/>
    </w:rPr>
  </w:style>
  <w:style w:type="character" w:customStyle="1" w:styleId="112">
    <w:name w:val="标题 #11 (2)_"/>
    <w:basedOn w:val="a0"/>
    <w:link w:val="1120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41">
    <w:name w:val="正文文本 (4)_"/>
    <w:basedOn w:val="a0"/>
    <w:link w:val="42"/>
    <w:uiPriority w:val="99"/>
    <w:rPr>
      <w:rFonts w:ascii="MingLiU" w:eastAsia="MingLiU" w:cs="MingLiU"/>
      <w:sz w:val="14"/>
      <w:szCs w:val="14"/>
      <w:u w:val="none"/>
    </w:rPr>
  </w:style>
  <w:style w:type="character" w:customStyle="1" w:styleId="4Garamond">
    <w:name w:val="正文文本 (4) + Garamond"/>
    <w:aliases w:val="8.5 pt"/>
    <w:basedOn w:val="41"/>
    <w:uiPriority w:val="99"/>
    <w:rPr>
      <w:rFonts w:ascii="Garamond" w:eastAsia="MingLiU" w:hAnsi="Garamond" w:cs="Garamond"/>
      <w:sz w:val="17"/>
      <w:szCs w:val="17"/>
      <w:u w:val="none"/>
      <w:lang w:val="en-US" w:eastAsia="en-US"/>
    </w:rPr>
  </w:style>
  <w:style w:type="character" w:customStyle="1" w:styleId="8">
    <w:name w:val="标题 #8_"/>
    <w:basedOn w:val="a0"/>
    <w:link w:val="80"/>
    <w:uiPriority w:val="99"/>
    <w:rPr>
      <w:rFonts w:ascii="Garamond" w:hAnsi="Garamond" w:cs="Garamond"/>
      <w:spacing w:val="20"/>
      <w:sz w:val="9"/>
      <w:szCs w:val="9"/>
      <w:u w:val="none"/>
      <w:lang w:val="en-US" w:eastAsia="en-US"/>
    </w:rPr>
  </w:style>
  <w:style w:type="character" w:customStyle="1" w:styleId="810pt">
    <w:name w:val="标题 #8 + 10 pt"/>
    <w:aliases w:val="间距 0 pt29"/>
    <w:basedOn w:val="8"/>
    <w:uiPriority w:val="99"/>
    <w:rPr>
      <w:rFonts w:ascii="Garamond" w:hAnsi="Garamond" w:cs="Garamond"/>
      <w:spacing w:val="0"/>
      <w:sz w:val="20"/>
      <w:szCs w:val="20"/>
      <w:u w:val="none"/>
      <w:lang w:val="en-US" w:eastAsia="en-US"/>
    </w:rPr>
  </w:style>
  <w:style w:type="character" w:customStyle="1" w:styleId="113">
    <w:name w:val="标题 #11 (3)_"/>
    <w:basedOn w:val="a0"/>
    <w:link w:val="1130"/>
    <w:uiPriority w:val="99"/>
    <w:rPr>
      <w:rFonts w:ascii="MingLiU" w:eastAsia="MingLiU" w:cs="MingLiU"/>
      <w:sz w:val="20"/>
      <w:szCs w:val="20"/>
      <w:u w:val="none"/>
    </w:rPr>
  </w:style>
  <w:style w:type="character" w:customStyle="1" w:styleId="2CenturySchoolbook">
    <w:name w:val="正文文本 (2) + Century Schoolbook"/>
    <w:aliases w:val="间距 0 pt28"/>
    <w:basedOn w:val="2"/>
    <w:uiPriority w:val="99"/>
    <w:rPr>
      <w:rFonts w:ascii="Century Schoolbook" w:eastAsia="MingLiU" w:hAnsi="Century Schoolbook" w:cs="Century Schoolbook"/>
      <w:spacing w:val="-10"/>
      <w:sz w:val="20"/>
      <w:szCs w:val="20"/>
      <w:u w:val="none"/>
      <w:lang w:val="en-US" w:eastAsia="en-US"/>
    </w:rPr>
  </w:style>
  <w:style w:type="character" w:customStyle="1" w:styleId="2-2pt">
    <w:name w:val="正文文本 (2) + 间距 -2 pt"/>
    <w:basedOn w:val="2"/>
    <w:uiPriority w:val="99"/>
    <w:rPr>
      <w:rFonts w:ascii="MingLiU" w:eastAsia="MingLiU" w:cs="MingLiU"/>
      <w:spacing w:val="-40"/>
      <w:sz w:val="20"/>
      <w:szCs w:val="20"/>
      <w:u w:val="none"/>
    </w:rPr>
  </w:style>
  <w:style w:type="character" w:customStyle="1" w:styleId="23">
    <w:name w:val="正文文本 (2) + 粗体"/>
    <w:basedOn w:val="2"/>
    <w:uiPriority w:val="99"/>
    <w:rPr>
      <w:rFonts w:ascii="MingLiU" w:eastAsia="MingLiU" w:cs="MingLiU"/>
      <w:b/>
      <w:bCs/>
      <w:sz w:val="20"/>
      <w:szCs w:val="20"/>
      <w:u w:val="none"/>
    </w:rPr>
  </w:style>
  <w:style w:type="character" w:customStyle="1" w:styleId="a6">
    <w:name w:val="其他_"/>
    <w:basedOn w:val="a0"/>
    <w:link w:val="a7"/>
    <w:uiPriority w:val="99"/>
    <w:rPr>
      <w:rFonts w:ascii="Times New Roman" w:hAnsi="Times New Roman" w:cs="Times New Roman"/>
      <w:sz w:val="20"/>
      <w:szCs w:val="20"/>
      <w:u w:val="none"/>
      <w:lang w:val="zh-CN" w:eastAsia="zh-CN"/>
    </w:rPr>
  </w:style>
  <w:style w:type="character" w:customStyle="1" w:styleId="MingLiU">
    <w:name w:val="其他 + MingLiU"/>
    <w:aliases w:val="12 pt,间距 1 pt,缩放 66%"/>
    <w:basedOn w:val="a6"/>
    <w:uiPriority w:val="99"/>
    <w:rPr>
      <w:rFonts w:ascii="MingLiU" w:eastAsia="MingLiU" w:hAnsi="Times New Roman" w:cs="MingLiU"/>
      <w:spacing w:val="30"/>
      <w:w w:val="66"/>
      <w:sz w:val="24"/>
      <w:szCs w:val="24"/>
      <w:u w:val="none"/>
      <w:lang w:val="zh-CN" w:eastAsia="zh-CN"/>
    </w:rPr>
  </w:style>
  <w:style w:type="character" w:customStyle="1" w:styleId="2CenturyGothic">
    <w:name w:val="正文文本 (2) + Century Gothic"/>
    <w:aliases w:val="9.5 pt,粗体"/>
    <w:basedOn w:val="2"/>
    <w:uiPriority w:val="99"/>
    <w:rPr>
      <w:rFonts w:ascii="Century Gothic" w:eastAsia="MingLiU" w:hAnsi="Century Gothic" w:cs="Century Gothic"/>
      <w:b/>
      <w:bCs/>
      <w:sz w:val="19"/>
      <w:szCs w:val="19"/>
      <w:u w:val="none"/>
      <w:lang w:val="en-US" w:eastAsia="en-US"/>
    </w:rPr>
  </w:style>
  <w:style w:type="character" w:customStyle="1" w:styleId="a8">
    <w:name w:val="页眉或页脚_"/>
    <w:basedOn w:val="a0"/>
    <w:link w:val="a9"/>
    <w:uiPriority w:val="99"/>
    <w:rPr>
      <w:rFonts w:ascii="MingLiU" w:eastAsia="MingLiU" w:cs="MingLiU"/>
      <w:spacing w:val="20"/>
      <w:sz w:val="17"/>
      <w:szCs w:val="17"/>
      <w:u w:val="none"/>
    </w:rPr>
  </w:style>
  <w:style w:type="character" w:customStyle="1" w:styleId="11">
    <w:name w:val="标题 #11_"/>
    <w:basedOn w:val="a0"/>
    <w:link w:val="110"/>
    <w:uiPriority w:val="99"/>
    <w:rPr>
      <w:rFonts w:ascii="MingLiU" w:eastAsia="MingLiU" w:cs="MingLiU"/>
      <w:b/>
      <w:bCs/>
      <w:sz w:val="20"/>
      <w:szCs w:val="20"/>
      <w:u w:val="none"/>
    </w:rPr>
  </w:style>
  <w:style w:type="character" w:customStyle="1" w:styleId="6">
    <w:name w:val="正文文本 (6)_"/>
    <w:basedOn w:val="a0"/>
    <w:link w:val="60"/>
    <w:uiPriority w:val="99"/>
    <w:rPr>
      <w:rFonts w:ascii="MingLiU" w:eastAsia="MingLiU" w:cs="MingLiU"/>
      <w:spacing w:val="10"/>
      <w:sz w:val="17"/>
      <w:szCs w:val="17"/>
      <w:u w:val="none"/>
    </w:rPr>
  </w:style>
  <w:style w:type="character" w:customStyle="1" w:styleId="27pt">
    <w:name w:val="正文文本 (2) + 7 pt"/>
    <w:basedOn w:val="2"/>
    <w:uiPriority w:val="99"/>
    <w:rPr>
      <w:rFonts w:ascii="MingLiU" w:eastAsia="MingLiU" w:cs="MingLiU"/>
      <w:sz w:val="14"/>
      <w:szCs w:val="14"/>
      <w:u w:val="none"/>
    </w:rPr>
  </w:style>
  <w:style w:type="character" w:customStyle="1" w:styleId="2Garamond">
    <w:name w:val="正文文本 (2) + Garamond"/>
    <w:aliases w:val="8.5 pt5,粗体11,斜体,间距 -1 pt6"/>
    <w:basedOn w:val="2"/>
    <w:uiPriority w:val="99"/>
    <w:rPr>
      <w:rFonts w:ascii="Garamond" w:eastAsia="MingLiU" w:hAnsi="Garamond" w:cs="Garamond"/>
      <w:b/>
      <w:bCs/>
      <w:i/>
      <w:iCs/>
      <w:spacing w:val="-30"/>
      <w:sz w:val="17"/>
      <w:szCs w:val="17"/>
      <w:u w:val="none"/>
      <w:lang w:val="en-US" w:eastAsia="en-US"/>
    </w:rPr>
  </w:style>
  <w:style w:type="character" w:customStyle="1" w:styleId="27pt5">
    <w:name w:val="正文文本 (2) + 7 pt5"/>
    <w:aliases w:val="斜体11,间距 0 pt27"/>
    <w:basedOn w:val="2"/>
    <w:uiPriority w:val="99"/>
    <w:rPr>
      <w:rFonts w:ascii="MingLiU" w:eastAsia="MingLiU" w:cs="MingLiU"/>
      <w:i/>
      <w:iCs/>
      <w:spacing w:val="10"/>
      <w:sz w:val="14"/>
      <w:szCs w:val="14"/>
      <w:u w:val="none"/>
    </w:rPr>
  </w:style>
  <w:style w:type="character" w:customStyle="1" w:styleId="2Garamond6">
    <w:name w:val="正文文本 (2) + Garamond6"/>
    <w:aliases w:val="8.5 pt4"/>
    <w:basedOn w:val="2"/>
    <w:uiPriority w:val="99"/>
    <w:rPr>
      <w:rFonts w:ascii="Garamond" w:eastAsia="MingLiU" w:hAnsi="Garamond" w:cs="Garamond"/>
      <w:sz w:val="17"/>
      <w:szCs w:val="17"/>
      <w:u w:val="none"/>
      <w:lang w:val="en-US" w:eastAsia="en-US"/>
    </w:rPr>
  </w:style>
  <w:style w:type="character" w:customStyle="1" w:styleId="27pt4">
    <w:name w:val="正文文本 (2) + 7 pt4"/>
    <w:aliases w:val="间距 -1 pt5"/>
    <w:basedOn w:val="2"/>
    <w:uiPriority w:val="99"/>
    <w:rPr>
      <w:rFonts w:ascii="MingLiU" w:eastAsia="MingLiU" w:cs="MingLiU"/>
      <w:spacing w:val="-30"/>
      <w:sz w:val="14"/>
      <w:szCs w:val="14"/>
      <w:u w:val="none"/>
    </w:rPr>
  </w:style>
  <w:style w:type="character" w:customStyle="1" w:styleId="2Garamond5">
    <w:name w:val="正文文本 (2) + Garamond5"/>
    <w:aliases w:val="8.5 pt3,粗体10,斜体10"/>
    <w:basedOn w:val="2"/>
    <w:uiPriority w:val="99"/>
    <w:rPr>
      <w:rFonts w:ascii="Garamond" w:eastAsia="MingLiU" w:hAnsi="Garamond" w:cs="Garamond"/>
      <w:b/>
      <w:bCs/>
      <w:i/>
      <w:iCs/>
      <w:sz w:val="17"/>
      <w:szCs w:val="17"/>
      <w:u w:val="none"/>
      <w:lang w:val="en-US" w:eastAsia="en-US"/>
    </w:rPr>
  </w:style>
  <w:style w:type="character" w:customStyle="1" w:styleId="43">
    <w:name w:val="正文文本 (4) + 斜体"/>
    <w:aliases w:val="间距 0 pt26"/>
    <w:basedOn w:val="41"/>
    <w:uiPriority w:val="99"/>
    <w:rPr>
      <w:rFonts w:ascii="MingLiU" w:eastAsia="MingLiU" w:cs="MingLiU"/>
      <w:i/>
      <w:iCs/>
      <w:spacing w:val="10"/>
      <w:sz w:val="14"/>
      <w:szCs w:val="14"/>
      <w:u w:val="none"/>
    </w:rPr>
  </w:style>
  <w:style w:type="character" w:customStyle="1" w:styleId="aa">
    <w:name w:val="表格标题_"/>
    <w:basedOn w:val="a0"/>
    <w:link w:val="ab"/>
    <w:uiPriority w:val="99"/>
    <w:rPr>
      <w:rFonts w:ascii="MingLiU" w:eastAsia="MingLiU" w:cs="MingLiU"/>
      <w:sz w:val="14"/>
      <w:szCs w:val="14"/>
      <w:u w:val="none"/>
    </w:rPr>
  </w:style>
  <w:style w:type="character" w:customStyle="1" w:styleId="27pt3">
    <w:name w:val="正文文本 (2) + 7 pt3"/>
    <w:basedOn w:val="2"/>
    <w:uiPriority w:val="99"/>
    <w:rPr>
      <w:rFonts w:ascii="MingLiU" w:eastAsia="MingLiU" w:cs="MingLiU"/>
      <w:sz w:val="14"/>
      <w:szCs w:val="14"/>
      <w:u w:val="none"/>
    </w:rPr>
  </w:style>
  <w:style w:type="character" w:customStyle="1" w:styleId="10">
    <w:name w:val="标题 #10_"/>
    <w:basedOn w:val="a0"/>
    <w:link w:val="100"/>
    <w:uiPriority w:val="99"/>
    <w:rPr>
      <w:rFonts w:ascii="MingLiU" w:eastAsia="MingLiU" w:cs="MingLiU"/>
      <w:spacing w:val="30"/>
      <w:w w:val="66"/>
      <w:u w:val="none"/>
    </w:rPr>
  </w:style>
  <w:style w:type="character" w:customStyle="1" w:styleId="103pt">
    <w:name w:val="标题 #10 + 间距 3 pt"/>
    <w:basedOn w:val="10"/>
    <w:uiPriority w:val="99"/>
    <w:rPr>
      <w:rFonts w:ascii="MingLiU" w:eastAsia="MingLiU" w:cs="MingLiU"/>
      <w:spacing w:val="60"/>
      <w:w w:val="66"/>
      <w:u w:val="none"/>
      <w:lang w:val="zh-CN" w:eastAsia="zh-CN"/>
    </w:rPr>
  </w:style>
  <w:style w:type="character" w:customStyle="1" w:styleId="7">
    <w:name w:val="正文文本 (7)_"/>
    <w:basedOn w:val="a0"/>
    <w:link w:val="70"/>
    <w:uiPriority w:val="99"/>
    <w:rPr>
      <w:rFonts w:ascii="MingLiU" w:eastAsia="MingLiU" w:cs="MingLiU"/>
      <w:b/>
      <w:bCs/>
      <w:sz w:val="20"/>
      <w:szCs w:val="20"/>
      <w:u w:val="none"/>
    </w:rPr>
  </w:style>
  <w:style w:type="character" w:customStyle="1" w:styleId="2Garamond4">
    <w:name w:val="正文文本 (2) + Garamond4"/>
    <w:aliases w:val="8.5 pt2"/>
    <w:basedOn w:val="2"/>
    <w:uiPriority w:val="99"/>
    <w:rPr>
      <w:rFonts w:ascii="Garamond" w:eastAsia="MingLiU" w:hAnsi="Garamond" w:cs="Garamond"/>
      <w:sz w:val="17"/>
      <w:szCs w:val="17"/>
      <w:u w:val="none"/>
    </w:rPr>
  </w:style>
  <w:style w:type="character" w:customStyle="1" w:styleId="27pt2">
    <w:name w:val="正文文本 (2) + 7 pt2"/>
    <w:basedOn w:val="2"/>
    <w:uiPriority w:val="99"/>
    <w:rPr>
      <w:rFonts w:ascii="MingLiU" w:eastAsia="MingLiU" w:cs="MingLiU"/>
      <w:sz w:val="14"/>
      <w:szCs w:val="14"/>
      <w:u w:val="none"/>
    </w:rPr>
  </w:style>
  <w:style w:type="character" w:customStyle="1" w:styleId="Garamond">
    <w:name w:val="页眉或页脚 + Garamond"/>
    <w:aliases w:val="10.5 pt,间距 0 pt25"/>
    <w:basedOn w:val="a8"/>
    <w:uiPriority w:val="99"/>
    <w:rPr>
      <w:rFonts w:ascii="Garamond" w:eastAsia="MingLiU" w:hAnsi="Garamond" w:cs="Garamond"/>
      <w:spacing w:val="-10"/>
      <w:sz w:val="21"/>
      <w:szCs w:val="21"/>
      <w:u w:val="none"/>
      <w:lang w:val="en-US" w:eastAsia="en-US"/>
    </w:rPr>
  </w:style>
  <w:style w:type="character" w:customStyle="1" w:styleId="51">
    <w:name w:val="页眉或页脚 (5)_"/>
    <w:basedOn w:val="a0"/>
    <w:link w:val="52"/>
    <w:uiPriority w:val="99"/>
    <w:rPr>
      <w:rFonts w:ascii="MingLiU" w:eastAsia="MingLiU" w:cs="MingLiU"/>
      <w:spacing w:val="-20"/>
      <w:sz w:val="9"/>
      <w:szCs w:val="9"/>
      <w:u w:val="none"/>
      <w:lang w:val="en-US" w:eastAsia="en-US"/>
    </w:rPr>
  </w:style>
  <w:style w:type="character" w:customStyle="1" w:styleId="565pt">
    <w:name w:val="页眉或页脚 (5) + 6.5 pt"/>
    <w:aliases w:val="间距 0 pt24"/>
    <w:basedOn w:val="51"/>
    <w:uiPriority w:val="99"/>
    <w:rPr>
      <w:rFonts w:ascii="MingLiU" w:eastAsia="MingLiU" w:cs="MingLiU"/>
      <w:spacing w:val="0"/>
      <w:sz w:val="13"/>
      <w:szCs w:val="13"/>
      <w:u w:val="none"/>
      <w:lang w:val="en-US" w:eastAsia="en-US"/>
    </w:rPr>
  </w:style>
  <w:style w:type="character" w:customStyle="1" w:styleId="5Garamond">
    <w:name w:val="页眉或页脚 (5) + Garamond"/>
    <w:aliases w:val="5.5 pt,间距 0 pt23"/>
    <w:basedOn w:val="51"/>
    <w:uiPriority w:val="99"/>
    <w:rPr>
      <w:rFonts w:ascii="Garamond" w:eastAsia="MingLiU" w:hAnsi="Garamond" w:cs="Garamond"/>
      <w:spacing w:val="0"/>
      <w:sz w:val="11"/>
      <w:szCs w:val="11"/>
      <w:u w:val="none"/>
      <w:lang w:val="en-US" w:eastAsia="en-US"/>
    </w:rPr>
  </w:style>
  <w:style w:type="character" w:customStyle="1" w:styleId="114">
    <w:name w:val="标题 #11 (4)_"/>
    <w:basedOn w:val="a0"/>
    <w:link w:val="1140"/>
    <w:uiPriority w:val="99"/>
    <w:rPr>
      <w:rFonts w:ascii="MingLiU" w:eastAsia="MingLiU" w:cs="MingLiU"/>
      <w:sz w:val="22"/>
      <w:szCs w:val="22"/>
      <w:u w:val="none"/>
    </w:rPr>
  </w:style>
  <w:style w:type="character" w:customStyle="1" w:styleId="71">
    <w:name w:val="正文文本 (7) + 非粗体"/>
    <w:basedOn w:val="7"/>
    <w:uiPriority w:val="99"/>
    <w:rPr>
      <w:rFonts w:ascii="MingLiU" w:eastAsia="MingLiU" w:cs="MingLiU"/>
      <w:b/>
      <w:bCs/>
      <w:sz w:val="20"/>
      <w:szCs w:val="20"/>
      <w:u w:val="none"/>
    </w:rPr>
  </w:style>
  <w:style w:type="character" w:customStyle="1" w:styleId="245pt">
    <w:name w:val="正文文本 (2) + 4.5 pt"/>
    <w:aliases w:val="间距 6 pt,缩放 66%12"/>
    <w:basedOn w:val="2"/>
    <w:uiPriority w:val="99"/>
    <w:rPr>
      <w:rFonts w:ascii="MingLiU" w:eastAsia="MingLiU" w:cs="MingLiU"/>
      <w:spacing w:val="120"/>
      <w:w w:val="66"/>
      <w:sz w:val="9"/>
      <w:szCs w:val="9"/>
      <w:u w:val="none"/>
    </w:rPr>
  </w:style>
  <w:style w:type="character" w:customStyle="1" w:styleId="24pt">
    <w:name w:val="正文文本 (2) + 4 pt"/>
    <w:aliases w:val="间距 5 pt,缩放 75%"/>
    <w:basedOn w:val="2"/>
    <w:uiPriority w:val="99"/>
    <w:rPr>
      <w:rFonts w:ascii="MingLiU" w:eastAsia="MingLiU" w:cs="MingLiU"/>
      <w:spacing w:val="110"/>
      <w:w w:val="75"/>
      <w:sz w:val="8"/>
      <w:szCs w:val="8"/>
      <w:u w:val="none"/>
    </w:rPr>
  </w:style>
  <w:style w:type="character" w:customStyle="1" w:styleId="11CenturyGothic">
    <w:name w:val="标题 #11 + Century Gothic"/>
    <w:aliases w:val="9.5 pt2"/>
    <w:basedOn w:val="11"/>
    <w:uiPriority w:val="99"/>
    <w:rPr>
      <w:rFonts w:ascii="Century Gothic" w:eastAsia="MingLiU" w:hAnsi="Century Gothic" w:cs="Century Gothic"/>
      <w:b/>
      <w:bCs/>
      <w:sz w:val="19"/>
      <w:szCs w:val="19"/>
      <w:u w:val="none"/>
      <w:lang w:val="en-US" w:eastAsia="en-US"/>
    </w:rPr>
  </w:style>
  <w:style w:type="character" w:customStyle="1" w:styleId="2Garamond3">
    <w:name w:val="正文文本 (2) + Garamond3"/>
    <w:aliases w:val="7 pt,粗体9"/>
    <w:basedOn w:val="2"/>
    <w:uiPriority w:val="99"/>
    <w:rPr>
      <w:rFonts w:ascii="Garamond" w:eastAsia="MingLiU" w:hAnsi="Garamond" w:cs="Garamond"/>
      <w:b/>
      <w:bCs/>
      <w:sz w:val="14"/>
      <w:szCs w:val="14"/>
      <w:u w:val="none"/>
      <w:lang w:val="en-US" w:eastAsia="en-US"/>
    </w:rPr>
  </w:style>
  <w:style w:type="character" w:customStyle="1" w:styleId="2Garamond2">
    <w:name w:val="正文文本 (2) + Garamond2"/>
    <w:aliases w:val="11 pt,粗体8"/>
    <w:basedOn w:val="2"/>
    <w:uiPriority w:val="99"/>
    <w:rPr>
      <w:rFonts w:ascii="Garamond" w:eastAsia="MingLiU" w:hAnsi="Garamond" w:cs="Garamond"/>
      <w:b/>
      <w:bCs/>
      <w:sz w:val="22"/>
      <w:szCs w:val="22"/>
      <w:u w:val="none"/>
      <w:lang w:val="en-US" w:eastAsia="en-US"/>
    </w:rPr>
  </w:style>
  <w:style w:type="character" w:customStyle="1" w:styleId="42pt">
    <w:name w:val="正文文本 (4) + 间距 2 pt"/>
    <w:basedOn w:val="41"/>
    <w:uiPriority w:val="99"/>
    <w:rPr>
      <w:rFonts w:ascii="MingLiU" w:eastAsia="MingLiU" w:cs="MingLiU"/>
      <w:spacing w:val="50"/>
      <w:sz w:val="14"/>
      <w:szCs w:val="14"/>
      <w:u w:val="none"/>
    </w:rPr>
  </w:style>
  <w:style w:type="character" w:customStyle="1" w:styleId="82">
    <w:name w:val="标题 #8 (2)_"/>
    <w:basedOn w:val="a0"/>
    <w:link w:val="820"/>
    <w:uiPriority w:val="99"/>
    <w:rPr>
      <w:rFonts w:ascii="Garamond" w:hAnsi="Garamond" w:cs="Garamond"/>
      <w:noProof/>
      <w:sz w:val="20"/>
      <w:szCs w:val="20"/>
      <w:u w:val="none"/>
    </w:rPr>
  </w:style>
  <w:style w:type="character" w:customStyle="1" w:styleId="ac">
    <w:name w:val="图片标题_"/>
    <w:basedOn w:val="a0"/>
    <w:link w:val="ad"/>
    <w:uiPriority w:val="99"/>
    <w:rPr>
      <w:rFonts w:ascii="MingLiU" w:eastAsia="MingLiU" w:cs="MingLiU"/>
      <w:sz w:val="14"/>
      <w:szCs w:val="14"/>
      <w:u w:val="none"/>
    </w:rPr>
  </w:style>
  <w:style w:type="character" w:customStyle="1" w:styleId="95pt">
    <w:name w:val="图片标题 + 9.5 pt"/>
    <w:basedOn w:val="ac"/>
    <w:uiPriority w:val="99"/>
    <w:rPr>
      <w:rFonts w:ascii="MingLiU" w:eastAsia="MingLiU" w:cs="MingLiU"/>
      <w:sz w:val="19"/>
      <w:szCs w:val="19"/>
      <w:u w:val="none"/>
    </w:rPr>
  </w:style>
  <w:style w:type="character" w:customStyle="1" w:styleId="Garamond0">
    <w:name w:val="图片标题 + Garamond"/>
    <w:aliases w:val="12 pt4"/>
    <w:basedOn w:val="ac"/>
    <w:uiPriority w:val="99"/>
    <w:rPr>
      <w:rFonts w:ascii="Garamond" w:eastAsia="MingLiU" w:hAnsi="Garamond" w:cs="Garamond"/>
      <w:sz w:val="24"/>
      <w:szCs w:val="24"/>
      <w:u w:val="none"/>
    </w:rPr>
  </w:style>
  <w:style w:type="character" w:customStyle="1" w:styleId="2-1pt">
    <w:name w:val="正文文本 (2) + 间距 -1 pt"/>
    <w:basedOn w:val="2"/>
    <w:uiPriority w:val="99"/>
    <w:rPr>
      <w:rFonts w:ascii="MingLiU" w:eastAsia="MingLiU" w:cs="MingLiU"/>
      <w:spacing w:val="-20"/>
      <w:sz w:val="20"/>
      <w:szCs w:val="20"/>
      <w:u w:val="none"/>
    </w:rPr>
  </w:style>
  <w:style w:type="character" w:customStyle="1" w:styleId="-1pt">
    <w:name w:val="页眉或页脚 + 间距 -1 pt"/>
    <w:basedOn w:val="a8"/>
    <w:uiPriority w:val="99"/>
    <w:rPr>
      <w:rFonts w:ascii="MingLiU" w:eastAsia="MingLiU" w:cs="MingLiU"/>
      <w:spacing w:val="-30"/>
      <w:sz w:val="17"/>
      <w:szCs w:val="17"/>
      <w:u w:val="none"/>
    </w:rPr>
  </w:style>
  <w:style w:type="character" w:customStyle="1" w:styleId="25pt">
    <w:name w:val="正文文本 (2) + 5 pt"/>
    <w:aliases w:val="间距 5 pt11,缩放 66%11"/>
    <w:basedOn w:val="2"/>
    <w:uiPriority w:val="99"/>
    <w:rPr>
      <w:rFonts w:ascii="MingLiU" w:eastAsia="MingLiU" w:cs="MingLiU"/>
      <w:spacing w:val="110"/>
      <w:w w:val="66"/>
      <w:sz w:val="10"/>
      <w:szCs w:val="10"/>
      <w:u w:val="none"/>
    </w:rPr>
  </w:style>
  <w:style w:type="character" w:customStyle="1" w:styleId="24">
    <w:name w:val="表格标题 (2)_"/>
    <w:basedOn w:val="a0"/>
    <w:link w:val="25"/>
    <w:uiPriority w:val="99"/>
    <w:rPr>
      <w:rFonts w:ascii="MingLiU" w:eastAsia="MingLiU" w:cs="MingLiU"/>
      <w:sz w:val="20"/>
      <w:szCs w:val="20"/>
      <w:u w:val="none"/>
    </w:rPr>
  </w:style>
  <w:style w:type="character" w:customStyle="1" w:styleId="2CenturySchoolbook5">
    <w:name w:val="正文文本 (2) + Century Schoolbook5"/>
    <w:basedOn w:val="2"/>
    <w:uiPriority w:val="99"/>
    <w:rPr>
      <w:rFonts w:ascii="Century Schoolbook" w:eastAsia="MingLiU" w:hAnsi="Century Schoolbook" w:cs="Century Schoolbook"/>
      <w:spacing w:val="0"/>
      <w:sz w:val="20"/>
      <w:szCs w:val="20"/>
      <w:u w:val="none"/>
      <w:lang w:val="en-US" w:eastAsia="en-US"/>
    </w:rPr>
  </w:style>
  <w:style w:type="character" w:customStyle="1" w:styleId="1134pt">
    <w:name w:val="标题 #11 (3) + 4 pt"/>
    <w:aliases w:val="间距 1 pt10,缩放 75%8"/>
    <w:basedOn w:val="113"/>
    <w:uiPriority w:val="99"/>
    <w:rPr>
      <w:rFonts w:ascii="MingLiU" w:eastAsia="MingLiU" w:cs="MingLiU"/>
      <w:spacing w:val="20"/>
      <w:w w:val="75"/>
      <w:sz w:val="8"/>
      <w:szCs w:val="8"/>
      <w:u w:val="none"/>
    </w:rPr>
  </w:style>
  <w:style w:type="character" w:customStyle="1" w:styleId="113CenturySchoolbook">
    <w:name w:val="标题 #11 (3) + Century Schoolbook"/>
    <w:basedOn w:val="113"/>
    <w:uiPriority w:val="99"/>
    <w:rPr>
      <w:rFonts w:ascii="Century Schoolbook" w:eastAsia="MingLiU" w:hAnsi="Century Schoolbook" w:cs="Century Schoolbook"/>
      <w:spacing w:val="0"/>
      <w:sz w:val="20"/>
      <w:szCs w:val="20"/>
      <w:u w:val="none"/>
      <w:lang w:val="en-US" w:eastAsia="en-US"/>
    </w:rPr>
  </w:style>
  <w:style w:type="character" w:customStyle="1" w:styleId="25pt6">
    <w:name w:val="正文文本 (2) + 5 pt6"/>
    <w:aliases w:val="间距 5 pt10,缩放 66%10"/>
    <w:basedOn w:val="2"/>
    <w:uiPriority w:val="99"/>
    <w:rPr>
      <w:rFonts w:ascii="MingLiU" w:eastAsia="MingLiU" w:cs="MingLiU"/>
      <w:spacing w:val="110"/>
      <w:w w:val="66"/>
      <w:sz w:val="10"/>
      <w:szCs w:val="10"/>
      <w:u w:val="none"/>
    </w:rPr>
  </w:style>
  <w:style w:type="character" w:customStyle="1" w:styleId="115">
    <w:name w:val="标题 #11 (5)_"/>
    <w:basedOn w:val="a0"/>
    <w:link w:val="1150"/>
    <w:uiPriority w:val="99"/>
    <w:rPr>
      <w:rFonts w:ascii="MingLiU" w:eastAsia="MingLiU" w:cs="MingLiU"/>
      <w:sz w:val="22"/>
      <w:szCs w:val="22"/>
      <w:u w:val="none"/>
    </w:rPr>
  </w:style>
  <w:style w:type="character" w:customStyle="1" w:styleId="115Consolas">
    <w:name w:val="标题 #11 (5) + Consolas"/>
    <w:aliases w:val="19 pt"/>
    <w:basedOn w:val="115"/>
    <w:uiPriority w:val="99"/>
    <w:rPr>
      <w:rFonts w:ascii="Consolas" w:eastAsia="MingLiU" w:hAnsi="Consolas" w:cs="Consolas"/>
      <w:sz w:val="38"/>
      <w:szCs w:val="38"/>
      <w:u w:val="none"/>
      <w:lang w:val="en-US" w:eastAsia="en-US"/>
    </w:rPr>
  </w:style>
  <w:style w:type="character" w:customStyle="1" w:styleId="81">
    <w:name w:val="正文文本 (8)_"/>
    <w:basedOn w:val="a0"/>
    <w:link w:val="83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84pt">
    <w:name w:val="正文文本 (8) + 间距 4 pt"/>
    <w:basedOn w:val="81"/>
    <w:uiPriority w:val="99"/>
    <w:rPr>
      <w:rFonts w:ascii="MingLiU" w:eastAsia="MingLiU" w:cs="MingLiU"/>
      <w:spacing w:val="90"/>
      <w:sz w:val="21"/>
      <w:szCs w:val="21"/>
      <w:u w:val="none"/>
    </w:rPr>
  </w:style>
  <w:style w:type="character" w:customStyle="1" w:styleId="91">
    <w:name w:val="正文文本 (9)_"/>
    <w:basedOn w:val="a0"/>
    <w:link w:val="92"/>
    <w:uiPriority w:val="99"/>
    <w:rPr>
      <w:rFonts w:ascii="MingLiU" w:eastAsia="MingLiU" w:cs="MingLiU"/>
      <w:spacing w:val="20"/>
      <w:w w:val="75"/>
      <w:sz w:val="8"/>
      <w:szCs w:val="8"/>
      <w:u w:val="none"/>
    </w:rPr>
  </w:style>
  <w:style w:type="character" w:customStyle="1" w:styleId="9CenturySchoolbook">
    <w:name w:val="正文文本 (9) + Century Schoolbook"/>
    <w:aliases w:val="10 pt,间距 0 pt22,缩放 100%"/>
    <w:basedOn w:val="91"/>
    <w:uiPriority w:val="99"/>
    <w:rPr>
      <w:rFonts w:ascii="Century Schoolbook" w:eastAsia="MingLiU" w:hAnsi="Century Schoolbook" w:cs="Century Schoolbook"/>
      <w:spacing w:val="0"/>
      <w:w w:val="100"/>
      <w:sz w:val="20"/>
      <w:szCs w:val="20"/>
      <w:u w:val="none"/>
      <w:lang w:val="en-US" w:eastAsia="en-US"/>
    </w:rPr>
  </w:style>
  <w:style w:type="character" w:customStyle="1" w:styleId="24pt6">
    <w:name w:val="正文文本 (2) + 4 pt6"/>
    <w:aliases w:val="间距 5 pt9,缩放 66%9"/>
    <w:basedOn w:val="2"/>
    <w:uiPriority w:val="99"/>
    <w:rPr>
      <w:rFonts w:ascii="MingLiU" w:eastAsia="MingLiU" w:cs="MingLiU"/>
      <w:spacing w:val="110"/>
      <w:w w:val="66"/>
      <w:sz w:val="8"/>
      <w:szCs w:val="8"/>
      <w:u w:val="none"/>
    </w:rPr>
  </w:style>
  <w:style w:type="character" w:customStyle="1" w:styleId="Garamond2">
    <w:name w:val="页眉或页脚 + Garamond2"/>
    <w:aliases w:val="10.5 pt2,间距 0 pt21"/>
    <w:basedOn w:val="a8"/>
    <w:uiPriority w:val="99"/>
    <w:rPr>
      <w:rFonts w:ascii="Garamond" w:eastAsia="MingLiU" w:hAnsi="Garamond" w:cs="Garamond"/>
      <w:spacing w:val="0"/>
      <w:sz w:val="21"/>
      <w:szCs w:val="21"/>
      <w:u w:val="none"/>
      <w:lang w:val="en-US" w:eastAsia="en-US"/>
    </w:rPr>
  </w:style>
  <w:style w:type="character" w:customStyle="1" w:styleId="2Gungsuh">
    <w:name w:val="正文文本 (2) + Gungsuh"/>
    <w:aliases w:val="11 pt1,间距 -2 pt"/>
    <w:basedOn w:val="2"/>
    <w:uiPriority w:val="99"/>
    <w:rPr>
      <w:rFonts w:ascii="Gungsuh" w:eastAsia="Gungsuh" w:cs="Gungsuh"/>
      <w:spacing w:val="-40"/>
      <w:w w:val="100"/>
      <w:sz w:val="22"/>
      <w:szCs w:val="22"/>
      <w:u w:val="none"/>
    </w:rPr>
  </w:style>
  <w:style w:type="character" w:customStyle="1" w:styleId="26">
    <w:name w:val="图片标题 (2)_"/>
    <w:basedOn w:val="a0"/>
    <w:link w:val="27"/>
    <w:uiPriority w:val="99"/>
    <w:rPr>
      <w:rFonts w:ascii="MingLiU" w:eastAsia="MingLiU" w:cs="MingLiU"/>
      <w:sz w:val="19"/>
      <w:szCs w:val="19"/>
      <w:u w:val="none"/>
    </w:rPr>
  </w:style>
  <w:style w:type="character" w:customStyle="1" w:styleId="26pt">
    <w:name w:val="图片标题 (2) + 间距 6 pt"/>
    <w:basedOn w:val="26"/>
    <w:uiPriority w:val="99"/>
    <w:rPr>
      <w:rFonts w:ascii="MingLiU" w:eastAsia="MingLiU" w:cs="MingLiU"/>
      <w:spacing w:val="130"/>
      <w:sz w:val="19"/>
      <w:szCs w:val="19"/>
      <w:u w:val="none"/>
    </w:rPr>
  </w:style>
  <w:style w:type="character" w:customStyle="1" w:styleId="1pt">
    <w:name w:val="图片标题 + 间距 1 pt"/>
    <w:basedOn w:val="ac"/>
    <w:uiPriority w:val="99"/>
    <w:rPr>
      <w:rFonts w:ascii="MingLiU" w:eastAsia="MingLiU" w:cs="MingLiU"/>
      <w:spacing w:val="30"/>
      <w:sz w:val="14"/>
      <w:szCs w:val="14"/>
      <w:u w:val="none"/>
    </w:rPr>
  </w:style>
  <w:style w:type="character" w:customStyle="1" w:styleId="53">
    <w:name w:val="标题 #5_"/>
    <w:basedOn w:val="a0"/>
    <w:link w:val="54"/>
    <w:uiPriority w:val="99"/>
    <w:rPr>
      <w:rFonts w:ascii="MingLiU" w:eastAsia="MingLiU" w:cs="MingLiU"/>
      <w:spacing w:val="280"/>
      <w:w w:val="120"/>
      <w:sz w:val="26"/>
      <w:szCs w:val="26"/>
      <w:u w:val="none"/>
      <w:lang w:val="zh-CN" w:eastAsia="zh-CN"/>
    </w:rPr>
  </w:style>
  <w:style w:type="character" w:customStyle="1" w:styleId="5-2pt">
    <w:name w:val="标题 #5 + 间距 -2 pt"/>
    <w:basedOn w:val="53"/>
    <w:uiPriority w:val="99"/>
    <w:rPr>
      <w:rFonts w:ascii="MingLiU" w:eastAsia="MingLiU" w:cs="MingLiU"/>
      <w:spacing w:val="-50"/>
      <w:w w:val="120"/>
      <w:sz w:val="26"/>
      <w:szCs w:val="26"/>
      <w:u w:val="none"/>
      <w:lang w:val="zh-CN" w:eastAsia="zh-CN"/>
    </w:rPr>
  </w:style>
  <w:style w:type="character" w:customStyle="1" w:styleId="3">
    <w:name w:val="图片标题 (3)_"/>
    <w:basedOn w:val="a0"/>
    <w:link w:val="30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34pt">
    <w:name w:val="图片标题 (3) + 间距 4 pt"/>
    <w:basedOn w:val="3"/>
    <w:uiPriority w:val="99"/>
    <w:rPr>
      <w:rFonts w:ascii="MingLiU" w:eastAsia="MingLiU" w:cs="MingLiU"/>
      <w:spacing w:val="90"/>
      <w:sz w:val="21"/>
      <w:szCs w:val="21"/>
      <w:u w:val="none"/>
    </w:rPr>
  </w:style>
  <w:style w:type="character" w:customStyle="1" w:styleId="32pt">
    <w:name w:val="图片标题 (3) + 间距 2 pt"/>
    <w:basedOn w:val="3"/>
    <w:uiPriority w:val="99"/>
    <w:rPr>
      <w:rFonts w:ascii="MingLiU" w:eastAsia="MingLiU" w:cs="MingLiU"/>
      <w:spacing w:val="40"/>
      <w:sz w:val="21"/>
      <w:szCs w:val="21"/>
      <w:u w:val="none"/>
    </w:rPr>
  </w:style>
  <w:style w:type="character" w:customStyle="1" w:styleId="116">
    <w:name w:val="标题 #11 (6)_"/>
    <w:basedOn w:val="a0"/>
    <w:link w:val="1160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102">
    <w:name w:val="标题 #10 (2)_"/>
    <w:basedOn w:val="a0"/>
    <w:link w:val="1020"/>
    <w:uiPriority w:val="99"/>
    <w:rPr>
      <w:rFonts w:ascii="MingLiU" w:eastAsia="MingLiU" w:cs="MingLiU"/>
      <w:spacing w:val="280"/>
      <w:w w:val="120"/>
      <w:sz w:val="26"/>
      <w:szCs w:val="26"/>
      <w:u w:val="none"/>
    </w:rPr>
  </w:style>
  <w:style w:type="character" w:customStyle="1" w:styleId="102-1pt">
    <w:name w:val="标题 #10 (2) + 间距 -1 pt"/>
    <w:basedOn w:val="102"/>
    <w:uiPriority w:val="99"/>
    <w:rPr>
      <w:rFonts w:ascii="MingLiU" w:eastAsia="MingLiU" w:cs="MingLiU"/>
      <w:spacing w:val="-20"/>
      <w:w w:val="120"/>
      <w:sz w:val="26"/>
      <w:szCs w:val="26"/>
      <w:u w:val="none"/>
      <w:lang w:val="zh-CN" w:eastAsia="zh-CN"/>
    </w:rPr>
  </w:style>
  <w:style w:type="character" w:customStyle="1" w:styleId="112pt">
    <w:name w:val="标题 #11 + 间距 2 pt"/>
    <w:basedOn w:val="11"/>
    <w:uiPriority w:val="99"/>
    <w:rPr>
      <w:rFonts w:ascii="MingLiU" w:eastAsia="MingLiU" w:cs="MingLiU"/>
      <w:b/>
      <w:bCs/>
      <w:spacing w:val="50"/>
      <w:sz w:val="20"/>
      <w:szCs w:val="20"/>
      <w:u w:val="none"/>
    </w:rPr>
  </w:style>
  <w:style w:type="character" w:customStyle="1" w:styleId="21pt">
    <w:name w:val="正文文本 (2) + 间距 1 pt"/>
    <w:basedOn w:val="2"/>
    <w:uiPriority w:val="99"/>
    <w:rPr>
      <w:rFonts w:ascii="MingLiU" w:eastAsia="MingLiU" w:cs="MingLiU"/>
      <w:spacing w:val="20"/>
      <w:sz w:val="20"/>
      <w:szCs w:val="20"/>
      <w:u w:val="none"/>
    </w:rPr>
  </w:style>
  <w:style w:type="character" w:customStyle="1" w:styleId="61">
    <w:name w:val="页眉或页脚 (6)_"/>
    <w:basedOn w:val="a0"/>
    <w:link w:val="62"/>
    <w:uiPriority w:val="99"/>
    <w:rPr>
      <w:rFonts w:ascii="Franklin Gothic Heavy" w:hAnsi="Franklin Gothic Heavy" w:cs="Franklin Gothic Heavy"/>
      <w:noProof/>
      <w:sz w:val="20"/>
      <w:szCs w:val="20"/>
      <w:u w:val="none"/>
    </w:rPr>
  </w:style>
  <w:style w:type="character" w:customStyle="1" w:styleId="240">
    <w:name w:val="正文文本 (2) + 粗体4"/>
    <w:aliases w:val="间距 0 pt20"/>
    <w:basedOn w:val="2"/>
    <w:uiPriority w:val="99"/>
    <w:rPr>
      <w:rFonts w:ascii="MingLiU" w:eastAsia="MingLiU" w:cs="MingLiU"/>
      <w:b/>
      <w:bCs/>
      <w:spacing w:val="-10"/>
      <w:sz w:val="20"/>
      <w:szCs w:val="20"/>
      <w:u w:val="none"/>
      <w:lang w:val="en-US" w:eastAsia="en-US"/>
    </w:rPr>
  </w:style>
  <w:style w:type="character" w:customStyle="1" w:styleId="21pt0">
    <w:name w:val="图片标题 (2) + 间距 1 pt"/>
    <w:basedOn w:val="26"/>
    <w:uiPriority w:val="99"/>
    <w:rPr>
      <w:rFonts w:ascii="MingLiU" w:eastAsia="MingLiU" w:cs="MingLiU"/>
      <w:spacing w:val="20"/>
      <w:sz w:val="19"/>
      <w:szCs w:val="19"/>
      <w:u w:val="none"/>
    </w:rPr>
  </w:style>
  <w:style w:type="character" w:customStyle="1" w:styleId="2FranklinGothicHeavy">
    <w:name w:val="正文文本 (2) + Franklin Gothic Heavy"/>
    <w:aliases w:val="14 pt"/>
    <w:basedOn w:val="2"/>
    <w:uiPriority w:val="99"/>
    <w:rPr>
      <w:rFonts w:ascii="Franklin Gothic Heavy" w:eastAsia="MingLiU" w:hAnsi="Franklin Gothic Heavy" w:cs="Franklin Gothic Heavy"/>
      <w:sz w:val="28"/>
      <w:szCs w:val="28"/>
      <w:u w:val="none"/>
      <w:lang w:val="en-US" w:eastAsia="en-US"/>
    </w:rPr>
  </w:style>
  <w:style w:type="character" w:customStyle="1" w:styleId="2105pt">
    <w:name w:val="正文文本 (2) + 10.5 pt"/>
    <w:basedOn w:val="2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28pt">
    <w:name w:val="正文文本 (2) + 间距 8 pt"/>
    <w:basedOn w:val="2"/>
    <w:uiPriority w:val="99"/>
    <w:rPr>
      <w:rFonts w:ascii="MingLiU" w:eastAsia="MingLiU" w:cs="MingLiU"/>
      <w:spacing w:val="160"/>
      <w:sz w:val="20"/>
      <w:szCs w:val="20"/>
      <w:u w:val="none"/>
      <w:lang w:val="en-US" w:eastAsia="en-US"/>
    </w:rPr>
  </w:style>
  <w:style w:type="character" w:customStyle="1" w:styleId="510pt">
    <w:name w:val="正文文本 (5) + 10 pt"/>
    <w:basedOn w:val="5"/>
    <w:uiPriority w:val="99"/>
    <w:rPr>
      <w:rFonts w:ascii="MingLiU" w:eastAsia="MingLiU" w:cs="MingLiU"/>
      <w:sz w:val="20"/>
      <w:szCs w:val="20"/>
      <w:u w:val="none"/>
    </w:rPr>
  </w:style>
  <w:style w:type="character" w:customStyle="1" w:styleId="91pt">
    <w:name w:val="标题 #9 + 间距 1 pt"/>
    <w:basedOn w:val="9"/>
    <w:uiPriority w:val="99"/>
    <w:rPr>
      <w:rFonts w:ascii="MingLiU" w:eastAsia="MingLiU" w:cs="MingLiU"/>
      <w:spacing w:val="30"/>
      <w:sz w:val="32"/>
      <w:szCs w:val="32"/>
      <w:u w:val="none"/>
    </w:rPr>
  </w:style>
  <w:style w:type="character" w:customStyle="1" w:styleId="117">
    <w:name w:val="标题 #11 (7)_"/>
    <w:basedOn w:val="a0"/>
    <w:link w:val="1170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0pt">
    <w:name w:val="页眉或页脚 + 间距 0 pt"/>
    <w:basedOn w:val="a8"/>
    <w:uiPriority w:val="99"/>
    <w:rPr>
      <w:rFonts w:ascii="MingLiU" w:eastAsia="MingLiU" w:cs="MingLiU"/>
      <w:spacing w:val="0"/>
      <w:sz w:val="17"/>
      <w:szCs w:val="17"/>
      <w:u w:val="none"/>
    </w:rPr>
  </w:style>
  <w:style w:type="character" w:customStyle="1" w:styleId="118">
    <w:name w:val="标题 #11 (8)_"/>
    <w:basedOn w:val="a0"/>
    <w:link w:val="1181"/>
    <w:uiPriority w:val="99"/>
    <w:rPr>
      <w:rFonts w:ascii="MingLiU" w:eastAsia="MingLiU" w:cs="MingLiU"/>
      <w:sz w:val="22"/>
      <w:szCs w:val="22"/>
      <w:u w:val="none"/>
    </w:rPr>
  </w:style>
  <w:style w:type="character" w:customStyle="1" w:styleId="2pt">
    <w:name w:val="页眉或页脚 + 间距 2 pt"/>
    <w:basedOn w:val="a8"/>
    <w:uiPriority w:val="99"/>
    <w:rPr>
      <w:rFonts w:ascii="MingLiU" w:eastAsia="MingLiU" w:cs="MingLiU"/>
      <w:spacing w:val="40"/>
      <w:sz w:val="17"/>
      <w:szCs w:val="17"/>
      <w:u w:val="none"/>
    </w:rPr>
  </w:style>
  <w:style w:type="character" w:customStyle="1" w:styleId="2Gungsuh1">
    <w:name w:val="正文文本 (2) + Gungsuh1"/>
    <w:aliases w:val="9 pt,间距 0 pt19"/>
    <w:basedOn w:val="2"/>
    <w:uiPriority w:val="99"/>
    <w:rPr>
      <w:rFonts w:ascii="Gungsuh" w:eastAsia="Gungsuh" w:cs="Gungsuh"/>
      <w:spacing w:val="-10"/>
      <w:sz w:val="18"/>
      <w:szCs w:val="18"/>
      <w:u w:val="none"/>
    </w:rPr>
  </w:style>
  <w:style w:type="character" w:customStyle="1" w:styleId="101">
    <w:name w:val="正文文本 (10)_"/>
    <w:basedOn w:val="a0"/>
    <w:link w:val="103"/>
    <w:uiPriority w:val="99"/>
    <w:rPr>
      <w:rFonts w:ascii="Franklin Gothic Heavy" w:hAnsi="Franklin Gothic Heavy" w:cs="Franklin Gothic Heavy"/>
      <w:noProof/>
      <w:sz w:val="20"/>
      <w:szCs w:val="20"/>
      <w:u w:val="none"/>
    </w:rPr>
  </w:style>
  <w:style w:type="character" w:customStyle="1" w:styleId="111">
    <w:name w:val="正文文本 (11)_"/>
    <w:basedOn w:val="a0"/>
    <w:link w:val="119"/>
    <w:uiPriority w:val="99"/>
    <w:rPr>
      <w:rFonts w:ascii="MingLiU" w:eastAsia="MingLiU" w:cs="MingLiU"/>
      <w:spacing w:val="20"/>
      <w:sz w:val="19"/>
      <w:szCs w:val="19"/>
      <w:u w:val="none"/>
    </w:rPr>
  </w:style>
  <w:style w:type="character" w:customStyle="1" w:styleId="1110pt">
    <w:name w:val="正文文本 (11) + 10 pt"/>
    <w:aliases w:val="间距 0 pt18"/>
    <w:basedOn w:val="111"/>
    <w:uiPriority w:val="99"/>
    <w:rPr>
      <w:rFonts w:ascii="MingLiU" w:eastAsia="MingLiU" w:cs="MingLiU"/>
      <w:spacing w:val="0"/>
      <w:sz w:val="20"/>
      <w:szCs w:val="20"/>
      <w:u w:val="none"/>
    </w:rPr>
  </w:style>
  <w:style w:type="character" w:customStyle="1" w:styleId="295pt">
    <w:name w:val="正文文本 (2) + 9.5 pt"/>
    <w:aliases w:val="间距 1 pt9"/>
    <w:basedOn w:val="2"/>
    <w:uiPriority w:val="99"/>
    <w:rPr>
      <w:rFonts w:ascii="MingLiU" w:eastAsia="MingLiU" w:cs="MingLiU"/>
      <w:spacing w:val="20"/>
      <w:sz w:val="19"/>
      <w:szCs w:val="19"/>
      <w:u w:val="none"/>
    </w:rPr>
  </w:style>
  <w:style w:type="character" w:customStyle="1" w:styleId="26pt0">
    <w:name w:val="正文文本 (2) + 6 pt"/>
    <w:aliases w:val="间距 4 pt,缩放 66%8"/>
    <w:basedOn w:val="2"/>
    <w:uiPriority w:val="99"/>
    <w:rPr>
      <w:rFonts w:ascii="MingLiU" w:eastAsia="MingLiU" w:cs="MingLiU"/>
      <w:spacing w:val="90"/>
      <w:w w:val="66"/>
      <w:sz w:val="12"/>
      <w:szCs w:val="12"/>
      <w:u w:val="none"/>
    </w:rPr>
  </w:style>
  <w:style w:type="character" w:customStyle="1" w:styleId="24pt5">
    <w:name w:val="正文文本 (2) + 4 pt5"/>
    <w:aliases w:val="间距 5 pt8,缩放 75%7"/>
    <w:basedOn w:val="2"/>
    <w:uiPriority w:val="99"/>
    <w:rPr>
      <w:rFonts w:ascii="MingLiU" w:eastAsia="MingLiU" w:cs="MingLiU"/>
      <w:spacing w:val="100"/>
      <w:w w:val="75"/>
      <w:sz w:val="8"/>
      <w:szCs w:val="8"/>
      <w:u w:val="none"/>
    </w:rPr>
  </w:style>
  <w:style w:type="character" w:customStyle="1" w:styleId="28">
    <w:name w:val="标题 #2_"/>
    <w:basedOn w:val="a0"/>
    <w:link w:val="29"/>
    <w:uiPriority w:val="99"/>
    <w:rPr>
      <w:rFonts w:ascii="MingLiU" w:eastAsia="MingLiU" w:cs="MingLiU"/>
      <w:spacing w:val="280"/>
      <w:w w:val="120"/>
      <w:sz w:val="26"/>
      <w:szCs w:val="26"/>
      <w:u w:val="none"/>
      <w:lang w:val="en-US" w:eastAsia="en-US"/>
    </w:rPr>
  </w:style>
  <w:style w:type="character" w:customStyle="1" w:styleId="2FranklinGothicHeavy0">
    <w:name w:val="标题 #2 + Franklin Gothic Heavy"/>
    <w:aliases w:val="14 pt4,间距 0 pt17,缩放 100%7"/>
    <w:basedOn w:val="28"/>
    <w:uiPriority w:val="99"/>
    <w:rPr>
      <w:rFonts w:ascii="Franklin Gothic Heavy" w:eastAsia="MingLiU" w:hAnsi="Franklin Gothic Heavy" w:cs="Franklin Gothic Heavy"/>
      <w:spacing w:val="0"/>
      <w:w w:val="100"/>
      <w:sz w:val="28"/>
      <w:szCs w:val="28"/>
      <w:u w:val="none"/>
      <w:lang w:val="en-US" w:eastAsia="en-US"/>
    </w:rPr>
  </w:style>
  <w:style w:type="character" w:customStyle="1" w:styleId="2-2pt0">
    <w:name w:val="标题 #2 + 间距 -2 pt"/>
    <w:basedOn w:val="28"/>
    <w:uiPriority w:val="99"/>
    <w:rPr>
      <w:rFonts w:ascii="MingLiU" w:eastAsia="MingLiU" w:cs="MingLiU"/>
      <w:spacing w:val="-50"/>
      <w:w w:val="120"/>
      <w:sz w:val="26"/>
      <w:szCs w:val="26"/>
      <w:u w:val="none"/>
      <w:lang w:val="en-US" w:eastAsia="en-US"/>
    </w:rPr>
  </w:style>
  <w:style w:type="character" w:customStyle="1" w:styleId="1190">
    <w:name w:val="标题 #11 (9)_"/>
    <w:basedOn w:val="a0"/>
    <w:link w:val="1191"/>
    <w:uiPriority w:val="99"/>
    <w:rPr>
      <w:rFonts w:ascii="MingLiU" w:eastAsia="MingLiU" w:cs="MingLiU"/>
      <w:sz w:val="22"/>
      <w:szCs w:val="22"/>
      <w:u w:val="none"/>
    </w:rPr>
  </w:style>
  <w:style w:type="character" w:customStyle="1" w:styleId="12">
    <w:name w:val="正文文本 (12)_"/>
    <w:basedOn w:val="a0"/>
    <w:link w:val="120"/>
    <w:uiPriority w:val="99"/>
    <w:rPr>
      <w:rFonts w:ascii="Century Schoolbook" w:hAnsi="Century Schoolbook" w:cs="Century Schoolbook"/>
      <w:noProof/>
      <w:sz w:val="20"/>
      <w:szCs w:val="20"/>
      <w:u w:val="none"/>
    </w:rPr>
  </w:style>
  <w:style w:type="character" w:customStyle="1" w:styleId="72">
    <w:name w:val="页眉或页脚 (7)_"/>
    <w:basedOn w:val="a0"/>
    <w:link w:val="73"/>
    <w:uiPriority w:val="99"/>
    <w:rPr>
      <w:rFonts w:ascii="Garamond" w:hAnsi="Garamond" w:cs="Garamond"/>
      <w:spacing w:val="0"/>
      <w:sz w:val="21"/>
      <w:szCs w:val="21"/>
      <w:u w:val="none"/>
      <w:lang w:val="en-US" w:eastAsia="en-US"/>
    </w:rPr>
  </w:style>
  <w:style w:type="character" w:customStyle="1" w:styleId="245pt2">
    <w:name w:val="正文文本 (2) + 4.5 pt2"/>
    <w:aliases w:val="间距 5 pt7,缩放 75%6"/>
    <w:basedOn w:val="2"/>
    <w:uiPriority w:val="99"/>
    <w:rPr>
      <w:rFonts w:ascii="MingLiU" w:eastAsia="MingLiU" w:cs="MingLiU"/>
      <w:spacing w:val="110"/>
      <w:w w:val="75"/>
      <w:sz w:val="9"/>
      <w:szCs w:val="9"/>
      <w:u w:val="none"/>
    </w:rPr>
  </w:style>
  <w:style w:type="character" w:customStyle="1" w:styleId="25pt5">
    <w:name w:val="正文文本 (2) + 5 pt5"/>
    <w:aliases w:val="间距 6 pt2,缩放 66%7"/>
    <w:basedOn w:val="2"/>
    <w:uiPriority w:val="99"/>
    <w:rPr>
      <w:rFonts w:ascii="MingLiU" w:eastAsia="MingLiU" w:cs="MingLiU"/>
      <w:spacing w:val="120"/>
      <w:w w:val="66"/>
      <w:sz w:val="10"/>
      <w:szCs w:val="10"/>
      <w:u w:val="none"/>
    </w:rPr>
  </w:style>
  <w:style w:type="character" w:customStyle="1" w:styleId="25pt4">
    <w:name w:val="正文文本 (2) + 5 pt4"/>
    <w:aliases w:val="间距 5 pt6,缩放 75%5"/>
    <w:basedOn w:val="2"/>
    <w:uiPriority w:val="99"/>
    <w:rPr>
      <w:rFonts w:ascii="MingLiU" w:eastAsia="MingLiU" w:cs="MingLiU"/>
      <w:spacing w:val="100"/>
      <w:w w:val="75"/>
      <w:sz w:val="10"/>
      <w:szCs w:val="10"/>
      <w:u w:val="none"/>
    </w:rPr>
  </w:style>
  <w:style w:type="character" w:customStyle="1" w:styleId="1180">
    <w:name w:val="标题 #11 (8)"/>
    <w:basedOn w:val="118"/>
    <w:uiPriority w:val="99"/>
    <w:rPr>
      <w:rFonts w:ascii="MingLiU" w:eastAsia="MingLiU" w:cs="MingLiU"/>
      <w:spacing w:val="0"/>
      <w:sz w:val="22"/>
      <w:szCs w:val="22"/>
      <w:u w:val="none"/>
    </w:rPr>
  </w:style>
  <w:style w:type="character" w:customStyle="1" w:styleId="1110">
    <w:name w:val="标题 #11 (10)_"/>
    <w:basedOn w:val="a0"/>
    <w:link w:val="11100"/>
    <w:uiPriority w:val="99"/>
    <w:rPr>
      <w:rFonts w:ascii="MingLiU" w:eastAsia="MingLiU" w:cs="MingLiU"/>
      <w:spacing w:val="-30"/>
      <w:w w:val="80"/>
      <w:sz w:val="26"/>
      <w:szCs w:val="26"/>
      <w:u w:val="none"/>
    </w:rPr>
  </w:style>
  <w:style w:type="character" w:customStyle="1" w:styleId="1110Garamond">
    <w:name w:val="标题 #11 (10) + Garamond"/>
    <w:aliases w:val="16 pt,间距 0 pt16,缩放 100%6"/>
    <w:basedOn w:val="1110"/>
    <w:uiPriority w:val="99"/>
    <w:rPr>
      <w:rFonts w:ascii="Garamond" w:eastAsia="MingLiU" w:hAnsi="Garamond" w:cs="Garamond"/>
      <w:spacing w:val="0"/>
      <w:w w:val="100"/>
      <w:sz w:val="32"/>
      <w:szCs w:val="32"/>
      <w:u w:val="none"/>
    </w:rPr>
  </w:style>
  <w:style w:type="character" w:customStyle="1" w:styleId="1110Garamond1">
    <w:name w:val="标题 #11 (10) + Garamond1"/>
    <w:aliases w:val="18 pt,粗体7,间距 0 pt15,缩放 100%5"/>
    <w:basedOn w:val="1110"/>
    <w:uiPriority w:val="99"/>
    <w:rPr>
      <w:rFonts w:ascii="Garamond" w:eastAsia="MingLiU" w:hAnsi="Garamond" w:cs="Garamond"/>
      <w:b/>
      <w:bCs/>
      <w:spacing w:val="0"/>
      <w:w w:val="100"/>
      <w:sz w:val="36"/>
      <w:szCs w:val="36"/>
      <w:u w:val="none"/>
      <w:lang w:val="en-US" w:eastAsia="en-US"/>
    </w:rPr>
  </w:style>
  <w:style w:type="character" w:customStyle="1" w:styleId="1111">
    <w:name w:val="标题 #11 (11)_"/>
    <w:basedOn w:val="a0"/>
    <w:link w:val="11110"/>
    <w:uiPriority w:val="99"/>
    <w:rPr>
      <w:rFonts w:ascii="MingLiU" w:eastAsia="MingLiU" w:cs="MingLiU"/>
      <w:b/>
      <w:bCs/>
      <w:sz w:val="20"/>
      <w:szCs w:val="20"/>
      <w:u w:val="none"/>
    </w:rPr>
  </w:style>
  <w:style w:type="character" w:customStyle="1" w:styleId="0pt1">
    <w:name w:val="页眉或页脚 + 间距 0 pt1"/>
    <w:basedOn w:val="a8"/>
    <w:uiPriority w:val="99"/>
    <w:rPr>
      <w:rFonts w:ascii="MingLiU" w:eastAsia="MingLiU" w:cs="MingLiU"/>
      <w:spacing w:val="10"/>
      <w:sz w:val="17"/>
      <w:szCs w:val="17"/>
      <w:u w:val="none"/>
    </w:rPr>
  </w:style>
  <w:style w:type="character" w:customStyle="1" w:styleId="830">
    <w:name w:val="标题 #8 (3)_"/>
    <w:basedOn w:val="a0"/>
    <w:link w:val="831"/>
    <w:uiPriority w:val="99"/>
    <w:rPr>
      <w:rFonts w:ascii="Century Schoolbook" w:hAnsi="Century Schoolbook" w:cs="Century Schoolbook"/>
      <w:sz w:val="20"/>
      <w:szCs w:val="20"/>
      <w:u w:val="none"/>
    </w:rPr>
  </w:style>
  <w:style w:type="character" w:customStyle="1" w:styleId="2CordiaUPC">
    <w:name w:val="正文文本 (2) + CordiaUPC"/>
    <w:aliases w:val="26 pt"/>
    <w:basedOn w:val="2"/>
    <w:uiPriority w:val="99"/>
    <w:rPr>
      <w:rFonts w:ascii="CordiaUPC" w:eastAsia="MingLiU" w:hAnsi="CordiaUPC" w:cs="CordiaUPC"/>
      <w:sz w:val="52"/>
      <w:szCs w:val="52"/>
      <w:u w:val="none"/>
      <w:lang w:val="en-US" w:eastAsia="en-US"/>
    </w:rPr>
  </w:style>
  <w:style w:type="character" w:customStyle="1" w:styleId="255pt">
    <w:name w:val="正文文本 (2) + 5.5 pt"/>
    <w:aliases w:val="间距 4 pt1,缩放 66%6"/>
    <w:basedOn w:val="2"/>
    <w:uiPriority w:val="99"/>
    <w:rPr>
      <w:rFonts w:ascii="MingLiU" w:eastAsia="MingLiU" w:cs="MingLiU"/>
      <w:spacing w:val="90"/>
      <w:w w:val="66"/>
      <w:sz w:val="11"/>
      <w:szCs w:val="11"/>
      <w:u w:val="none"/>
    </w:rPr>
  </w:style>
  <w:style w:type="character" w:customStyle="1" w:styleId="41pt">
    <w:name w:val="正文文本 (4) + 间距 1 pt"/>
    <w:basedOn w:val="41"/>
    <w:uiPriority w:val="99"/>
    <w:rPr>
      <w:rFonts w:ascii="MingLiU" w:eastAsia="MingLiU" w:cs="MingLiU"/>
      <w:spacing w:val="30"/>
      <w:sz w:val="14"/>
      <w:szCs w:val="14"/>
      <w:u w:val="none"/>
    </w:rPr>
  </w:style>
  <w:style w:type="character" w:customStyle="1" w:styleId="84">
    <w:name w:val="标题 #8 (4)_"/>
    <w:basedOn w:val="a0"/>
    <w:link w:val="840"/>
    <w:uiPriority w:val="99"/>
    <w:rPr>
      <w:rFonts w:ascii="Garamond" w:hAnsi="Garamond" w:cs="Garamond"/>
      <w:sz w:val="20"/>
      <w:szCs w:val="20"/>
      <w:u w:val="none"/>
      <w:lang w:val="en-US" w:eastAsia="en-US"/>
    </w:rPr>
  </w:style>
  <w:style w:type="character" w:customStyle="1" w:styleId="26pt1">
    <w:name w:val="正文文本 (2) + 6 pt1"/>
    <w:aliases w:val="间距 1 pt8,缩放 66%5"/>
    <w:basedOn w:val="2"/>
    <w:uiPriority w:val="99"/>
    <w:rPr>
      <w:rFonts w:ascii="MingLiU" w:eastAsia="MingLiU" w:cs="MingLiU"/>
      <w:spacing w:val="20"/>
      <w:w w:val="66"/>
      <w:sz w:val="12"/>
      <w:szCs w:val="12"/>
      <w:u w:val="none"/>
    </w:rPr>
  </w:style>
  <w:style w:type="character" w:customStyle="1" w:styleId="114-2pt">
    <w:name w:val="标题 #11 (4) + 间距 -2 pt"/>
    <w:basedOn w:val="114"/>
    <w:uiPriority w:val="99"/>
    <w:rPr>
      <w:rFonts w:ascii="MingLiU" w:eastAsia="MingLiU" w:cs="MingLiU"/>
      <w:spacing w:val="-40"/>
      <w:sz w:val="22"/>
      <w:szCs w:val="22"/>
      <w:u w:val="none"/>
    </w:rPr>
  </w:style>
  <w:style w:type="character" w:customStyle="1" w:styleId="31">
    <w:name w:val="表格标题 (3)_"/>
    <w:basedOn w:val="a0"/>
    <w:link w:val="32"/>
    <w:uiPriority w:val="99"/>
    <w:rPr>
      <w:rFonts w:ascii="MingLiU" w:eastAsia="MingLiU" w:cs="MingLiU"/>
      <w:spacing w:val="20"/>
      <w:sz w:val="17"/>
      <w:szCs w:val="17"/>
      <w:u w:val="none"/>
    </w:rPr>
  </w:style>
  <w:style w:type="character" w:customStyle="1" w:styleId="2SegoeUI">
    <w:name w:val="正文文本 (2) + Segoe UI"/>
    <w:aliases w:val="12 pt3,粗体6"/>
    <w:basedOn w:val="2"/>
    <w:uiPriority w:val="99"/>
    <w:rPr>
      <w:rFonts w:ascii="Segoe UI" w:eastAsia="MingLiU" w:hAnsi="Segoe UI" w:cs="Segoe UI"/>
      <w:b/>
      <w:bCs/>
      <w:sz w:val="24"/>
      <w:szCs w:val="24"/>
      <w:u w:val="none"/>
      <w:lang w:val="en-US" w:eastAsia="en-US"/>
    </w:rPr>
  </w:style>
  <w:style w:type="character" w:customStyle="1" w:styleId="211pt">
    <w:name w:val="正文文本 (2) + 11 pt"/>
    <w:aliases w:val="间距 1 pt7"/>
    <w:basedOn w:val="2"/>
    <w:uiPriority w:val="99"/>
    <w:rPr>
      <w:rFonts w:ascii="MingLiU" w:eastAsia="MingLiU" w:cs="MingLiU"/>
      <w:spacing w:val="20"/>
      <w:sz w:val="22"/>
      <w:szCs w:val="22"/>
      <w:u w:val="none"/>
    </w:rPr>
  </w:style>
  <w:style w:type="character" w:customStyle="1" w:styleId="Garamond1">
    <w:name w:val="页眉或页脚 + Garamond1"/>
    <w:aliases w:val="10.5 pt1,间距 0 pt14"/>
    <w:basedOn w:val="a8"/>
    <w:uiPriority w:val="99"/>
    <w:rPr>
      <w:rFonts w:ascii="Garamond" w:eastAsia="MingLiU" w:hAnsi="Garamond" w:cs="Garamond"/>
      <w:spacing w:val="0"/>
      <w:sz w:val="21"/>
      <w:szCs w:val="21"/>
      <w:u w:val="none"/>
      <w:lang w:val="en-US" w:eastAsia="en-US"/>
    </w:rPr>
  </w:style>
  <w:style w:type="character" w:customStyle="1" w:styleId="13">
    <w:name w:val="正文文本 (13)_"/>
    <w:basedOn w:val="a0"/>
    <w:link w:val="130"/>
    <w:uiPriority w:val="99"/>
    <w:rPr>
      <w:rFonts w:ascii="MingLiU" w:eastAsia="MingLiU" w:cs="MingLiU"/>
      <w:b/>
      <w:bCs/>
      <w:sz w:val="20"/>
      <w:szCs w:val="20"/>
      <w:u w:val="none"/>
    </w:rPr>
  </w:style>
  <w:style w:type="character" w:customStyle="1" w:styleId="131">
    <w:name w:val="正文文本 (13) + 非粗体"/>
    <w:basedOn w:val="13"/>
    <w:uiPriority w:val="99"/>
    <w:rPr>
      <w:rFonts w:ascii="MingLiU" w:eastAsia="MingLiU" w:cs="MingLiU"/>
      <w:b/>
      <w:bCs/>
      <w:sz w:val="20"/>
      <w:szCs w:val="20"/>
      <w:u w:val="none"/>
    </w:rPr>
  </w:style>
  <w:style w:type="character" w:customStyle="1" w:styleId="2Verdana">
    <w:name w:val="正文文本 (2) + Verdana"/>
    <w:aliases w:val="9 pt1,粗体5"/>
    <w:basedOn w:val="2"/>
    <w:uiPriority w:val="99"/>
    <w:rPr>
      <w:rFonts w:ascii="Verdana" w:eastAsia="MingLiU" w:hAnsi="Verdana" w:cs="Verdana"/>
      <w:b/>
      <w:bCs/>
      <w:sz w:val="18"/>
      <w:szCs w:val="18"/>
      <w:u w:val="none"/>
      <w:lang w:val="en-US" w:eastAsia="en-US"/>
    </w:rPr>
  </w:style>
  <w:style w:type="character" w:customStyle="1" w:styleId="255pt1">
    <w:name w:val="正文文本 (2) + 5.5 pt1"/>
    <w:aliases w:val="缩放 150%"/>
    <w:basedOn w:val="2"/>
    <w:uiPriority w:val="99"/>
    <w:rPr>
      <w:rFonts w:ascii="MingLiU" w:eastAsia="MingLiU" w:cs="MingLiU"/>
      <w:w w:val="150"/>
      <w:sz w:val="11"/>
      <w:szCs w:val="11"/>
      <w:u w:val="none"/>
    </w:rPr>
  </w:style>
  <w:style w:type="character" w:customStyle="1" w:styleId="2Garamond1">
    <w:name w:val="正文文本 (2) + Garamond1"/>
    <w:aliases w:val="8.5 pt1,粗体4,斜体9"/>
    <w:basedOn w:val="2"/>
    <w:uiPriority w:val="99"/>
    <w:rPr>
      <w:rFonts w:ascii="Garamond" w:eastAsia="MingLiU" w:hAnsi="Garamond" w:cs="Garamond"/>
      <w:b/>
      <w:bCs/>
      <w:i/>
      <w:iCs/>
      <w:sz w:val="17"/>
      <w:szCs w:val="17"/>
      <w:u w:val="none"/>
      <w:lang w:val="en-US" w:eastAsia="en-US"/>
    </w:rPr>
  </w:style>
  <w:style w:type="character" w:customStyle="1" w:styleId="14">
    <w:name w:val="正文文本 (14)_"/>
    <w:basedOn w:val="a0"/>
    <w:link w:val="140"/>
    <w:uiPriority w:val="99"/>
    <w:rPr>
      <w:rFonts w:ascii="Century Schoolbook" w:hAnsi="Century Schoolbook" w:cs="Century Schoolbook"/>
      <w:b/>
      <w:bCs/>
      <w:u w:val="none"/>
      <w:lang w:val="en-US" w:eastAsia="en-US"/>
    </w:rPr>
  </w:style>
  <w:style w:type="character" w:customStyle="1" w:styleId="14Garamond">
    <w:name w:val="正文文本 (14) + Garamond"/>
    <w:aliases w:val="10 pt6,非粗体4"/>
    <w:basedOn w:val="14"/>
    <w:uiPriority w:val="99"/>
    <w:rPr>
      <w:rFonts w:ascii="Garamond" w:hAnsi="Garamond" w:cs="Garamond"/>
      <w:b/>
      <w:bCs/>
      <w:noProof/>
      <w:sz w:val="20"/>
      <w:szCs w:val="20"/>
      <w:u w:val="none"/>
      <w:lang w:val="en-US" w:eastAsia="en-US"/>
    </w:rPr>
  </w:style>
  <w:style w:type="character" w:customStyle="1" w:styleId="1121pt">
    <w:name w:val="标题 #11 (2) + 间距 1 pt"/>
    <w:basedOn w:val="112"/>
    <w:uiPriority w:val="99"/>
    <w:rPr>
      <w:rFonts w:ascii="MingLiU" w:eastAsia="MingLiU" w:cs="MingLiU"/>
      <w:spacing w:val="30"/>
      <w:sz w:val="21"/>
      <w:szCs w:val="21"/>
      <w:u w:val="none"/>
    </w:rPr>
  </w:style>
  <w:style w:type="character" w:customStyle="1" w:styleId="2a">
    <w:name w:val="正文文本 (2)"/>
    <w:basedOn w:val="2"/>
    <w:uiPriority w:val="99"/>
    <w:rPr>
      <w:rFonts w:ascii="MingLiU" w:eastAsia="MingLiU" w:cs="MingLiU"/>
      <w:sz w:val="20"/>
      <w:szCs w:val="20"/>
      <w:u w:val="none"/>
    </w:rPr>
  </w:style>
  <w:style w:type="character" w:customStyle="1" w:styleId="90pt">
    <w:name w:val="标题 #9 + 间距 0 pt"/>
    <w:basedOn w:val="9"/>
    <w:uiPriority w:val="99"/>
    <w:rPr>
      <w:rFonts w:ascii="MingLiU" w:eastAsia="MingLiU" w:cs="MingLiU"/>
      <w:spacing w:val="0"/>
      <w:sz w:val="32"/>
      <w:szCs w:val="32"/>
      <w:u w:val="none"/>
    </w:rPr>
  </w:style>
  <w:style w:type="character" w:customStyle="1" w:styleId="15">
    <w:name w:val="正文文本 (15)_"/>
    <w:basedOn w:val="a0"/>
    <w:link w:val="150"/>
    <w:uiPriority w:val="99"/>
    <w:rPr>
      <w:rFonts w:ascii="MingLiU" w:eastAsia="MingLiU" w:cs="MingLiU"/>
      <w:sz w:val="26"/>
      <w:szCs w:val="26"/>
      <w:u w:val="none"/>
      <w:lang w:val="zh-CN" w:eastAsia="zh-CN"/>
    </w:rPr>
  </w:style>
  <w:style w:type="character" w:customStyle="1" w:styleId="15Garamond">
    <w:name w:val="正文文本 (15) + Garamond"/>
    <w:aliases w:val="16 pt2"/>
    <w:basedOn w:val="15"/>
    <w:uiPriority w:val="99"/>
    <w:rPr>
      <w:rFonts w:ascii="Garamond" w:eastAsia="MingLiU" w:hAnsi="Garamond" w:cs="Garamond"/>
      <w:spacing w:val="0"/>
      <w:sz w:val="32"/>
      <w:szCs w:val="32"/>
      <w:u w:val="none"/>
      <w:lang w:val="zh-CN" w:eastAsia="zh-CN"/>
    </w:rPr>
  </w:style>
  <w:style w:type="character" w:customStyle="1" w:styleId="15Garamond1">
    <w:name w:val="正文文本 (15) + Garamond1"/>
    <w:aliases w:val="17 pt"/>
    <w:basedOn w:val="15"/>
    <w:uiPriority w:val="99"/>
    <w:rPr>
      <w:rFonts w:ascii="Garamond" w:eastAsia="MingLiU" w:hAnsi="Garamond" w:cs="Garamond"/>
      <w:sz w:val="34"/>
      <w:szCs w:val="34"/>
      <w:u w:val="none"/>
      <w:lang w:val="en-US" w:eastAsia="en-US"/>
    </w:rPr>
  </w:style>
  <w:style w:type="character" w:customStyle="1" w:styleId="110pt">
    <w:name w:val="正文文本 (11) + 间距 0 pt"/>
    <w:basedOn w:val="111"/>
    <w:uiPriority w:val="99"/>
    <w:rPr>
      <w:rFonts w:ascii="MingLiU" w:eastAsia="MingLiU" w:cs="MingLiU"/>
      <w:spacing w:val="0"/>
      <w:sz w:val="19"/>
      <w:szCs w:val="19"/>
      <w:u w:val="none"/>
    </w:rPr>
  </w:style>
  <w:style w:type="character" w:customStyle="1" w:styleId="16">
    <w:name w:val="正文文本 (16)_"/>
    <w:basedOn w:val="a0"/>
    <w:link w:val="160"/>
    <w:uiPriority w:val="99"/>
    <w:rPr>
      <w:rFonts w:ascii="MingLiU" w:eastAsia="MingLiU" w:cs="MingLiU"/>
      <w:spacing w:val="180"/>
      <w:sz w:val="8"/>
      <w:szCs w:val="8"/>
      <w:u w:val="none"/>
    </w:rPr>
  </w:style>
  <w:style w:type="character" w:customStyle="1" w:styleId="85">
    <w:name w:val="页眉或页脚 (8)_"/>
    <w:basedOn w:val="a0"/>
    <w:link w:val="86"/>
    <w:uiPriority w:val="99"/>
    <w:rPr>
      <w:rFonts w:ascii="Garamond" w:hAnsi="Garamond" w:cs="Garamond"/>
      <w:noProof/>
      <w:sz w:val="20"/>
      <w:szCs w:val="20"/>
      <w:u w:val="none"/>
    </w:rPr>
  </w:style>
  <w:style w:type="character" w:customStyle="1" w:styleId="17">
    <w:name w:val="正文文本 (17)_"/>
    <w:basedOn w:val="a0"/>
    <w:link w:val="170"/>
    <w:uiPriority w:val="99"/>
    <w:rPr>
      <w:rFonts w:ascii="Garamond" w:hAnsi="Garamond" w:cs="Garamond"/>
      <w:noProof/>
      <w:sz w:val="20"/>
      <w:szCs w:val="20"/>
      <w:u w:val="none"/>
    </w:rPr>
  </w:style>
  <w:style w:type="character" w:customStyle="1" w:styleId="93">
    <w:name w:val="页眉或页脚 (9)_"/>
    <w:basedOn w:val="a0"/>
    <w:link w:val="94"/>
    <w:uiPriority w:val="99"/>
    <w:rPr>
      <w:rFonts w:ascii="MingLiU" w:eastAsia="MingLiU" w:cs="MingLiU"/>
      <w:spacing w:val="10"/>
      <w:sz w:val="17"/>
      <w:szCs w:val="17"/>
      <w:u w:val="none"/>
    </w:rPr>
  </w:style>
  <w:style w:type="character" w:customStyle="1" w:styleId="104">
    <w:name w:val="页眉或页脚 (10)_"/>
    <w:basedOn w:val="a0"/>
    <w:link w:val="105"/>
    <w:uiPriority w:val="99"/>
    <w:rPr>
      <w:rFonts w:ascii="Garamond" w:hAnsi="Garamond" w:cs="Garamond"/>
      <w:noProof/>
      <w:sz w:val="20"/>
      <w:szCs w:val="20"/>
      <w:u w:val="none"/>
    </w:rPr>
  </w:style>
  <w:style w:type="character" w:customStyle="1" w:styleId="11a">
    <w:name w:val="标题 #11 + 非粗体"/>
    <w:basedOn w:val="11"/>
    <w:uiPriority w:val="99"/>
    <w:rPr>
      <w:rFonts w:ascii="MingLiU" w:eastAsia="MingLiU" w:cs="MingLiU"/>
      <w:b/>
      <w:bCs/>
      <w:sz w:val="20"/>
      <w:szCs w:val="20"/>
      <w:u w:val="none"/>
    </w:rPr>
  </w:style>
  <w:style w:type="character" w:customStyle="1" w:styleId="25pt3">
    <w:name w:val="正文文本 (2) + 5 pt3"/>
    <w:aliases w:val="缩放 66%4"/>
    <w:basedOn w:val="2"/>
    <w:uiPriority w:val="99"/>
    <w:rPr>
      <w:rFonts w:ascii="MingLiU" w:eastAsia="MingLiU" w:cs="MingLiU"/>
      <w:w w:val="66"/>
      <w:sz w:val="10"/>
      <w:szCs w:val="10"/>
      <w:u w:val="none"/>
    </w:rPr>
  </w:style>
  <w:style w:type="character" w:customStyle="1" w:styleId="105pt">
    <w:name w:val="标题 #10 + 5 pt"/>
    <w:aliases w:val="间距 0 pt13,缩放 75%4"/>
    <w:basedOn w:val="10"/>
    <w:uiPriority w:val="99"/>
    <w:rPr>
      <w:rFonts w:ascii="MingLiU" w:eastAsia="MingLiU" w:cs="MingLiU"/>
      <w:spacing w:val="0"/>
      <w:w w:val="75"/>
      <w:sz w:val="10"/>
      <w:szCs w:val="10"/>
      <w:u w:val="none"/>
    </w:rPr>
  </w:style>
  <w:style w:type="character" w:customStyle="1" w:styleId="10-2pt">
    <w:name w:val="标题 #10 + 间距 -2 pt"/>
    <w:basedOn w:val="10"/>
    <w:uiPriority w:val="99"/>
    <w:rPr>
      <w:rFonts w:ascii="MingLiU" w:eastAsia="MingLiU" w:cs="MingLiU"/>
      <w:spacing w:val="-50"/>
      <w:w w:val="66"/>
      <w:u w:val="none"/>
    </w:rPr>
  </w:style>
  <w:style w:type="character" w:customStyle="1" w:styleId="10CenturySchoolbook">
    <w:name w:val="标题 #10 + Century Schoolbook"/>
    <w:aliases w:val="10 pt5,间距 1 pt6,缩放 100%4"/>
    <w:basedOn w:val="10"/>
    <w:uiPriority w:val="99"/>
    <w:rPr>
      <w:rFonts w:ascii="Century Schoolbook" w:eastAsia="MingLiU" w:hAnsi="Century Schoolbook" w:cs="Century Schoolbook"/>
      <w:spacing w:val="20"/>
      <w:w w:val="100"/>
      <w:sz w:val="20"/>
      <w:szCs w:val="20"/>
      <w:u w:val="none"/>
    </w:rPr>
  </w:style>
  <w:style w:type="character" w:customStyle="1" w:styleId="245pt1">
    <w:name w:val="正文文本 (2) + 4.5 pt1"/>
    <w:aliases w:val="间距 5 pt5,缩放 66%3"/>
    <w:basedOn w:val="2"/>
    <w:uiPriority w:val="99"/>
    <w:rPr>
      <w:rFonts w:ascii="MingLiU" w:eastAsia="MingLiU" w:cs="MingLiU"/>
      <w:spacing w:val="110"/>
      <w:w w:val="66"/>
      <w:sz w:val="9"/>
      <w:szCs w:val="9"/>
      <w:u w:val="none"/>
    </w:rPr>
  </w:style>
  <w:style w:type="character" w:customStyle="1" w:styleId="CenturySchoolbook0">
    <w:name w:val="其他 + Century Schoolbook"/>
    <w:aliases w:val="17 pt2,间距 -1 pt4"/>
    <w:basedOn w:val="a6"/>
    <w:uiPriority w:val="99"/>
    <w:rPr>
      <w:rFonts w:ascii="Century Schoolbook" w:hAnsi="Century Schoolbook" w:cs="Century Schoolbook"/>
      <w:spacing w:val="-20"/>
      <w:sz w:val="34"/>
      <w:szCs w:val="34"/>
      <w:u w:val="none"/>
      <w:lang w:val="en-US" w:eastAsia="en-US"/>
    </w:rPr>
  </w:style>
  <w:style w:type="character" w:customStyle="1" w:styleId="18">
    <w:name w:val="正文文本 (18)_"/>
    <w:basedOn w:val="a0"/>
    <w:link w:val="180"/>
    <w:uiPriority w:val="99"/>
    <w:rPr>
      <w:rFonts w:ascii="Century Schoolbook" w:hAnsi="Century Schoolbook" w:cs="Century Schoolbook"/>
      <w:i/>
      <w:iCs/>
      <w:sz w:val="38"/>
      <w:szCs w:val="38"/>
      <w:u w:val="none"/>
      <w:lang w:val="en-US" w:eastAsia="en-US"/>
    </w:rPr>
  </w:style>
  <w:style w:type="character" w:customStyle="1" w:styleId="18FranklinGothicDemiCond">
    <w:name w:val="正文文本 (18) + Franklin Gothic Demi Cond"/>
    <w:aliases w:val="22 pt"/>
    <w:basedOn w:val="18"/>
    <w:uiPriority w:val="99"/>
    <w:rPr>
      <w:rFonts w:ascii="Franklin Gothic Demi Cond" w:hAnsi="Franklin Gothic Demi Cond" w:cs="Franklin Gothic Demi Cond"/>
      <w:i/>
      <w:iCs/>
      <w:sz w:val="44"/>
      <w:szCs w:val="44"/>
      <w:u w:val="none"/>
      <w:lang w:val="en-US" w:eastAsia="en-US"/>
    </w:rPr>
  </w:style>
  <w:style w:type="character" w:customStyle="1" w:styleId="24pt4">
    <w:name w:val="正文文本 (2) + 4 pt4"/>
    <w:aliases w:val="间距 5 pt4,缩放 75%3"/>
    <w:basedOn w:val="2"/>
    <w:uiPriority w:val="99"/>
    <w:rPr>
      <w:rFonts w:ascii="MingLiU" w:eastAsia="MingLiU" w:cs="MingLiU"/>
      <w:spacing w:val="110"/>
      <w:w w:val="75"/>
      <w:sz w:val="8"/>
      <w:szCs w:val="8"/>
      <w:u w:val="none"/>
    </w:rPr>
  </w:style>
  <w:style w:type="character" w:customStyle="1" w:styleId="19">
    <w:name w:val="正文文本 (19)_"/>
    <w:basedOn w:val="a0"/>
    <w:link w:val="190"/>
    <w:uiPriority w:val="99"/>
    <w:rPr>
      <w:rFonts w:ascii="MingLiU" w:eastAsia="MingLiU" w:cs="MingLiU"/>
      <w:spacing w:val="-30"/>
      <w:sz w:val="20"/>
      <w:szCs w:val="20"/>
      <w:u w:val="none"/>
    </w:rPr>
  </w:style>
  <w:style w:type="character" w:customStyle="1" w:styleId="25pt2">
    <w:name w:val="正文文本 (2) + 5 pt2"/>
    <w:aliases w:val="间距 6 pt1,缩放 66%2"/>
    <w:basedOn w:val="2"/>
    <w:uiPriority w:val="99"/>
    <w:rPr>
      <w:rFonts w:ascii="MingLiU" w:eastAsia="MingLiU" w:cs="MingLiU"/>
      <w:spacing w:val="120"/>
      <w:w w:val="66"/>
      <w:sz w:val="10"/>
      <w:szCs w:val="10"/>
      <w:u w:val="none"/>
    </w:rPr>
  </w:style>
  <w:style w:type="character" w:customStyle="1" w:styleId="24pt3">
    <w:name w:val="正文文本 (2) + 4 pt3"/>
    <w:aliases w:val="间距 5 pt3,缩放 75%2"/>
    <w:basedOn w:val="2"/>
    <w:uiPriority w:val="99"/>
    <w:rPr>
      <w:rFonts w:ascii="MingLiU" w:eastAsia="MingLiU" w:cs="MingLiU"/>
      <w:spacing w:val="110"/>
      <w:w w:val="75"/>
      <w:sz w:val="8"/>
      <w:szCs w:val="8"/>
      <w:u w:val="none"/>
    </w:rPr>
  </w:style>
  <w:style w:type="character" w:customStyle="1" w:styleId="230">
    <w:name w:val="正文文本 (2) + 粗体3"/>
    <w:aliases w:val="间距 1 pt5"/>
    <w:basedOn w:val="2"/>
    <w:uiPriority w:val="99"/>
    <w:rPr>
      <w:rFonts w:ascii="MingLiU" w:eastAsia="MingLiU" w:cs="MingLiU"/>
      <w:b/>
      <w:bCs/>
      <w:spacing w:val="20"/>
      <w:sz w:val="20"/>
      <w:szCs w:val="20"/>
      <w:u w:val="none"/>
    </w:rPr>
  </w:style>
  <w:style w:type="character" w:customStyle="1" w:styleId="11b">
    <w:name w:val="页眉或页脚 (11)_"/>
    <w:basedOn w:val="a0"/>
    <w:link w:val="11c"/>
    <w:uiPriority w:val="99"/>
    <w:rPr>
      <w:rFonts w:ascii="Garamond" w:hAnsi="Garamond" w:cs="Garamond"/>
      <w:sz w:val="20"/>
      <w:szCs w:val="20"/>
      <w:u w:val="none"/>
      <w:lang w:val="en-US" w:eastAsia="en-US"/>
    </w:rPr>
  </w:style>
  <w:style w:type="character" w:customStyle="1" w:styleId="74">
    <w:name w:val="标题 #7_"/>
    <w:basedOn w:val="a0"/>
    <w:link w:val="75"/>
    <w:uiPriority w:val="99"/>
    <w:rPr>
      <w:rFonts w:ascii="MingLiU" w:eastAsia="MingLiU" w:cs="MingLiU"/>
      <w:spacing w:val="-50"/>
      <w:w w:val="150"/>
      <w:sz w:val="24"/>
      <w:szCs w:val="24"/>
      <w:u w:val="none"/>
      <w:lang w:val="zh-CN" w:eastAsia="zh-CN"/>
    </w:rPr>
  </w:style>
  <w:style w:type="character" w:customStyle="1" w:styleId="7Garamond">
    <w:name w:val="标题 #7 + Garamond"/>
    <w:aliases w:val="15 pt,间距 0 pt12,缩放 100%3"/>
    <w:basedOn w:val="74"/>
    <w:uiPriority w:val="99"/>
    <w:rPr>
      <w:rFonts w:ascii="Garamond" w:eastAsia="MingLiU" w:hAnsi="Garamond" w:cs="Garamond"/>
      <w:spacing w:val="-10"/>
      <w:w w:val="100"/>
      <w:sz w:val="30"/>
      <w:szCs w:val="30"/>
      <w:u w:val="none"/>
      <w:lang w:val="zh-CN" w:eastAsia="zh-CN"/>
    </w:rPr>
  </w:style>
  <w:style w:type="character" w:customStyle="1" w:styleId="1030">
    <w:name w:val="标题 #10 (3)_"/>
    <w:basedOn w:val="a0"/>
    <w:link w:val="1031"/>
    <w:uiPriority w:val="99"/>
    <w:rPr>
      <w:rFonts w:ascii="MingLiU" w:eastAsia="MingLiU" w:cs="MingLiU"/>
      <w:spacing w:val="-50"/>
      <w:w w:val="150"/>
      <w:sz w:val="24"/>
      <w:szCs w:val="24"/>
      <w:u w:val="none"/>
      <w:lang w:val="zh-CN" w:eastAsia="zh-CN"/>
    </w:rPr>
  </w:style>
  <w:style w:type="character" w:customStyle="1" w:styleId="103Garamond">
    <w:name w:val="标题 #10 (3) + Garamond"/>
    <w:aliases w:val="15 pt1,间距 0 pt11,缩放 100%2"/>
    <w:basedOn w:val="1030"/>
    <w:uiPriority w:val="99"/>
    <w:rPr>
      <w:rFonts w:ascii="Garamond" w:eastAsia="MingLiU" w:hAnsi="Garamond" w:cs="Garamond"/>
      <w:spacing w:val="0"/>
      <w:w w:val="100"/>
      <w:sz w:val="30"/>
      <w:szCs w:val="30"/>
      <w:u w:val="none"/>
      <w:lang w:val="zh-CN" w:eastAsia="zh-CN"/>
    </w:rPr>
  </w:style>
  <w:style w:type="character" w:customStyle="1" w:styleId="2CenturySchoolbook4">
    <w:name w:val="正文文本 (2) + Century Schoolbook4"/>
    <w:aliases w:val="间距 1 pt4"/>
    <w:basedOn w:val="2"/>
    <w:uiPriority w:val="99"/>
    <w:rPr>
      <w:rFonts w:ascii="Century Schoolbook" w:eastAsia="MingLiU" w:hAnsi="Century Schoolbook" w:cs="Century Schoolbook"/>
      <w:spacing w:val="20"/>
      <w:sz w:val="20"/>
      <w:szCs w:val="20"/>
      <w:u w:val="none"/>
      <w:lang w:val="en-US" w:eastAsia="en-US"/>
    </w:rPr>
  </w:style>
  <w:style w:type="character" w:customStyle="1" w:styleId="Garamond3">
    <w:name w:val="其他 + Garamond"/>
    <w:aliases w:val="16 pt1,间距 0 pt10"/>
    <w:basedOn w:val="a6"/>
    <w:uiPriority w:val="99"/>
    <w:rPr>
      <w:rFonts w:ascii="Garamond" w:hAnsi="Garamond" w:cs="Garamond"/>
      <w:spacing w:val="-10"/>
      <w:sz w:val="32"/>
      <w:szCs w:val="32"/>
      <w:u w:val="none"/>
      <w:lang w:val="zh-CN" w:eastAsia="zh-CN"/>
    </w:rPr>
  </w:style>
  <w:style w:type="character" w:customStyle="1" w:styleId="MingLiU2">
    <w:name w:val="其他 + MingLiU2"/>
    <w:aliases w:val="13 pt,间距 1 pt3,缩放 80%"/>
    <w:basedOn w:val="a6"/>
    <w:uiPriority w:val="99"/>
    <w:rPr>
      <w:rFonts w:ascii="MingLiU" w:eastAsia="MingLiU" w:hAnsi="Times New Roman" w:cs="MingLiU"/>
      <w:spacing w:val="20"/>
      <w:w w:val="80"/>
      <w:sz w:val="26"/>
      <w:szCs w:val="26"/>
      <w:u w:val="none"/>
      <w:lang w:val="zh-CN" w:eastAsia="zh-CN"/>
    </w:rPr>
  </w:style>
  <w:style w:type="character" w:customStyle="1" w:styleId="Garamond10">
    <w:name w:val="其他 + Garamond1"/>
    <w:aliases w:val="18 pt1,粗体3"/>
    <w:basedOn w:val="a6"/>
    <w:uiPriority w:val="99"/>
    <w:rPr>
      <w:rFonts w:ascii="Garamond" w:hAnsi="Garamond" w:cs="Garamond"/>
      <w:b/>
      <w:bCs/>
      <w:sz w:val="36"/>
      <w:szCs w:val="36"/>
      <w:u w:val="none"/>
      <w:lang w:val="en-US" w:eastAsia="en-US"/>
    </w:rPr>
  </w:style>
  <w:style w:type="character" w:customStyle="1" w:styleId="1192pt">
    <w:name w:val="标题 #11 (9) + 间距 2 pt"/>
    <w:basedOn w:val="1190"/>
    <w:uiPriority w:val="99"/>
    <w:rPr>
      <w:rFonts w:ascii="MingLiU" w:eastAsia="MingLiU" w:cs="MingLiU"/>
      <w:spacing w:val="50"/>
      <w:sz w:val="22"/>
      <w:szCs w:val="22"/>
      <w:u w:val="none"/>
    </w:rPr>
  </w:style>
  <w:style w:type="character" w:customStyle="1" w:styleId="1190pt">
    <w:name w:val="标题 #11 (9) + 间距 0 pt"/>
    <w:basedOn w:val="1190"/>
    <w:uiPriority w:val="99"/>
    <w:rPr>
      <w:rFonts w:ascii="MingLiU" w:eastAsia="MingLiU" w:cs="MingLiU"/>
      <w:spacing w:val="-10"/>
      <w:sz w:val="22"/>
      <w:szCs w:val="22"/>
      <w:u w:val="none"/>
    </w:rPr>
  </w:style>
  <w:style w:type="character" w:customStyle="1" w:styleId="24pt2">
    <w:name w:val="正文文本 (2) + 4 pt2"/>
    <w:basedOn w:val="2"/>
    <w:uiPriority w:val="99"/>
    <w:rPr>
      <w:rFonts w:ascii="MingLiU" w:eastAsia="MingLiU" w:cs="MingLiU"/>
      <w:sz w:val="8"/>
      <w:szCs w:val="8"/>
      <w:u w:val="none"/>
    </w:rPr>
  </w:style>
  <w:style w:type="character" w:customStyle="1" w:styleId="121">
    <w:name w:val="页眉或页脚 (12)_"/>
    <w:basedOn w:val="a0"/>
    <w:link w:val="122"/>
    <w:uiPriority w:val="99"/>
    <w:rPr>
      <w:rFonts w:ascii="Garamond" w:hAnsi="Garamond" w:cs="Garamond"/>
      <w:spacing w:val="30"/>
      <w:sz w:val="20"/>
      <w:szCs w:val="20"/>
      <w:u w:val="none"/>
      <w:lang w:val="en-US" w:eastAsia="en-US"/>
    </w:rPr>
  </w:style>
  <w:style w:type="character" w:customStyle="1" w:styleId="120pt">
    <w:name w:val="页眉或页脚 (12) + 间距 0 pt"/>
    <w:basedOn w:val="121"/>
    <w:uiPriority w:val="99"/>
    <w:rPr>
      <w:rFonts w:ascii="Garamond" w:hAnsi="Garamond" w:cs="Garamond"/>
      <w:spacing w:val="-10"/>
      <w:sz w:val="20"/>
      <w:szCs w:val="20"/>
      <w:u w:val="none"/>
      <w:lang w:val="en-US" w:eastAsia="en-US"/>
    </w:rPr>
  </w:style>
  <w:style w:type="character" w:customStyle="1" w:styleId="113pt">
    <w:name w:val="标题 #11 + 间距 3 pt"/>
    <w:basedOn w:val="11"/>
    <w:uiPriority w:val="99"/>
    <w:rPr>
      <w:rFonts w:ascii="MingLiU" w:eastAsia="MingLiU" w:cs="MingLiU"/>
      <w:b/>
      <w:bCs/>
      <w:spacing w:val="60"/>
      <w:sz w:val="20"/>
      <w:szCs w:val="20"/>
      <w:u w:val="none"/>
    </w:rPr>
  </w:style>
  <w:style w:type="character" w:customStyle="1" w:styleId="132">
    <w:name w:val="页眉或页脚 (13)_"/>
    <w:basedOn w:val="a0"/>
    <w:link w:val="133"/>
    <w:uiPriority w:val="99"/>
    <w:rPr>
      <w:rFonts w:ascii="Garamond" w:hAnsi="Garamond" w:cs="Garamond"/>
      <w:spacing w:val="0"/>
      <w:sz w:val="20"/>
      <w:szCs w:val="20"/>
      <w:u w:val="none"/>
      <w:lang w:val="en-US" w:eastAsia="en-US"/>
    </w:rPr>
  </w:style>
  <w:style w:type="character" w:customStyle="1" w:styleId="220">
    <w:name w:val="正文文本 (2) + 粗体2"/>
    <w:aliases w:val="间距 0 pt9"/>
    <w:basedOn w:val="2"/>
    <w:uiPriority w:val="99"/>
    <w:rPr>
      <w:rFonts w:ascii="MingLiU" w:eastAsia="MingLiU" w:cs="MingLiU"/>
      <w:b/>
      <w:bCs/>
      <w:spacing w:val="10"/>
      <w:sz w:val="20"/>
      <w:szCs w:val="20"/>
      <w:u w:val="none"/>
    </w:rPr>
  </w:style>
  <w:style w:type="character" w:customStyle="1" w:styleId="11110pt">
    <w:name w:val="标题 #11 (11) + 间距 0 pt"/>
    <w:basedOn w:val="1111"/>
    <w:uiPriority w:val="99"/>
    <w:rPr>
      <w:rFonts w:ascii="MingLiU" w:eastAsia="MingLiU" w:cs="MingLiU"/>
      <w:b/>
      <w:bCs/>
      <w:spacing w:val="-10"/>
      <w:sz w:val="20"/>
      <w:szCs w:val="20"/>
      <w:u w:val="none"/>
    </w:rPr>
  </w:style>
  <w:style w:type="character" w:customStyle="1" w:styleId="MingLiU1">
    <w:name w:val="其他 + MingLiU1"/>
    <w:aliases w:val="13 pt1,间距 -2 pt1,缩放 80%1"/>
    <w:basedOn w:val="a6"/>
    <w:uiPriority w:val="99"/>
    <w:rPr>
      <w:rFonts w:ascii="MingLiU" w:eastAsia="MingLiU" w:hAnsi="Times New Roman" w:cs="MingLiU"/>
      <w:spacing w:val="-40"/>
      <w:w w:val="80"/>
      <w:sz w:val="26"/>
      <w:szCs w:val="26"/>
      <w:u w:val="none"/>
      <w:lang w:val="zh-CN" w:eastAsia="zh-CN"/>
    </w:rPr>
  </w:style>
  <w:style w:type="character" w:customStyle="1" w:styleId="200">
    <w:name w:val="正文文本 (20)_"/>
    <w:basedOn w:val="a0"/>
    <w:link w:val="201"/>
    <w:uiPriority w:val="99"/>
    <w:rPr>
      <w:rFonts w:ascii="MingLiU" w:eastAsia="MingLiU" w:cs="MingLiU"/>
      <w:spacing w:val="40"/>
      <w:sz w:val="17"/>
      <w:szCs w:val="17"/>
      <w:u w:val="none"/>
      <w:lang w:val="zh-CN" w:eastAsia="zh-CN"/>
    </w:rPr>
  </w:style>
  <w:style w:type="character" w:customStyle="1" w:styleId="24pt1">
    <w:name w:val="正文文本 (2) + 4 pt1"/>
    <w:aliases w:val="间距 5 pt2,缩放 75%1"/>
    <w:basedOn w:val="2"/>
    <w:uiPriority w:val="99"/>
    <w:rPr>
      <w:rFonts w:ascii="MingLiU" w:eastAsia="MingLiU" w:cs="MingLiU"/>
      <w:spacing w:val="110"/>
      <w:w w:val="75"/>
      <w:sz w:val="8"/>
      <w:szCs w:val="8"/>
      <w:u w:val="none"/>
    </w:rPr>
  </w:style>
  <w:style w:type="character" w:customStyle="1" w:styleId="1150pt">
    <w:name w:val="标题 #11 (5) + 间距 0 pt"/>
    <w:basedOn w:val="115"/>
    <w:uiPriority w:val="99"/>
    <w:rPr>
      <w:rFonts w:ascii="MingLiU" w:eastAsia="MingLiU" w:cs="MingLiU"/>
      <w:spacing w:val="-10"/>
      <w:sz w:val="22"/>
      <w:szCs w:val="22"/>
      <w:u w:val="none"/>
    </w:rPr>
  </w:style>
  <w:style w:type="character" w:customStyle="1" w:styleId="22pt">
    <w:name w:val="正文文本 (2) + 间距 2 pt"/>
    <w:basedOn w:val="2"/>
    <w:uiPriority w:val="99"/>
    <w:rPr>
      <w:rFonts w:ascii="MingLiU" w:eastAsia="MingLiU" w:cs="MingLiU"/>
      <w:spacing w:val="50"/>
      <w:sz w:val="20"/>
      <w:szCs w:val="20"/>
      <w:u w:val="none"/>
    </w:rPr>
  </w:style>
  <w:style w:type="character" w:customStyle="1" w:styleId="114SegoeUI">
    <w:name w:val="标题 #11 (4) + Segoe UI"/>
    <w:aliases w:val="12 pt2,粗体2"/>
    <w:basedOn w:val="114"/>
    <w:uiPriority w:val="99"/>
    <w:rPr>
      <w:rFonts w:ascii="Segoe UI" w:eastAsia="MingLiU" w:hAnsi="Segoe UI" w:cs="Segoe UI"/>
      <w:b/>
      <w:bCs/>
      <w:sz w:val="24"/>
      <w:szCs w:val="24"/>
      <w:u w:val="none"/>
      <w:lang w:val="en-US" w:eastAsia="en-US"/>
    </w:rPr>
  </w:style>
  <w:style w:type="character" w:customStyle="1" w:styleId="295pt2">
    <w:name w:val="正文文本 (2) + 9.5 pt2"/>
    <w:basedOn w:val="2"/>
    <w:uiPriority w:val="99"/>
    <w:rPr>
      <w:rFonts w:ascii="MingLiU" w:eastAsia="MingLiU" w:cs="MingLiU"/>
      <w:sz w:val="19"/>
      <w:szCs w:val="19"/>
      <w:u w:val="none"/>
    </w:rPr>
  </w:style>
  <w:style w:type="character" w:customStyle="1" w:styleId="141">
    <w:name w:val="页眉或页脚 (14)_"/>
    <w:basedOn w:val="a0"/>
    <w:link w:val="142"/>
    <w:uiPriority w:val="99"/>
    <w:rPr>
      <w:rFonts w:ascii="Garamond" w:hAnsi="Garamond" w:cs="Garamond"/>
      <w:sz w:val="36"/>
      <w:szCs w:val="36"/>
      <w:u w:val="none"/>
      <w:lang w:val="en-US" w:eastAsia="en-US"/>
    </w:rPr>
  </w:style>
  <w:style w:type="character" w:customStyle="1" w:styleId="210">
    <w:name w:val="正文文本 (21)_"/>
    <w:basedOn w:val="a0"/>
    <w:link w:val="211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151">
    <w:name w:val="页眉或页脚 (15)_"/>
    <w:basedOn w:val="a0"/>
    <w:link w:val="152"/>
    <w:uiPriority w:val="99"/>
    <w:rPr>
      <w:rFonts w:ascii="Garamond" w:hAnsi="Garamond" w:cs="Garamond"/>
      <w:noProof/>
      <w:sz w:val="20"/>
      <w:szCs w:val="20"/>
      <w:u w:val="none"/>
    </w:rPr>
  </w:style>
  <w:style w:type="character" w:customStyle="1" w:styleId="221">
    <w:name w:val="正文文本 (22)_"/>
    <w:basedOn w:val="a0"/>
    <w:link w:val="222"/>
    <w:uiPriority w:val="99"/>
    <w:rPr>
      <w:rFonts w:ascii="Century Schoolbook" w:hAnsi="Century Schoolbook" w:cs="Century Schoolbook"/>
      <w:i/>
      <w:iCs/>
      <w:spacing w:val="10"/>
      <w:sz w:val="20"/>
      <w:szCs w:val="20"/>
      <w:u w:val="none"/>
      <w:lang w:val="en-US" w:eastAsia="en-US"/>
    </w:rPr>
  </w:style>
  <w:style w:type="character" w:customStyle="1" w:styleId="220pt">
    <w:name w:val="正文文本 (22) + 间距 0 pt"/>
    <w:basedOn w:val="221"/>
    <w:uiPriority w:val="99"/>
    <w:rPr>
      <w:rFonts w:ascii="Century Schoolbook" w:hAnsi="Century Schoolbook" w:cs="Century Schoolbook"/>
      <w:i/>
      <w:iCs/>
      <w:spacing w:val="0"/>
      <w:sz w:val="20"/>
      <w:szCs w:val="20"/>
      <w:u w:val="none"/>
      <w:lang w:val="en-US" w:eastAsia="en-US"/>
    </w:rPr>
  </w:style>
  <w:style w:type="character" w:customStyle="1" w:styleId="231">
    <w:name w:val="正文文本 (23)_"/>
    <w:basedOn w:val="a0"/>
    <w:link w:val="232"/>
    <w:uiPriority w:val="99"/>
    <w:rPr>
      <w:rFonts w:ascii="MingLiU" w:eastAsia="MingLiU" w:cs="MingLiU"/>
      <w:spacing w:val="270"/>
      <w:sz w:val="14"/>
      <w:szCs w:val="14"/>
      <w:u w:val="none"/>
    </w:rPr>
  </w:style>
  <w:style w:type="character" w:customStyle="1" w:styleId="23CenturySchoolbook">
    <w:name w:val="正文文本 (23) + Century Schoolbook"/>
    <w:aliases w:val="10 pt4,间距 1 pt2"/>
    <w:basedOn w:val="231"/>
    <w:uiPriority w:val="99"/>
    <w:rPr>
      <w:rFonts w:ascii="Century Schoolbook" w:eastAsia="MingLiU" w:hAnsi="Century Schoolbook" w:cs="Century Schoolbook"/>
      <w:spacing w:val="20"/>
      <w:sz w:val="20"/>
      <w:szCs w:val="20"/>
      <w:u w:val="none"/>
      <w:lang w:val="en-US" w:eastAsia="en-US"/>
    </w:rPr>
  </w:style>
  <w:style w:type="character" w:customStyle="1" w:styleId="2310pt">
    <w:name w:val="正文文本 (23) + 10 pt"/>
    <w:aliases w:val="间距 0 pt8"/>
    <w:basedOn w:val="231"/>
    <w:uiPriority w:val="99"/>
    <w:rPr>
      <w:rFonts w:ascii="MingLiU" w:eastAsia="MingLiU" w:cs="MingLiU"/>
      <w:spacing w:val="0"/>
      <w:sz w:val="20"/>
      <w:szCs w:val="20"/>
      <w:u w:val="none"/>
      <w:lang w:val="en-US" w:eastAsia="en-US"/>
    </w:rPr>
  </w:style>
  <w:style w:type="character" w:customStyle="1" w:styleId="161">
    <w:name w:val="页眉或页脚 (16)_"/>
    <w:basedOn w:val="a0"/>
    <w:link w:val="162"/>
    <w:uiPriority w:val="99"/>
    <w:rPr>
      <w:rFonts w:ascii="Garamond" w:hAnsi="Garamond" w:cs="Garamond"/>
      <w:noProof/>
      <w:sz w:val="20"/>
      <w:szCs w:val="20"/>
      <w:u w:val="none"/>
    </w:rPr>
  </w:style>
  <w:style w:type="character" w:customStyle="1" w:styleId="11Garamond">
    <w:name w:val="标题 #11 + Garamond"/>
    <w:aliases w:val="21 pt,斜体8"/>
    <w:basedOn w:val="11"/>
    <w:uiPriority w:val="99"/>
    <w:rPr>
      <w:rFonts w:ascii="Garamond" w:eastAsia="MingLiU" w:hAnsi="Garamond" w:cs="Garamond"/>
      <w:b/>
      <w:bCs/>
      <w:i/>
      <w:iCs/>
      <w:sz w:val="42"/>
      <w:szCs w:val="42"/>
      <w:u w:val="none"/>
      <w:lang w:val="en-US" w:eastAsia="en-US"/>
    </w:rPr>
  </w:style>
  <w:style w:type="character" w:customStyle="1" w:styleId="11AngsanaUPC">
    <w:name w:val="标题 #11 + AngsanaUPC"/>
    <w:aliases w:val="29 pt,非粗体3,斜体7"/>
    <w:basedOn w:val="11"/>
    <w:uiPriority w:val="99"/>
    <w:rPr>
      <w:rFonts w:ascii="AngsanaUPC" w:eastAsia="MingLiU" w:hAnsi="AngsanaUPC" w:cs="AngsanaUPC"/>
      <w:b/>
      <w:bCs/>
      <w:i/>
      <w:iCs/>
      <w:sz w:val="58"/>
      <w:szCs w:val="58"/>
      <w:u w:val="none"/>
      <w:lang w:val="en-US" w:eastAsia="en-US"/>
    </w:rPr>
  </w:style>
  <w:style w:type="character" w:customStyle="1" w:styleId="11CenturySchoolbook">
    <w:name w:val="标题 #11 + Century Schoolbook"/>
    <w:aliases w:val="14 pt3,斜体6"/>
    <w:basedOn w:val="11"/>
    <w:uiPriority w:val="99"/>
    <w:rPr>
      <w:rFonts w:ascii="Century Schoolbook" w:eastAsia="MingLiU" w:hAnsi="Century Schoolbook" w:cs="Century Schoolbook"/>
      <w:b/>
      <w:bCs/>
      <w:i/>
      <w:iCs/>
      <w:sz w:val="28"/>
      <w:szCs w:val="28"/>
      <w:u w:val="none"/>
      <w:lang w:val="en-US" w:eastAsia="en-US"/>
    </w:rPr>
  </w:style>
  <w:style w:type="character" w:customStyle="1" w:styleId="2CenturySchoolbook3">
    <w:name w:val="正文文本 (2) + Century Schoolbook3"/>
    <w:aliases w:val="间距 3 pt"/>
    <w:basedOn w:val="2"/>
    <w:uiPriority w:val="99"/>
    <w:rPr>
      <w:rFonts w:ascii="Century Schoolbook" w:eastAsia="MingLiU" w:hAnsi="Century Schoolbook" w:cs="Century Schoolbook"/>
      <w:spacing w:val="60"/>
      <w:sz w:val="20"/>
      <w:szCs w:val="20"/>
      <w:u w:val="none"/>
    </w:rPr>
  </w:style>
  <w:style w:type="character" w:customStyle="1" w:styleId="1510pt">
    <w:name w:val="正文文本 (15) + 10 pt"/>
    <w:aliases w:val="间距 2 pt"/>
    <w:basedOn w:val="15"/>
    <w:uiPriority w:val="99"/>
    <w:rPr>
      <w:rFonts w:ascii="MingLiU" w:eastAsia="MingLiU" w:cs="MingLiU"/>
      <w:spacing w:val="50"/>
      <w:sz w:val="20"/>
      <w:szCs w:val="20"/>
      <w:u w:val="none"/>
      <w:lang w:val="zh-CN" w:eastAsia="zh-CN"/>
    </w:rPr>
  </w:style>
  <w:style w:type="character" w:customStyle="1" w:styleId="15CenturySchoolbook">
    <w:name w:val="正文文本 (15) + Century Schoolbook"/>
    <w:aliases w:val="10 pt3"/>
    <w:basedOn w:val="15"/>
    <w:uiPriority w:val="99"/>
    <w:rPr>
      <w:rFonts w:ascii="Century Schoolbook" w:eastAsia="MingLiU" w:hAnsi="Century Schoolbook" w:cs="Century Schoolbook"/>
      <w:sz w:val="20"/>
      <w:szCs w:val="20"/>
      <w:u w:val="none"/>
      <w:lang w:val="zh-CN" w:eastAsia="zh-CN"/>
    </w:rPr>
  </w:style>
  <w:style w:type="character" w:customStyle="1" w:styleId="15-2pt">
    <w:name w:val="正文文本 (15) + 间距 -2 pt"/>
    <w:basedOn w:val="15"/>
    <w:uiPriority w:val="99"/>
    <w:rPr>
      <w:rFonts w:ascii="MingLiU" w:eastAsia="MingLiU" w:cs="MingLiU"/>
      <w:spacing w:val="-40"/>
      <w:sz w:val="26"/>
      <w:szCs w:val="26"/>
      <w:u w:val="none"/>
      <w:lang w:val="zh-CN" w:eastAsia="zh-CN"/>
    </w:rPr>
  </w:style>
  <w:style w:type="character" w:customStyle="1" w:styleId="2CenturySchoolbook2">
    <w:name w:val="正文文本 (2) + Century Schoolbook2"/>
    <w:aliases w:val="间距 0 pt7"/>
    <w:basedOn w:val="2"/>
    <w:uiPriority w:val="99"/>
    <w:rPr>
      <w:rFonts w:ascii="Century Schoolbook" w:eastAsia="MingLiU" w:hAnsi="Century Schoolbook" w:cs="Century Schoolbook"/>
      <w:spacing w:val="-10"/>
      <w:sz w:val="20"/>
      <w:szCs w:val="20"/>
      <w:u w:val="none"/>
      <w:lang w:val="en-US" w:eastAsia="en-US"/>
    </w:rPr>
  </w:style>
  <w:style w:type="character" w:customStyle="1" w:styleId="212">
    <w:name w:val="正文文本 (2) + 粗体1"/>
    <w:aliases w:val="间距 -1 pt3"/>
    <w:basedOn w:val="2"/>
    <w:uiPriority w:val="99"/>
    <w:rPr>
      <w:rFonts w:ascii="MingLiU" w:eastAsia="MingLiU" w:cs="MingLiU"/>
      <w:b/>
      <w:bCs/>
      <w:spacing w:val="-20"/>
      <w:sz w:val="20"/>
      <w:szCs w:val="20"/>
      <w:u w:val="none"/>
    </w:rPr>
  </w:style>
  <w:style w:type="character" w:customStyle="1" w:styleId="171">
    <w:name w:val="页眉或页脚 (17)_"/>
    <w:basedOn w:val="a0"/>
    <w:link w:val="172"/>
    <w:uiPriority w:val="99"/>
    <w:rPr>
      <w:rFonts w:ascii="AngsanaUPC" w:hAnsi="AngsanaUPC" w:cs="AngsanaUPC"/>
      <w:spacing w:val="40"/>
      <w:sz w:val="20"/>
      <w:szCs w:val="20"/>
      <w:u w:val="none"/>
    </w:rPr>
  </w:style>
  <w:style w:type="character" w:customStyle="1" w:styleId="17MingLiU">
    <w:name w:val="页眉或页脚 (17) + MingLiU"/>
    <w:aliases w:val="12 pt1,间距 33 pt"/>
    <w:basedOn w:val="171"/>
    <w:uiPriority w:val="99"/>
    <w:rPr>
      <w:rFonts w:ascii="MingLiU" w:eastAsia="MingLiU" w:hAnsi="AngsanaUPC" w:cs="MingLiU"/>
      <w:spacing w:val="670"/>
      <w:sz w:val="24"/>
      <w:szCs w:val="24"/>
      <w:u w:val="none"/>
    </w:rPr>
  </w:style>
  <w:style w:type="character" w:customStyle="1" w:styleId="7CenturyGothic">
    <w:name w:val="正文文本 (7) + Century Gothic"/>
    <w:aliases w:val="9.5 pt1"/>
    <w:basedOn w:val="7"/>
    <w:uiPriority w:val="99"/>
    <w:rPr>
      <w:rFonts w:ascii="Century Gothic" w:eastAsia="MingLiU" w:hAnsi="Century Gothic" w:cs="Century Gothic"/>
      <w:b/>
      <w:bCs/>
      <w:sz w:val="19"/>
      <w:szCs w:val="19"/>
      <w:u w:val="none"/>
      <w:lang w:val="en-US" w:eastAsia="en-US"/>
    </w:rPr>
  </w:style>
  <w:style w:type="character" w:customStyle="1" w:styleId="181">
    <w:name w:val="页眉或页脚 (18)_"/>
    <w:basedOn w:val="a0"/>
    <w:link w:val="182"/>
    <w:uiPriority w:val="99"/>
    <w:rPr>
      <w:rFonts w:ascii="Garamond" w:hAnsi="Garamond" w:cs="Garamond"/>
      <w:noProof/>
      <w:sz w:val="20"/>
      <w:szCs w:val="20"/>
      <w:u w:val="none"/>
    </w:rPr>
  </w:style>
  <w:style w:type="character" w:customStyle="1" w:styleId="7AngsanaUPC">
    <w:name w:val="正文文本 (7) + AngsanaUPC"/>
    <w:aliases w:val="29 pt1,非粗体2,斜体5"/>
    <w:basedOn w:val="7"/>
    <w:uiPriority w:val="99"/>
    <w:rPr>
      <w:rFonts w:ascii="AngsanaUPC" w:eastAsia="MingLiU" w:hAnsi="AngsanaUPC" w:cs="AngsanaUPC"/>
      <w:b/>
      <w:bCs/>
      <w:i/>
      <w:iCs/>
      <w:sz w:val="58"/>
      <w:szCs w:val="58"/>
      <w:u w:val="none"/>
      <w:lang w:val="en-US" w:eastAsia="en-US"/>
    </w:rPr>
  </w:style>
  <w:style w:type="character" w:customStyle="1" w:styleId="7CenturySchoolbook">
    <w:name w:val="正文文本 (7) + Century Schoolbook"/>
    <w:aliases w:val="14 pt2,斜体4"/>
    <w:basedOn w:val="7"/>
    <w:uiPriority w:val="99"/>
    <w:rPr>
      <w:rFonts w:ascii="Century Schoolbook" w:eastAsia="MingLiU" w:hAnsi="Century Schoolbook" w:cs="Century Schoolbook"/>
      <w:b/>
      <w:bCs/>
      <w:i/>
      <w:iCs/>
      <w:sz w:val="28"/>
      <w:szCs w:val="28"/>
      <w:u w:val="none"/>
      <w:lang w:val="en-US" w:eastAsia="en-US"/>
    </w:rPr>
  </w:style>
  <w:style w:type="character" w:customStyle="1" w:styleId="241">
    <w:name w:val="正文文本 (24)_"/>
    <w:basedOn w:val="a0"/>
    <w:link w:val="242"/>
    <w:uiPriority w:val="99"/>
    <w:rPr>
      <w:rFonts w:ascii="MingLiU" w:eastAsia="MingLiU" w:cs="MingLiU"/>
      <w:spacing w:val="-30"/>
      <w:w w:val="350"/>
      <w:sz w:val="14"/>
      <w:szCs w:val="14"/>
      <w:u w:val="none"/>
    </w:rPr>
  </w:style>
  <w:style w:type="character" w:customStyle="1" w:styleId="41pt1">
    <w:name w:val="正文文本 (4) + 间距 1 pt1"/>
    <w:basedOn w:val="41"/>
    <w:uiPriority w:val="99"/>
    <w:rPr>
      <w:rFonts w:ascii="MingLiU" w:eastAsia="MingLiU" w:cs="MingLiU"/>
      <w:spacing w:val="20"/>
      <w:sz w:val="14"/>
      <w:szCs w:val="14"/>
      <w:u w:val="none"/>
    </w:rPr>
  </w:style>
  <w:style w:type="character" w:customStyle="1" w:styleId="27pt1">
    <w:name w:val="正文文本 (2) + 7 pt1"/>
    <w:aliases w:val="间距 1 pt1"/>
    <w:basedOn w:val="2"/>
    <w:uiPriority w:val="99"/>
    <w:rPr>
      <w:rFonts w:ascii="MingLiU" w:eastAsia="MingLiU" w:cs="MingLiU"/>
      <w:spacing w:val="20"/>
      <w:sz w:val="14"/>
      <w:szCs w:val="14"/>
      <w:u w:val="none"/>
    </w:rPr>
  </w:style>
  <w:style w:type="character" w:customStyle="1" w:styleId="250">
    <w:name w:val="正文文本 (25)_"/>
    <w:basedOn w:val="a0"/>
    <w:link w:val="251"/>
    <w:uiPriority w:val="99"/>
    <w:rPr>
      <w:rFonts w:ascii="MingLiU" w:eastAsia="MingLiU" w:cs="MingLiU"/>
      <w:spacing w:val="-50"/>
      <w:w w:val="120"/>
      <w:sz w:val="26"/>
      <w:szCs w:val="26"/>
      <w:u w:val="none"/>
      <w:lang w:val="zh-CN" w:eastAsia="zh-CN"/>
    </w:rPr>
  </w:style>
  <w:style w:type="character" w:customStyle="1" w:styleId="25FranklinGothicHeavy">
    <w:name w:val="正文文本 (25) + Franklin Gothic Heavy"/>
    <w:aliases w:val="14 pt1,间距 0 pt6,缩放 100%1"/>
    <w:basedOn w:val="250"/>
    <w:uiPriority w:val="99"/>
    <w:rPr>
      <w:rFonts w:ascii="Franklin Gothic Heavy" w:eastAsia="MingLiU" w:hAnsi="Franklin Gothic Heavy" w:cs="Franklin Gothic Heavy"/>
      <w:spacing w:val="0"/>
      <w:w w:val="100"/>
      <w:sz w:val="28"/>
      <w:szCs w:val="28"/>
      <w:u w:val="none"/>
      <w:lang w:val="en-US" w:eastAsia="en-US"/>
    </w:rPr>
  </w:style>
  <w:style w:type="character" w:customStyle="1" w:styleId="63">
    <w:name w:val="标题 #6_"/>
    <w:basedOn w:val="a0"/>
    <w:link w:val="64"/>
    <w:uiPriority w:val="99"/>
    <w:rPr>
      <w:rFonts w:ascii="MingLiU" w:eastAsia="MingLiU" w:cs="MingLiU"/>
      <w:spacing w:val="40"/>
      <w:sz w:val="17"/>
      <w:szCs w:val="17"/>
      <w:u w:val="none"/>
      <w:lang w:val="zh-CN" w:eastAsia="zh-CN"/>
    </w:rPr>
  </w:style>
  <w:style w:type="character" w:customStyle="1" w:styleId="6Impact">
    <w:name w:val="标题 #6 + Impact"/>
    <w:aliases w:val="17 pt1,间距 0 pt5"/>
    <w:basedOn w:val="63"/>
    <w:uiPriority w:val="99"/>
    <w:rPr>
      <w:rFonts w:ascii="Impact" w:eastAsia="MingLiU" w:hAnsi="Impact" w:cs="Impact"/>
      <w:spacing w:val="0"/>
      <w:sz w:val="34"/>
      <w:szCs w:val="34"/>
      <w:u w:val="none"/>
      <w:lang w:val="en-US" w:eastAsia="en-US"/>
    </w:rPr>
  </w:style>
  <w:style w:type="character" w:customStyle="1" w:styleId="60pt">
    <w:name w:val="标题 #6 + 间距 0 pt"/>
    <w:basedOn w:val="63"/>
    <w:uiPriority w:val="99"/>
    <w:rPr>
      <w:rFonts w:ascii="MingLiU" w:eastAsia="MingLiU" w:cs="MingLiU"/>
      <w:spacing w:val="-10"/>
      <w:sz w:val="17"/>
      <w:szCs w:val="17"/>
      <w:u w:val="none"/>
      <w:lang w:val="zh-CN" w:eastAsia="zh-CN"/>
    </w:rPr>
  </w:style>
  <w:style w:type="character" w:customStyle="1" w:styleId="260">
    <w:name w:val="正文文本 (26)_"/>
    <w:basedOn w:val="a0"/>
    <w:link w:val="261"/>
    <w:uiPriority w:val="99"/>
    <w:rPr>
      <w:rFonts w:ascii="MingLiU" w:eastAsia="MingLiU" w:cs="MingLiU"/>
      <w:sz w:val="22"/>
      <w:szCs w:val="22"/>
      <w:u w:val="none"/>
    </w:rPr>
  </w:style>
  <w:style w:type="character" w:customStyle="1" w:styleId="93pt">
    <w:name w:val="标题 #9 + 间距 3 pt"/>
    <w:basedOn w:val="9"/>
    <w:uiPriority w:val="99"/>
    <w:rPr>
      <w:rFonts w:ascii="MingLiU" w:eastAsia="MingLiU" w:cs="MingLiU"/>
      <w:spacing w:val="70"/>
      <w:sz w:val="32"/>
      <w:szCs w:val="32"/>
      <w:u w:val="none"/>
    </w:rPr>
  </w:style>
  <w:style w:type="character" w:customStyle="1" w:styleId="270">
    <w:name w:val="正文文本 (27)_"/>
    <w:basedOn w:val="a0"/>
    <w:link w:val="271"/>
    <w:uiPriority w:val="99"/>
    <w:rPr>
      <w:rFonts w:ascii="Century Schoolbook" w:hAnsi="Century Schoolbook" w:cs="Century Schoolbook"/>
      <w:spacing w:val="-10"/>
      <w:sz w:val="34"/>
      <w:szCs w:val="34"/>
      <w:u w:val="none"/>
      <w:lang w:val="en-US" w:eastAsia="en-US"/>
    </w:rPr>
  </w:style>
  <w:style w:type="character" w:customStyle="1" w:styleId="27AngsanaUPC">
    <w:name w:val="正文文本 (27) + AngsanaUPC"/>
    <w:aliases w:val="28 pt,间距 -1 pt2"/>
    <w:basedOn w:val="270"/>
    <w:uiPriority w:val="99"/>
    <w:rPr>
      <w:rFonts w:ascii="AngsanaUPC" w:hAnsi="AngsanaUPC" w:cs="AngsanaUPC"/>
      <w:spacing w:val="-30"/>
      <w:sz w:val="56"/>
      <w:szCs w:val="56"/>
      <w:u w:val="none"/>
      <w:lang w:val="en-US" w:eastAsia="en-US"/>
    </w:rPr>
  </w:style>
  <w:style w:type="character" w:customStyle="1" w:styleId="280">
    <w:name w:val="正文文本 (28)_"/>
    <w:basedOn w:val="a0"/>
    <w:link w:val="281"/>
    <w:uiPriority w:val="99"/>
    <w:rPr>
      <w:rFonts w:ascii="MingLiU" w:eastAsia="MingLiU" w:cs="MingLiU"/>
      <w:spacing w:val="-10"/>
      <w:w w:val="66"/>
      <w:sz w:val="12"/>
      <w:szCs w:val="12"/>
      <w:u w:val="none"/>
      <w:lang w:val="zh-CN" w:eastAsia="zh-CN"/>
    </w:rPr>
  </w:style>
  <w:style w:type="character" w:customStyle="1" w:styleId="25pt1">
    <w:name w:val="正文文本 (2) + 5 pt1"/>
    <w:aliases w:val="间距 5 pt1,缩放 66%1"/>
    <w:basedOn w:val="2"/>
    <w:uiPriority w:val="99"/>
    <w:rPr>
      <w:rFonts w:ascii="MingLiU" w:eastAsia="MingLiU" w:cs="MingLiU"/>
      <w:spacing w:val="110"/>
      <w:w w:val="66"/>
      <w:sz w:val="10"/>
      <w:szCs w:val="10"/>
      <w:u w:val="none"/>
    </w:rPr>
  </w:style>
  <w:style w:type="character" w:customStyle="1" w:styleId="2CenturySchoolbook1">
    <w:name w:val="正文文本 (2) + Century Schoolbook1"/>
    <w:basedOn w:val="2"/>
    <w:uiPriority w:val="99"/>
    <w:rPr>
      <w:rFonts w:ascii="Century Schoolbook" w:eastAsia="MingLiU" w:hAnsi="Century Schoolbook" w:cs="Century Schoolbook"/>
      <w:sz w:val="20"/>
      <w:szCs w:val="20"/>
      <w:u w:val="none"/>
      <w:lang w:val="en-US" w:eastAsia="en-US"/>
    </w:rPr>
  </w:style>
  <w:style w:type="character" w:customStyle="1" w:styleId="22pt1">
    <w:name w:val="正文文本 (2) + 间距 2 pt1"/>
    <w:basedOn w:val="2"/>
    <w:uiPriority w:val="99"/>
    <w:rPr>
      <w:rFonts w:ascii="MingLiU" w:eastAsia="MingLiU" w:cs="MingLiU"/>
      <w:spacing w:val="40"/>
      <w:sz w:val="20"/>
      <w:szCs w:val="20"/>
      <w:u w:val="none"/>
    </w:rPr>
  </w:style>
  <w:style w:type="character" w:customStyle="1" w:styleId="TimesNewRoman">
    <w:name w:val="页眉或页脚 + Times New Roman"/>
    <w:aliases w:val="10 pt2,斜体3,间距 0 pt4"/>
    <w:basedOn w:val="a8"/>
    <w:uiPriority w:val="99"/>
    <w:rPr>
      <w:rFonts w:ascii="Times New Roman" w:eastAsia="MingLiU" w:hAnsi="Times New Roman" w:cs="Times New Roman"/>
      <w:i/>
      <w:iCs/>
      <w:spacing w:val="0"/>
      <w:sz w:val="20"/>
      <w:szCs w:val="20"/>
      <w:u w:val="none"/>
      <w:lang w:val="en-US" w:eastAsia="en-US"/>
    </w:rPr>
  </w:style>
  <w:style w:type="character" w:customStyle="1" w:styleId="295pt1">
    <w:name w:val="正文文本 (2) + 9.5 pt1"/>
    <w:aliases w:val="间距 -1 pt1"/>
    <w:basedOn w:val="2"/>
    <w:uiPriority w:val="99"/>
    <w:rPr>
      <w:rFonts w:ascii="MingLiU" w:eastAsia="MingLiU" w:cs="MingLiU"/>
      <w:spacing w:val="-20"/>
      <w:sz w:val="19"/>
      <w:szCs w:val="19"/>
      <w:u w:val="none"/>
    </w:rPr>
  </w:style>
  <w:style w:type="character" w:customStyle="1" w:styleId="191">
    <w:name w:val="页眉或页脚 (19)_"/>
    <w:basedOn w:val="a0"/>
    <w:link w:val="192"/>
    <w:uiPriority w:val="99"/>
    <w:rPr>
      <w:rFonts w:ascii="Garamond" w:hAnsi="Garamond" w:cs="Garamond"/>
      <w:b/>
      <w:bCs/>
      <w:spacing w:val="30"/>
      <w:sz w:val="46"/>
      <w:szCs w:val="46"/>
      <w:u w:val="none"/>
      <w:lang w:val="en-US" w:eastAsia="en-US"/>
    </w:rPr>
  </w:style>
  <w:style w:type="character" w:customStyle="1" w:styleId="19MingLiU">
    <w:name w:val="页眉或页脚 (19) + MingLiU"/>
    <w:aliases w:val="10 pt1,非粗体1,间距 0 pt3"/>
    <w:basedOn w:val="191"/>
    <w:uiPriority w:val="99"/>
    <w:rPr>
      <w:rFonts w:ascii="MingLiU" w:eastAsia="MingLiU" w:hAnsi="Garamond" w:cs="MingLiU"/>
      <w:b/>
      <w:bCs/>
      <w:spacing w:val="0"/>
      <w:sz w:val="20"/>
      <w:szCs w:val="20"/>
      <w:u w:val="none"/>
      <w:lang w:val="en-US" w:eastAsia="en-US"/>
    </w:rPr>
  </w:style>
  <w:style w:type="character" w:customStyle="1" w:styleId="1112">
    <w:name w:val="标题 #11 (12)_"/>
    <w:basedOn w:val="a0"/>
    <w:link w:val="11120"/>
    <w:uiPriority w:val="99"/>
    <w:rPr>
      <w:rFonts w:ascii="MingLiU" w:eastAsia="MingLiU" w:cs="MingLiU"/>
      <w:spacing w:val="-10"/>
      <w:sz w:val="22"/>
      <w:szCs w:val="22"/>
      <w:u w:val="none"/>
    </w:rPr>
  </w:style>
  <w:style w:type="character" w:customStyle="1" w:styleId="1112TimesNewRoman">
    <w:name w:val="标题 #11 (12) + Times New Roman"/>
    <w:aliases w:val="19 pt1,斜体2,间距 0 pt2"/>
    <w:basedOn w:val="1112"/>
    <w:uiPriority w:val="99"/>
    <w:rPr>
      <w:rFonts w:ascii="Times New Roman" w:eastAsia="MingLiU" w:hAnsi="Times New Roman" w:cs="Times New Roman"/>
      <w:i/>
      <w:iCs/>
      <w:spacing w:val="0"/>
      <w:sz w:val="38"/>
      <w:szCs w:val="38"/>
      <w:u w:val="none"/>
      <w:lang w:val="en-US" w:eastAsia="en-US"/>
    </w:rPr>
  </w:style>
  <w:style w:type="character" w:customStyle="1" w:styleId="1112Tahoma">
    <w:name w:val="标题 #11 (12) + Tahoma"/>
    <w:aliases w:val="24 pt,斜体1,间距 0 pt1"/>
    <w:basedOn w:val="1112"/>
    <w:uiPriority w:val="99"/>
    <w:rPr>
      <w:rFonts w:ascii="Tahoma" w:eastAsia="MingLiU" w:hAnsi="Tahoma" w:cs="Tahoma"/>
      <w:i/>
      <w:iCs/>
      <w:spacing w:val="0"/>
      <w:sz w:val="48"/>
      <w:szCs w:val="48"/>
      <w:u w:val="none"/>
      <w:lang w:val="en-US" w:eastAsia="en-US"/>
    </w:rPr>
  </w:style>
  <w:style w:type="character" w:customStyle="1" w:styleId="90pt0">
    <w:name w:val="页眉或页脚 (9) + 间距 0 pt"/>
    <w:basedOn w:val="93"/>
    <w:uiPriority w:val="99"/>
    <w:rPr>
      <w:rFonts w:ascii="MingLiU" w:eastAsia="MingLiU" w:cs="MingLiU"/>
      <w:spacing w:val="0"/>
      <w:sz w:val="17"/>
      <w:szCs w:val="17"/>
      <w:u w:val="none"/>
      <w:lang w:val="zh-CN" w:eastAsia="zh-CN"/>
    </w:rPr>
  </w:style>
  <w:style w:type="character" w:customStyle="1" w:styleId="21pt1">
    <w:name w:val="正文文本 (2) + 间距 1 pt1"/>
    <w:basedOn w:val="2"/>
    <w:uiPriority w:val="99"/>
    <w:rPr>
      <w:rFonts w:ascii="MingLiU" w:eastAsia="MingLiU" w:cs="MingLiU"/>
      <w:spacing w:val="30"/>
      <w:sz w:val="20"/>
      <w:szCs w:val="20"/>
      <w:u w:val="none"/>
    </w:rPr>
  </w:style>
  <w:style w:type="character" w:customStyle="1" w:styleId="44">
    <w:name w:val="图片标题 (4)_"/>
    <w:basedOn w:val="a0"/>
    <w:link w:val="45"/>
    <w:uiPriority w:val="99"/>
    <w:rPr>
      <w:rFonts w:ascii="MingLiU" w:eastAsia="MingLiU" w:cs="MingLiU"/>
      <w:w w:val="80"/>
      <w:sz w:val="9"/>
      <w:szCs w:val="9"/>
      <w:u w:val="none"/>
      <w:lang w:val="en-US" w:eastAsia="en-US"/>
    </w:rPr>
  </w:style>
  <w:style w:type="character" w:customStyle="1" w:styleId="290">
    <w:name w:val="正文文本 (29)_"/>
    <w:basedOn w:val="a0"/>
    <w:link w:val="291"/>
    <w:uiPriority w:val="99"/>
    <w:rPr>
      <w:rFonts w:ascii="MingLiU" w:eastAsia="MingLiU" w:cs="MingLiU"/>
      <w:sz w:val="18"/>
      <w:szCs w:val="18"/>
      <w:u w:val="none"/>
    </w:rPr>
  </w:style>
  <w:style w:type="character" w:customStyle="1" w:styleId="29CenturySchoolbook">
    <w:name w:val="正文文本 (29) + Century Schoolbook"/>
    <w:aliases w:val="粗体1"/>
    <w:basedOn w:val="290"/>
    <w:uiPriority w:val="99"/>
    <w:rPr>
      <w:rFonts w:ascii="Century Schoolbook" w:eastAsia="MingLiU" w:hAnsi="Century Schoolbook" w:cs="Century Schoolbook"/>
      <w:b/>
      <w:bCs/>
      <w:sz w:val="18"/>
      <w:szCs w:val="18"/>
      <w:u w:val="none"/>
      <w:lang w:val="en-US" w:eastAsia="en-US"/>
    </w:rPr>
  </w:style>
  <w:style w:type="paragraph" w:customStyle="1" w:styleId="21">
    <w:name w:val="正文文本 (2)1"/>
    <w:basedOn w:val="a"/>
    <w:link w:val="2"/>
    <w:uiPriority w:val="99"/>
    <w:pPr>
      <w:shd w:val="clear" w:color="auto" w:fill="FFFFFF"/>
      <w:spacing w:before="960" w:line="341" w:lineRule="exact"/>
    </w:pPr>
    <w:rPr>
      <w:rFonts w:ascii="MingLiU" w:eastAsia="MingLiU" w:cs="MingLiU"/>
      <w:color w:val="auto"/>
      <w:sz w:val="20"/>
      <w:szCs w:val="20"/>
      <w:lang w:val="en-US" w:eastAsia="zh-CN"/>
    </w:rPr>
  </w:style>
  <w:style w:type="paragraph" w:customStyle="1" w:styleId="40">
    <w:name w:val="页眉或页脚 (4)"/>
    <w:basedOn w:val="a"/>
    <w:link w:val="4"/>
    <w:uiPriority w:val="99"/>
    <w:pPr>
      <w:shd w:val="clear" w:color="auto" w:fill="FFFFFF"/>
      <w:spacing w:line="240" w:lineRule="atLeast"/>
    </w:pPr>
    <w:rPr>
      <w:rFonts w:ascii="Bookman Old Style" w:hAnsi="Bookman Old Style" w:cs="Bookman Old Style"/>
      <w:b/>
      <w:bCs/>
      <w:color w:val="auto"/>
      <w:sz w:val="9"/>
      <w:szCs w:val="9"/>
      <w:lang w:val="en-US" w:eastAsia="en-US"/>
    </w:rPr>
  </w:style>
  <w:style w:type="paragraph" w:customStyle="1" w:styleId="50">
    <w:name w:val="正文文本 (5)"/>
    <w:basedOn w:val="a"/>
    <w:link w:val="5"/>
    <w:uiPriority w:val="99"/>
    <w:pPr>
      <w:shd w:val="clear" w:color="auto" w:fill="FFFFFF"/>
      <w:spacing w:before="240" w:after="240" w:line="240" w:lineRule="atLeast"/>
      <w:jc w:val="distribute"/>
    </w:pPr>
    <w:rPr>
      <w:rFonts w:ascii="MingLiU" w:eastAsia="MingLiU" w:cs="MingLiU"/>
      <w:color w:val="auto"/>
      <w:sz w:val="21"/>
      <w:szCs w:val="21"/>
      <w:lang w:val="en-US" w:eastAsia="zh-CN"/>
    </w:rPr>
  </w:style>
  <w:style w:type="paragraph" w:customStyle="1" w:styleId="a5">
    <w:name w:val="目录"/>
    <w:basedOn w:val="a"/>
    <w:link w:val="a4"/>
    <w:uiPriority w:val="99"/>
    <w:pPr>
      <w:shd w:val="clear" w:color="auto" w:fill="FFFFFF"/>
      <w:spacing w:line="317" w:lineRule="exact"/>
      <w:jc w:val="distribute"/>
    </w:pPr>
    <w:rPr>
      <w:rFonts w:ascii="MingLiU" w:eastAsia="MingLiU" w:cs="MingLiU"/>
      <w:color w:val="auto"/>
      <w:sz w:val="20"/>
      <w:szCs w:val="20"/>
      <w:lang w:val="en-US" w:eastAsia="zh-CN"/>
    </w:rPr>
  </w:style>
  <w:style w:type="paragraph" w:customStyle="1" w:styleId="22">
    <w:name w:val="目录 (2)"/>
    <w:basedOn w:val="a"/>
    <w:link w:val="20"/>
    <w:uiPriority w:val="99"/>
    <w:pPr>
      <w:shd w:val="clear" w:color="auto" w:fill="FFFFFF"/>
      <w:spacing w:before="60" w:after="240" w:line="240" w:lineRule="atLeast"/>
      <w:jc w:val="distribute"/>
    </w:pPr>
    <w:rPr>
      <w:rFonts w:ascii="MingLiU" w:eastAsia="MingLiU" w:cs="MingLiU"/>
      <w:color w:val="auto"/>
      <w:sz w:val="21"/>
      <w:szCs w:val="21"/>
      <w:lang w:val="en-US" w:eastAsia="zh-CN"/>
    </w:rPr>
  </w:style>
  <w:style w:type="paragraph" w:customStyle="1" w:styleId="90">
    <w:name w:val="标题 #9"/>
    <w:basedOn w:val="a"/>
    <w:link w:val="9"/>
    <w:uiPriority w:val="99"/>
    <w:pPr>
      <w:shd w:val="clear" w:color="auto" w:fill="FFFFFF"/>
      <w:spacing w:after="600" w:line="240" w:lineRule="atLeast"/>
      <w:jc w:val="right"/>
      <w:outlineLvl w:val="8"/>
    </w:pPr>
    <w:rPr>
      <w:rFonts w:ascii="MingLiU" w:eastAsia="MingLiU" w:cs="MingLiU"/>
      <w:color w:val="auto"/>
      <w:spacing w:val="-10"/>
      <w:sz w:val="32"/>
      <w:szCs w:val="32"/>
      <w:lang w:val="en-US" w:eastAsia="zh-CN"/>
    </w:rPr>
  </w:style>
  <w:style w:type="paragraph" w:customStyle="1" w:styleId="1120">
    <w:name w:val="标题 #11 (2)"/>
    <w:basedOn w:val="a"/>
    <w:link w:val="112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sz w:val="21"/>
      <w:szCs w:val="21"/>
      <w:lang w:val="en-US" w:eastAsia="zh-CN"/>
    </w:rPr>
  </w:style>
  <w:style w:type="paragraph" w:customStyle="1" w:styleId="42">
    <w:name w:val="正文文本 (4)"/>
    <w:basedOn w:val="a"/>
    <w:link w:val="41"/>
    <w:uiPriority w:val="99"/>
    <w:pPr>
      <w:shd w:val="clear" w:color="auto" w:fill="FFFFFF"/>
      <w:spacing w:line="254" w:lineRule="exact"/>
      <w:ind w:hanging="720"/>
      <w:jc w:val="center"/>
    </w:pPr>
    <w:rPr>
      <w:rFonts w:ascii="MingLiU" w:eastAsia="MingLiU" w:cs="MingLiU"/>
      <w:color w:val="auto"/>
      <w:sz w:val="14"/>
      <w:szCs w:val="14"/>
      <w:lang w:val="en-US" w:eastAsia="zh-CN"/>
    </w:rPr>
  </w:style>
  <w:style w:type="paragraph" w:customStyle="1" w:styleId="80">
    <w:name w:val="标题 #8"/>
    <w:basedOn w:val="a"/>
    <w:link w:val="8"/>
    <w:uiPriority w:val="99"/>
    <w:pPr>
      <w:shd w:val="clear" w:color="auto" w:fill="FFFFFF"/>
      <w:spacing w:after="840" w:line="72" w:lineRule="exact"/>
      <w:jc w:val="both"/>
      <w:outlineLvl w:val="7"/>
    </w:pPr>
    <w:rPr>
      <w:rFonts w:ascii="Garamond" w:hAnsi="Garamond" w:cs="Garamond"/>
      <w:color w:val="auto"/>
      <w:spacing w:val="20"/>
      <w:sz w:val="9"/>
      <w:szCs w:val="9"/>
      <w:lang w:val="en-US" w:eastAsia="en-US"/>
    </w:rPr>
  </w:style>
  <w:style w:type="paragraph" w:customStyle="1" w:styleId="1130">
    <w:name w:val="标题 #11 (3)"/>
    <w:basedOn w:val="a"/>
    <w:link w:val="113"/>
    <w:uiPriority w:val="99"/>
    <w:pPr>
      <w:shd w:val="clear" w:color="auto" w:fill="FFFFFF"/>
      <w:spacing w:before="840" w:after="300" w:line="240" w:lineRule="atLeast"/>
    </w:pPr>
    <w:rPr>
      <w:rFonts w:ascii="MingLiU" w:eastAsia="MingLiU" w:cs="MingLiU"/>
      <w:color w:val="auto"/>
      <w:sz w:val="20"/>
      <w:szCs w:val="20"/>
      <w:lang w:val="en-US" w:eastAsia="zh-CN"/>
    </w:rPr>
  </w:style>
  <w:style w:type="paragraph" w:customStyle="1" w:styleId="a7">
    <w:name w:val="其他"/>
    <w:basedOn w:val="a"/>
    <w:link w:val="a6"/>
    <w:uiPriority w:val="99"/>
    <w:pPr>
      <w:shd w:val="clear" w:color="auto" w:fill="FFFFFF"/>
    </w:pPr>
    <w:rPr>
      <w:rFonts w:ascii="Times New Roman" w:hAnsi="Times New Roman" w:cs="Times New Roman"/>
      <w:color w:val="auto"/>
      <w:sz w:val="20"/>
      <w:szCs w:val="20"/>
      <w:lang w:val="zh-CN" w:eastAsia="zh-CN"/>
    </w:rPr>
  </w:style>
  <w:style w:type="paragraph" w:customStyle="1" w:styleId="a9">
    <w:name w:val="页眉或页脚"/>
    <w:basedOn w:val="a"/>
    <w:link w:val="a8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spacing w:val="20"/>
      <w:sz w:val="17"/>
      <w:szCs w:val="17"/>
      <w:lang w:val="en-US" w:eastAsia="zh-CN"/>
    </w:rPr>
  </w:style>
  <w:style w:type="paragraph" w:customStyle="1" w:styleId="110">
    <w:name w:val="标题 #11"/>
    <w:basedOn w:val="a"/>
    <w:link w:val="11"/>
    <w:uiPriority w:val="99"/>
    <w:pPr>
      <w:shd w:val="clear" w:color="auto" w:fill="FFFFFF"/>
      <w:spacing w:before="540" w:after="360" w:line="240" w:lineRule="atLeast"/>
      <w:ind w:hanging="320"/>
    </w:pPr>
    <w:rPr>
      <w:rFonts w:ascii="MingLiU" w:eastAsia="MingLiU" w:cs="MingLiU"/>
      <w:b/>
      <w:bCs/>
      <w:color w:val="auto"/>
      <w:sz w:val="20"/>
      <w:szCs w:val="20"/>
      <w:lang w:val="en-US" w:eastAsia="zh-CN"/>
    </w:rPr>
  </w:style>
  <w:style w:type="paragraph" w:customStyle="1" w:styleId="60">
    <w:name w:val="正文文本 (6)"/>
    <w:basedOn w:val="a"/>
    <w:link w:val="6"/>
    <w:uiPriority w:val="99"/>
    <w:pPr>
      <w:shd w:val="clear" w:color="auto" w:fill="FFFFFF"/>
      <w:spacing w:before="180" w:line="240" w:lineRule="atLeast"/>
      <w:jc w:val="center"/>
    </w:pPr>
    <w:rPr>
      <w:rFonts w:ascii="MingLiU" w:eastAsia="MingLiU" w:cs="MingLiU"/>
      <w:color w:val="auto"/>
      <w:spacing w:val="10"/>
      <w:sz w:val="17"/>
      <w:szCs w:val="17"/>
      <w:lang w:val="en-US" w:eastAsia="zh-CN"/>
    </w:rPr>
  </w:style>
  <w:style w:type="paragraph" w:customStyle="1" w:styleId="ab">
    <w:name w:val="表格标题"/>
    <w:basedOn w:val="a"/>
    <w:link w:val="aa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sz w:val="14"/>
      <w:szCs w:val="14"/>
      <w:lang w:val="en-US" w:eastAsia="zh-CN"/>
    </w:rPr>
  </w:style>
  <w:style w:type="paragraph" w:customStyle="1" w:styleId="100">
    <w:name w:val="标题 #10"/>
    <w:basedOn w:val="a"/>
    <w:link w:val="10"/>
    <w:uiPriority w:val="99"/>
    <w:pPr>
      <w:shd w:val="clear" w:color="auto" w:fill="FFFFFF"/>
      <w:spacing w:line="240" w:lineRule="atLeast"/>
      <w:jc w:val="right"/>
    </w:pPr>
    <w:rPr>
      <w:rFonts w:ascii="MingLiU" w:eastAsia="MingLiU" w:cs="MingLiU"/>
      <w:color w:val="auto"/>
      <w:spacing w:val="30"/>
      <w:w w:val="66"/>
      <w:lang w:val="en-US" w:eastAsia="zh-CN"/>
    </w:rPr>
  </w:style>
  <w:style w:type="paragraph" w:customStyle="1" w:styleId="70">
    <w:name w:val="正文文本 (7)"/>
    <w:basedOn w:val="a"/>
    <w:link w:val="7"/>
    <w:uiPriority w:val="99"/>
    <w:pPr>
      <w:shd w:val="clear" w:color="auto" w:fill="FFFFFF"/>
      <w:spacing w:line="312" w:lineRule="exact"/>
      <w:jc w:val="both"/>
    </w:pPr>
    <w:rPr>
      <w:rFonts w:ascii="MingLiU" w:eastAsia="MingLiU" w:cs="MingLiU"/>
      <w:b/>
      <w:bCs/>
      <w:color w:val="auto"/>
      <w:sz w:val="20"/>
      <w:szCs w:val="20"/>
      <w:lang w:val="en-US" w:eastAsia="zh-CN"/>
    </w:rPr>
  </w:style>
  <w:style w:type="paragraph" w:customStyle="1" w:styleId="52">
    <w:name w:val="页眉或页脚 (5)"/>
    <w:basedOn w:val="a"/>
    <w:link w:val="51"/>
    <w:uiPriority w:val="99"/>
    <w:pPr>
      <w:shd w:val="clear" w:color="auto" w:fill="FFFFFF"/>
      <w:spacing w:line="240" w:lineRule="atLeast"/>
      <w:jc w:val="both"/>
    </w:pPr>
    <w:rPr>
      <w:rFonts w:ascii="MingLiU" w:eastAsia="MingLiU" w:cs="MingLiU"/>
      <w:color w:val="auto"/>
      <w:spacing w:val="-20"/>
      <w:sz w:val="9"/>
      <w:szCs w:val="9"/>
      <w:lang w:val="en-US" w:eastAsia="en-US"/>
    </w:rPr>
  </w:style>
  <w:style w:type="paragraph" w:customStyle="1" w:styleId="1140">
    <w:name w:val="标题 #11 (4)"/>
    <w:basedOn w:val="a"/>
    <w:link w:val="114"/>
    <w:uiPriority w:val="99"/>
    <w:pPr>
      <w:shd w:val="clear" w:color="auto" w:fill="FFFFFF"/>
      <w:spacing w:before="540" w:after="300" w:line="240" w:lineRule="atLeast"/>
      <w:jc w:val="distribute"/>
    </w:pPr>
    <w:rPr>
      <w:rFonts w:ascii="MingLiU" w:eastAsia="MingLiU" w:cs="MingLiU"/>
      <w:color w:val="auto"/>
      <w:sz w:val="22"/>
      <w:szCs w:val="22"/>
      <w:lang w:val="en-US" w:eastAsia="zh-CN"/>
    </w:rPr>
  </w:style>
  <w:style w:type="paragraph" w:customStyle="1" w:styleId="820">
    <w:name w:val="标题 #8 (2)"/>
    <w:basedOn w:val="a"/>
    <w:link w:val="82"/>
    <w:uiPriority w:val="99"/>
    <w:pPr>
      <w:shd w:val="clear" w:color="auto" w:fill="FFFFFF"/>
      <w:spacing w:after="300" w:line="240" w:lineRule="atLeast"/>
      <w:jc w:val="both"/>
      <w:outlineLvl w:val="7"/>
    </w:pPr>
    <w:rPr>
      <w:rFonts w:ascii="Garamond" w:hAnsi="Garamond" w:cs="Garamond"/>
      <w:noProof/>
      <w:color w:val="auto"/>
      <w:sz w:val="20"/>
      <w:szCs w:val="20"/>
      <w:lang w:val="en-US" w:eastAsia="zh-CN"/>
    </w:rPr>
  </w:style>
  <w:style w:type="paragraph" w:customStyle="1" w:styleId="ad">
    <w:name w:val="图片标题"/>
    <w:basedOn w:val="a"/>
    <w:link w:val="ac"/>
    <w:uiPriority w:val="99"/>
    <w:pPr>
      <w:shd w:val="clear" w:color="auto" w:fill="FFFFFF"/>
      <w:spacing w:line="259" w:lineRule="exact"/>
      <w:jc w:val="center"/>
    </w:pPr>
    <w:rPr>
      <w:rFonts w:ascii="MingLiU" w:eastAsia="MingLiU" w:cs="MingLiU"/>
      <w:color w:val="auto"/>
      <w:sz w:val="14"/>
      <w:szCs w:val="14"/>
      <w:lang w:val="en-US" w:eastAsia="zh-CN"/>
    </w:rPr>
  </w:style>
  <w:style w:type="paragraph" w:customStyle="1" w:styleId="25">
    <w:name w:val="表格标题 (2)"/>
    <w:basedOn w:val="a"/>
    <w:link w:val="24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sz w:val="20"/>
      <w:szCs w:val="20"/>
      <w:lang w:val="en-US" w:eastAsia="zh-CN"/>
    </w:rPr>
  </w:style>
  <w:style w:type="paragraph" w:customStyle="1" w:styleId="1150">
    <w:name w:val="标题 #11 (5)"/>
    <w:basedOn w:val="a"/>
    <w:link w:val="115"/>
    <w:uiPriority w:val="99"/>
    <w:pPr>
      <w:shd w:val="clear" w:color="auto" w:fill="FFFFFF"/>
      <w:spacing w:before="360" w:after="360" w:line="240" w:lineRule="atLeast"/>
      <w:jc w:val="distribute"/>
    </w:pPr>
    <w:rPr>
      <w:rFonts w:ascii="MingLiU" w:eastAsia="MingLiU" w:cs="MingLiU"/>
      <w:color w:val="auto"/>
      <w:sz w:val="22"/>
      <w:szCs w:val="22"/>
      <w:lang w:val="en-US" w:eastAsia="zh-CN"/>
    </w:rPr>
  </w:style>
  <w:style w:type="paragraph" w:customStyle="1" w:styleId="83">
    <w:name w:val="正文文本 (8)"/>
    <w:basedOn w:val="a"/>
    <w:link w:val="81"/>
    <w:uiPriority w:val="99"/>
    <w:pPr>
      <w:shd w:val="clear" w:color="auto" w:fill="FFFFFF"/>
      <w:spacing w:line="240" w:lineRule="atLeast"/>
      <w:jc w:val="right"/>
    </w:pPr>
    <w:rPr>
      <w:rFonts w:ascii="MingLiU" w:eastAsia="MingLiU" w:cs="MingLiU"/>
      <w:color w:val="auto"/>
      <w:sz w:val="21"/>
      <w:szCs w:val="21"/>
      <w:lang w:val="en-US" w:eastAsia="zh-CN"/>
    </w:rPr>
  </w:style>
  <w:style w:type="paragraph" w:customStyle="1" w:styleId="92">
    <w:name w:val="正文文本 (9)"/>
    <w:basedOn w:val="a"/>
    <w:link w:val="91"/>
    <w:uiPriority w:val="99"/>
    <w:pPr>
      <w:shd w:val="clear" w:color="auto" w:fill="FFFFFF"/>
      <w:spacing w:after="360" w:line="240" w:lineRule="atLeast"/>
      <w:jc w:val="distribute"/>
    </w:pPr>
    <w:rPr>
      <w:rFonts w:ascii="MingLiU" w:eastAsia="MingLiU" w:cs="MingLiU"/>
      <w:color w:val="auto"/>
      <w:spacing w:val="20"/>
      <w:w w:val="75"/>
      <w:sz w:val="8"/>
      <w:szCs w:val="8"/>
      <w:lang w:val="en-US" w:eastAsia="zh-CN"/>
    </w:rPr>
  </w:style>
  <w:style w:type="paragraph" w:customStyle="1" w:styleId="27">
    <w:name w:val="图片标题 (2)"/>
    <w:basedOn w:val="a"/>
    <w:link w:val="26"/>
    <w:uiPriority w:val="99"/>
    <w:pPr>
      <w:shd w:val="clear" w:color="auto" w:fill="FFFFFF"/>
      <w:spacing w:line="307" w:lineRule="exact"/>
      <w:jc w:val="distribute"/>
    </w:pPr>
    <w:rPr>
      <w:rFonts w:ascii="MingLiU" w:eastAsia="MingLiU" w:cs="MingLiU"/>
      <w:color w:val="auto"/>
      <w:sz w:val="19"/>
      <w:szCs w:val="19"/>
      <w:lang w:val="en-US" w:eastAsia="zh-CN"/>
    </w:rPr>
  </w:style>
  <w:style w:type="paragraph" w:customStyle="1" w:styleId="54">
    <w:name w:val="标题 #5"/>
    <w:basedOn w:val="a"/>
    <w:link w:val="53"/>
    <w:uiPriority w:val="99"/>
    <w:pPr>
      <w:shd w:val="clear" w:color="auto" w:fill="FFFFFF"/>
      <w:spacing w:after="300" w:line="240" w:lineRule="atLeast"/>
      <w:jc w:val="distribute"/>
      <w:outlineLvl w:val="4"/>
    </w:pPr>
    <w:rPr>
      <w:rFonts w:ascii="MingLiU" w:eastAsia="MingLiU" w:cs="MingLiU"/>
      <w:color w:val="auto"/>
      <w:spacing w:val="280"/>
      <w:w w:val="120"/>
      <w:sz w:val="26"/>
      <w:szCs w:val="26"/>
      <w:lang w:val="zh-CN" w:eastAsia="zh-CN"/>
    </w:rPr>
  </w:style>
  <w:style w:type="paragraph" w:customStyle="1" w:styleId="30">
    <w:name w:val="图片标题 (3)"/>
    <w:basedOn w:val="a"/>
    <w:link w:val="3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sz w:val="21"/>
      <w:szCs w:val="21"/>
      <w:lang w:val="en-US" w:eastAsia="zh-CN"/>
    </w:rPr>
  </w:style>
  <w:style w:type="paragraph" w:customStyle="1" w:styleId="1160">
    <w:name w:val="标题 #11 (6)"/>
    <w:basedOn w:val="a"/>
    <w:link w:val="116"/>
    <w:uiPriority w:val="99"/>
    <w:pPr>
      <w:shd w:val="clear" w:color="auto" w:fill="FFFFFF"/>
      <w:spacing w:after="360" w:line="240" w:lineRule="atLeast"/>
    </w:pPr>
    <w:rPr>
      <w:rFonts w:ascii="MingLiU" w:eastAsia="MingLiU" w:cs="MingLiU"/>
      <w:color w:val="auto"/>
      <w:sz w:val="21"/>
      <w:szCs w:val="21"/>
      <w:lang w:val="en-US" w:eastAsia="zh-CN"/>
    </w:rPr>
  </w:style>
  <w:style w:type="paragraph" w:customStyle="1" w:styleId="1020">
    <w:name w:val="标题 #10 (2)"/>
    <w:basedOn w:val="a"/>
    <w:link w:val="102"/>
    <w:uiPriority w:val="99"/>
    <w:pPr>
      <w:shd w:val="clear" w:color="auto" w:fill="FFFFFF"/>
      <w:spacing w:after="300" w:line="240" w:lineRule="atLeast"/>
    </w:pPr>
    <w:rPr>
      <w:rFonts w:ascii="MingLiU" w:eastAsia="MingLiU" w:cs="MingLiU"/>
      <w:color w:val="auto"/>
      <w:spacing w:val="280"/>
      <w:w w:val="120"/>
      <w:sz w:val="26"/>
      <w:szCs w:val="26"/>
      <w:lang w:val="en-US" w:eastAsia="zh-CN"/>
    </w:rPr>
  </w:style>
  <w:style w:type="paragraph" w:customStyle="1" w:styleId="62">
    <w:name w:val="页眉或页脚 (6)"/>
    <w:basedOn w:val="a"/>
    <w:link w:val="61"/>
    <w:uiPriority w:val="99"/>
    <w:pPr>
      <w:shd w:val="clear" w:color="auto" w:fill="FFFFFF"/>
      <w:spacing w:line="240" w:lineRule="atLeast"/>
      <w:jc w:val="both"/>
    </w:pPr>
    <w:rPr>
      <w:rFonts w:ascii="Franklin Gothic Heavy" w:hAnsi="Franklin Gothic Heavy" w:cs="Franklin Gothic Heavy"/>
      <w:noProof/>
      <w:color w:val="auto"/>
      <w:sz w:val="20"/>
      <w:szCs w:val="20"/>
      <w:lang w:val="en-US" w:eastAsia="zh-CN"/>
    </w:rPr>
  </w:style>
  <w:style w:type="paragraph" w:customStyle="1" w:styleId="1170">
    <w:name w:val="标题 #11 (7)"/>
    <w:basedOn w:val="a"/>
    <w:link w:val="117"/>
    <w:uiPriority w:val="99"/>
    <w:pPr>
      <w:shd w:val="clear" w:color="auto" w:fill="FFFFFF"/>
      <w:spacing w:before="720" w:after="120" w:line="350" w:lineRule="exact"/>
      <w:ind w:hanging="340"/>
    </w:pPr>
    <w:rPr>
      <w:rFonts w:ascii="MingLiU" w:eastAsia="MingLiU" w:cs="MingLiU"/>
      <w:color w:val="auto"/>
      <w:sz w:val="21"/>
      <w:szCs w:val="21"/>
      <w:lang w:val="en-US" w:eastAsia="zh-CN"/>
    </w:rPr>
  </w:style>
  <w:style w:type="paragraph" w:customStyle="1" w:styleId="1181">
    <w:name w:val="标题 #11 (8)1"/>
    <w:basedOn w:val="a"/>
    <w:link w:val="118"/>
    <w:uiPriority w:val="99"/>
    <w:pPr>
      <w:shd w:val="clear" w:color="auto" w:fill="FFFFFF"/>
      <w:spacing w:after="360" w:line="240" w:lineRule="atLeast"/>
    </w:pPr>
    <w:rPr>
      <w:rFonts w:ascii="MingLiU" w:eastAsia="MingLiU" w:cs="MingLiU"/>
      <w:color w:val="auto"/>
      <w:sz w:val="22"/>
      <w:szCs w:val="22"/>
      <w:lang w:val="en-US" w:eastAsia="zh-CN"/>
    </w:rPr>
  </w:style>
  <w:style w:type="paragraph" w:customStyle="1" w:styleId="103">
    <w:name w:val="正文文本 (10)"/>
    <w:basedOn w:val="a"/>
    <w:link w:val="101"/>
    <w:uiPriority w:val="99"/>
    <w:pPr>
      <w:shd w:val="clear" w:color="auto" w:fill="FFFFFF"/>
      <w:spacing w:after="300" w:line="240" w:lineRule="atLeast"/>
      <w:jc w:val="both"/>
    </w:pPr>
    <w:rPr>
      <w:rFonts w:ascii="Franklin Gothic Heavy" w:hAnsi="Franklin Gothic Heavy" w:cs="Franklin Gothic Heavy"/>
      <w:noProof/>
      <w:color w:val="auto"/>
      <w:sz w:val="20"/>
      <w:szCs w:val="20"/>
      <w:lang w:val="en-US" w:eastAsia="zh-CN"/>
    </w:rPr>
  </w:style>
  <w:style w:type="paragraph" w:customStyle="1" w:styleId="119">
    <w:name w:val="正文文本 (11)"/>
    <w:basedOn w:val="a"/>
    <w:link w:val="111"/>
    <w:uiPriority w:val="99"/>
    <w:pPr>
      <w:shd w:val="clear" w:color="auto" w:fill="FFFFFF"/>
      <w:spacing w:before="180" w:line="533" w:lineRule="exact"/>
      <w:ind w:firstLine="1600"/>
    </w:pPr>
    <w:rPr>
      <w:rFonts w:ascii="MingLiU" w:eastAsia="MingLiU" w:cs="MingLiU"/>
      <w:color w:val="auto"/>
      <w:spacing w:val="20"/>
      <w:sz w:val="19"/>
      <w:szCs w:val="19"/>
      <w:lang w:val="en-US" w:eastAsia="zh-CN"/>
    </w:rPr>
  </w:style>
  <w:style w:type="paragraph" w:customStyle="1" w:styleId="29">
    <w:name w:val="标题 #2"/>
    <w:basedOn w:val="a"/>
    <w:link w:val="28"/>
    <w:uiPriority w:val="99"/>
    <w:pPr>
      <w:shd w:val="clear" w:color="auto" w:fill="FFFFFF"/>
      <w:spacing w:after="360" w:line="240" w:lineRule="atLeast"/>
      <w:jc w:val="both"/>
      <w:outlineLvl w:val="1"/>
    </w:pPr>
    <w:rPr>
      <w:rFonts w:ascii="MingLiU" w:eastAsia="MingLiU" w:cs="MingLiU"/>
      <w:color w:val="auto"/>
      <w:spacing w:val="280"/>
      <w:w w:val="120"/>
      <w:sz w:val="26"/>
      <w:szCs w:val="26"/>
      <w:lang w:val="en-US" w:eastAsia="en-US"/>
    </w:rPr>
  </w:style>
  <w:style w:type="paragraph" w:customStyle="1" w:styleId="1191">
    <w:name w:val="标题 #11 (9)"/>
    <w:basedOn w:val="a"/>
    <w:link w:val="1190"/>
    <w:uiPriority w:val="99"/>
    <w:pPr>
      <w:shd w:val="clear" w:color="auto" w:fill="FFFFFF"/>
      <w:spacing w:before="360" w:after="300" w:line="240" w:lineRule="atLeast"/>
      <w:jc w:val="distribute"/>
    </w:pPr>
    <w:rPr>
      <w:rFonts w:ascii="MingLiU" w:eastAsia="MingLiU" w:cs="MingLiU"/>
      <w:color w:val="auto"/>
      <w:sz w:val="22"/>
      <w:szCs w:val="22"/>
      <w:lang w:val="en-US" w:eastAsia="zh-CN"/>
    </w:rPr>
  </w:style>
  <w:style w:type="paragraph" w:customStyle="1" w:styleId="120">
    <w:name w:val="正文文本 (12)"/>
    <w:basedOn w:val="a"/>
    <w:link w:val="12"/>
    <w:uiPriority w:val="99"/>
    <w:pPr>
      <w:shd w:val="clear" w:color="auto" w:fill="FFFFFF"/>
      <w:spacing w:after="360" w:line="240" w:lineRule="atLeast"/>
      <w:jc w:val="both"/>
    </w:pPr>
    <w:rPr>
      <w:rFonts w:ascii="Century Schoolbook" w:hAnsi="Century Schoolbook" w:cs="Century Schoolbook"/>
      <w:noProof/>
      <w:color w:val="auto"/>
      <w:sz w:val="20"/>
      <w:szCs w:val="20"/>
      <w:lang w:val="en-US" w:eastAsia="zh-CN"/>
    </w:rPr>
  </w:style>
  <w:style w:type="paragraph" w:customStyle="1" w:styleId="73">
    <w:name w:val="页眉或页脚 (7)"/>
    <w:basedOn w:val="a"/>
    <w:link w:val="72"/>
    <w:uiPriority w:val="99"/>
    <w:pPr>
      <w:shd w:val="clear" w:color="auto" w:fill="FFFFFF"/>
      <w:spacing w:line="240" w:lineRule="atLeast"/>
    </w:pPr>
    <w:rPr>
      <w:rFonts w:ascii="Garamond" w:hAnsi="Garamond" w:cs="Garamond"/>
      <w:color w:val="auto"/>
      <w:sz w:val="21"/>
      <w:szCs w:val="21"/>
      <w:lang w:val="en-US" w:eastAsia="en-US"/>
    </w:rPr>
  </w:style>
  <w:style w:type="paragraph" w:customStyle="1" w:styleId="11100">
    <w:name w:val="标题 #11 (10)"/>
    <w:basedOn w:val="a"/>
    <w:link w:val="1110"/>
    <w:uiPriority w:val="99"/>
    <w:pPr>
      <w:shd w:val="clear" w:color="auto" w:fill="FFFFFF"/>
      <w:spacing w:after="300" w:line="240" w:lineRule="atLeast"/>
      <w:jc w:val="both"/>
    </w:pPr>
    <w:rPr>
      <w:rFonts w:ascii="MingLiU" w:eastAsia="MingLiU" w:cs="MingLiU"/>
      <w:color w:val="auto"/>
      <w:spacing w:val="-30"/>
      <w:w w:val="80"/>
      <w:sz w:val="26"/>
      <w:szCs w:val="26"/>
      <w:lang w:val="en-US" w:eastAsia="zh-CN"/>
    </w:rPr>
  </w:style>
  <w:style w:type="paragraph" w:customStyle="1" w:styleId="11110">
    <w:name w:val="标题 #11 (11)"/>
    <w:basedOn w:val="a"/>
    <w:link w:val="1111"/>
    <w:uiPriority w:val="99"/>
    <w:pPr>
      <w:shd w:val="clear" w:color="auto" w:fill="FFFFFF"/>
      <w:spacing w:before="300" w:after="300" w:line="240" w:lineRule="atLeast"/>
      <w:jc w:val="distribute"/>
    </w:pPr>
    <w:rPr>
      <w:rFonts w:ascii="MingLiU" w:eastAsia="MingLiU" w:cs="MingLiU"/>
      <w:b/>
      <w:bCs/>
      <w:color w:val="auto"/>
      <w:sz w:val="20"/>
      <w:szCs w:val="20"/>
      <w:lang w:val="en-US" w:eastAsia="zh-CN"/>
    </w:rPr>
  </w:style>
  <w:style w:type="paragraph" w:customStyle="1" w:styleId="831">
    <w:name w:val="标题 #8 (3)"/>
    <w:basedOn w:val="a"/>
    <w:link w:val="830"/>
    <w:uiPriority w:val="99"/>
    <w:pPr>
      <w:shd w:val="clear" w:color="auto" w:fill="FFFFFF"/>
      <w:spacing w:after="360" w:line="240" w:lineRule="atLeast"/>
      <w:jc w:val="both"/>
      <w:outlineLvl w:val="7"/>
    </w:pPr>
    <w:rPr>
      <w:rFonts w:ascii="Century Schoolbook" w:hAnsi="Century Schoolbook" w:cs="Century Schoolbook"/>
      <w:color w:val="auto"/>
      <w:sz w:val="20"/>
      <w:szCs w:val="20"/>
      <w:lang w:val="en-US" w:eastAsia="zh-CN"/>
    </w:rPr>
  </w:style>
  <w:style w:type="paragraph" w:customStyle="1" w:styleId="840">
    <w:name w:val="标题 #8 (4)"/>
    <w:basedOn w:val="a"/>
    <w:link w:val="84"/>
    <w:uiPriority w:val="99"/>
    <w:pPr>
      <w:shd w:val="clear" w:color="auto" w:fill="FFFFFF"/>
      <w:spacing w:after="360" w:line="240" w:lineRule="atLeast"/>
      <w:jc w:val="both"/>
      <w:outlineLvl w:val="7"/>
    </w:pPr>
    <w:rPr>
      <w:rFonts w:ascii="Garamond" w:hAnsi="Garamond" w:cs="Garamond"/>
      <w:color w:val="auto"/>
      <w:sz w:val="20"/>
      <w:szCs w:val="20"/>
      <w:lang w:val="en-US" w:eastAsia="en-US"/>
    </w:rPr>
  </w:style>
  <w:style w:type="paragraph" w:customStyle="1" w:styleId="32">
    <w:name w:val="表格标题 (3)"/>
    <w:basedOn w:val="a"/>
    <w:link w:val="31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spacing w:val="20"/>
      <w:sz w:val="17"/>
      <w:szCs w:val="17"/>
      <w:lang w:val="en-US" w:eastAsia="zh-CN"/>
    </w:rPr>
  </w:style>
  <w:style w:type="paragraph" w:customStyle="1" w:styleId="130">
    <w:name w:val="正文文本 (13)"/>
    <w:basedOn w:val="a"/>
    <w:link w:val="13"/>
    <w:uiPriority w:val="99"/>
    <w:pPr>
      <w:shd w:val="clear" w:color="auto" w:fill="FFFFFF"/>
      <w:spacing w:line="317" w:lineRule="exact"/>
      <w:ind w:firstLine="460"/>
      <w:jc w:val="distribute"/>
    </w:pPr>
    <w:rPr>
      <w:rFonts w:ascii="MingLiU" w:eastAsia="MingLiU" w:cs="MingLiU"/>
      <w:b/>
      <w:bCs/>
      <w:color w:val="auto"/>
      <w:sz w:val="20"/>
      <w:szCs w:val="20"/>
      <w:lang w:val="en-US" w:eastAsia="zh-CN"/>
    </w:rPr>
  </w:style>
  <w:style w:type="paragraph" w:customStyle="1" w:styleId="140">
    <w:name w:val="正文文本 (14)"/>
    <w:basedOn w:val="a"/>
    <w:link w:val="14"/>
    <w:uiPriority w:val="99"/>
    <w:pPr>
      <w:shd w:val="clear" w:color="auto" w:fill="FFFFFF"/>
      <w:spacing w:after="300" w:line="240" w:lineRule="atLeast"/>
      <w:jc w:val="both"/>
    </w:pPr>
    <w:rPr>
      <w:rFonts w:ascii="Century Schoolbook" w:hAnsi="Century Schoolbook" w:cs="Century Schoolbook"/>
      <w:b/>
      <w:bCs/>
      <w:color w:val="auto"/>
      <w:lang w:val="en-US" w:eastAsia="en-US"/>
    </w:rPr>
  </w:style>
  <w:style w:type="paragraph" w:customStyle="1" w:styleId="150">
    <w:name w:val="正文文本 (15)"/>
    <w:basedOn w:val="a"/>
    <w:link w:val="15"/>
    <w:uiPriority w:val="99"/>
    <w:pPr>
      <w:shd w:val="clear" w:color="auto" w:fill="FFFFFF"/>
      <w:spacing w:after="420" w:line="240" w:lineRule="atLeast"/>
    </w:pPr>
    <w:rPr>
      <w:rFonts w:ascii="MingLiU" w:eastAsia="MingLiU" w:cs="MingLiU"/>
      <w:color w:val="auto"/>
      <w:sz w:val="26"/>
      <w:szCs w:val="26"/>
      <w:lang w:val="zh-CN" w:eastAsia="zh-CN"/>
    </w:rPr>
  </w:style>
  <w:style w:type="paragraph" w:customStyle="1" w:styleId="160">
    <w:name w:val="正文文本 (16)"/>
    <w:basedOn w:val="a"/>
    <w:link w:val="16"/>
    <w:uiPriority w:val="99"/>
    <w:pPr>
      <w:shd w:val="clear" w:color="auto" w:fill="FFFFFF"/>
      <w:spacing w:after="300" w:line="240" w:lineRule="atLeast"/>
      <w:jc w:val="distribute"/>
    </w:pPr>
    <w:rPr>
      <w:rFonts w:ascii="MingLiU" w:eastAsia="MingLiU" w:cs="MingLiU"/>
      <w:color w:val="auto"/>
      <w:spacing w:val="180"/>
      <w:sz w:val="8"/>
      <w:szCs w:val="8"/>
      <w:lang w:val="en-US" w:eastAsia="zh-CN"/>
    </w:rPr>
  </w:style>
  <w:style w:type="paragraph" w:customStyle="1" w:styleId="86">
    <w:name w:val="页眉或页脚 (8)"/>
    <w:basedOn w:val="a"/>
    <w:link w:val="85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noProof/>
      <w:color w:val="auto"/>
      <w:sz w:val="20"/>
      <w:szCs w:val="20"/>
      <w:lang w:val="en-US" w:eastAsia="zh-CN"/>
    </w:rPr>
  </w:style>
  <w:style w:type="paragraph" w:customStyle="1" w:styleId="170">
    <w:name w:val="正文文本 (17)"/>
    <w:basedOn w:val="a"/>
    <w:link w:val="17"/>
    <w:uiPriority w:val="99"/>
    <w:pPr>
      <w:shd w:val="clear" w:color="auto" w:fill="FFFFFF"/>
      <w:spacing w:after="360" w:line="240" w:lineRule="atLeast"/>
      <w:jc w:val="both"/>
    </w:pPr>
    <w:rPr>
      <w:rFonts w:ascii="Garamond" w:hAnsi="Garamond" w:cs="Garamond"/>
      <w:noProof/>
      <w:color w:val="auto"/>
      <w:sz w:val="20"/>
      <w:szCs w:val="20"/>
      <w:lang w:val="en-US" w:eastAsia="zh-CN"/>
    </w:rPr>
  </w:style>
  <w:style w:type="paragraph" w:customStyle="1" w:styleId="94">
    <w:name w:val="页眉或页脚 (9)"/>
    <w:basedOn w:val="a"/>
    <w:link w:val="93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spacing w:val="10"/>
      <w:sz w:val="17"/>
      <w:szCs w:val="17"/>
      <w:lang w:val="en-US" w:eastAsia="zh-CN"/>
    </w:rPr>
  </w:style>
  <w:style w:type="paragraph" w:customStyle="1" w:styleId="105">
    <w:name w:val="页眉或页脚 (10)"/>
    <w:basedOn w:val="a"/>
    <w:link w:val="104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noProof/>
      <w:color w:val="auto"/>
      <w:sz w:val="20"/>
      <w:szCs w:val="20"/>
      <w:lang w:val="en-US" w:eastAsia="zh-CN"/>
    </w:rPr>
  </w:style>
  <w:style w:type="paragraph" w:customStyle="1" w:styleId="180">
    <w:name w:val="正文文本 (18)"/>
    <w:basedOn w:val="a"/>
    <w:link w:val="18"/>
    <w:uiPriority w:val="99"/>
    <w:pPr>
      <w:shd w:val="clear" w:color="auto" w:fill="FFFFFF"/>
      <w:spacing w:before="300" w:after="300" w:line="240" w:lineRule="atLeast"/>
    </w:pPr>
    <w:rPr>
      <w:rFonts w:ascii="Century Schoolbook" w:hAnsi="Century Schoolbook" w:cs="Century Schoolbook"/>
      <w:i/>
      <w:iCs/>
      <w:color w:val="auto"/>
      <w:sz w:val="38"/>
      <w:szCs w:val="38"/>
      <w:lang w:val="en-US" w:eastAsia="en-US"/>
    </w:rPr>
  </w:style>
  <w:style w:type="paragraph" w:customStyle="1" w:styleId="190">
    <w:name w:val="正文文本 (19)"/>
    <w:basedOn w:val="a"/>
    <w:link w:val="19"/>
    <w:uiPriority w:val="99"/>
    <w:pPr>
      <w:shd w:val="clear" w:color="auto" w:fill="FFFFFF"/>
      <w:spacing w:before="60" w:after="60" w:line="240" w:lineRule="atLeast"/>
    </w:pPr>
    <w:rPr>
      <w:rFonts w:ascii="MingLiU" w:eastAsia="MingLiU" w:cs="MingLiU"/>
      <w:color w:val="auto"/>
      <w:spacing w:val="-30"/>
      <w:sz w:val="20"/>
      <w:szCs w:val="20"/>
      <w:lang w:val="en-US" w:eastAsia="zh-CN"/>
    </w:rPr>
  </w:style>
  <w:style w:type="paragraph" w:customStyle="1" w:styleId="11c">
    <w:name w:val="页眉或页脚 (11)"/>
    <w:basedOn w:val="a"/>
    <w:link w:val="11b"/>
    <w:uiPriority w:val="99"/>
    <w:pPr>
      <w:shd w:val="clear" w:color="auto" w:fill="FFFFFF"/>
      <w:spacing w:line="86" w:lineRule="exact"/>
      <w:jc w:val="both"/>
    </w:pPr>
    <w:rPr>
      <w:rFonts w:ascii="Garamond" w:hAnsi="Garamond" w:cs="Garamond"/>
      <w:color w:val="auto"/>
      <w:sz w:val="20"/>
      <w:szCs w:val="20"/>
      <w:lang w:val="en-US" w:eastAsia="en-US"/>
    </w:rPr>
  </w:style>
  <w:style w:type="paragraph" w:customStyle="1" w:styleId="75">
    <w:name w:val="标题 #7"/>
    <w:basedOn w:val="a"/>
    <w:link w:val="74"/>
    <w:uiPriority w:val="99"/>
    <w:pPr>
      <w:shd w:val="clear" w:color="auto" w:fill="FFFFFF"/>
      <w:spacing w:after="360" w:line="240" w:lineRule="atLeast"/>
      <w:jc w:val="both"/>
      <w:outlineLvl w:val="6"/>
    </w:pPr>
    <w:rPr>
      <w:rFonts w:ascii="MingLiU" w:eastAsia="MingLiU" w:cs="MingLiU"/>
      <w:color w:val="auto"/>
      <w:spacing w:val="-50"/>
      <w:w w:val="150"/>
      <w:lang w:val="zh-CN" w:eastAsia="zh-CN"/>
    </w:rPr>
  </w:style>
  <w:style w:type="paragraph" w:customStyle="1" w:styleId="1031">
    <w:name w:val="标题 #10 (3)"/>
    <w:basedOn w:val="a"/>
    <w:link w:val="1030"/>
    <w:uiPriority w:val="99"/>
    <w:pPr>
      <w:shd w:val="clear" w:color="auto" w:fill="FFFFFF"/>
      <w:spacing w:after="300" w:line="240" w:lineRule="atLeast"/>
      <w:jc w:val="right"/>
    </w:pPr>
    <w:rPr>
      <w:rFonts w:ascii="MingLiU" w:eastAsia="MingLiU" w:cs="MingLiU"/>
      <w:color w:val="auto"/>
      <w:spacing w:val="-50"/>
      <w:w w:val="150"/>
      <w:lang w:val="zh-CN" w:eastAsia="zh-CN"/>
    </w:rPr>
  </w:style>
  <w:style w:type="paragraph" w:customStyle="1" w:styleId="122">
    <w:name w:val="页眉或页脚 (12)"/>
    <w:basedOn w:val="a"/>
    <w:link w:val="121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color w:val="auto"/>
      <w:spacing w:val="30"/>
      <w:sz w:val="20"/>
      <w:szCs w:val="20"/>
      <w:lang w:val="en-US" w:eastAsia="en-US"/>
    </w:rPr>
  </w:style>
  <w:style w:type="paragraph" w:customStyle="1" w:styleId="133">
    <w:name w:val="页眉或页脚 (13)"/>
    <w:basedOn w:val="a"/>
    <w:link w:val="132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color w:val="auto"/>
      <w:sz w:val="20"/>
      <w:szCs w:val="20"/>
      <w:lang w:val="en-US" w:eastAsia="en-US"/>
    </w:rPr>
  </w:style>
  <w:style w:type="paragraph" w:customStyle="1" w:styleId="201">
    <w:name w:val="正文文本 (20)"/>
    <w:basedOn w:val="a"/>
    <w:link w:val="200"/>
    <w:uiPriority w:val="99"/>
    <w:pPr>
      <w:shd w:val="clear" w:color="auto" w:fill="FFFFFF"/>
      <w:spacing w:after="420" w:line="240" w:lineRule="atLeast"/>
    </w:pPr>
    <w:rPr>
      <w:rFonts w:ascii="MingLiU" w:eastAsia="MingLiU" w:cs="MingLiU"/>
      <w:color w:val="auto"/>
      <w:spacing w:val="40"/>
      <w:sz w:val="17"/>
      <w:szCs w:val="17"/>
      <w:lang w:val="zh-CN" w:eastAsia="zh-CN"/>
    </w:rPr>
  </w:style>
  <w:style w:type="paragraph" w:customStyle="1" w:styleId="142">
    <w:name w:val="页眉或页脚 (14)"/>
    <w:basedOn w:val="a"/>
    <w:link w:val="141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color w:val="auto"/>
      <w:sz w:val="36"/>
      <w:szCs w:val="36"/>
      <w:lang w:val="en-US" w:eastAsia="en-US"/>
    </w:rPr>
  </w:style>
  <w:style w:type="paragraph" w:customStyle="1" w:styleId="211">
    <w:name w:val="正文文本 (21)"/>
    <w:basedOn w:val="a"/>
    <w:link w:val="210"/>
    <w:uiPriority w:val="99"/>
    <w:pPr>
      <w:shd w:val="clear" w:color="auto" w:fill="FFFFFF"/>
      <w:spacing w:after="360" w:line="240" w:lineRule="atLeast"/>
      <w:ind w:firstLine="460"/>
      <w:jc w:val="distribute"/>
    </w:pPr>
    <w:rPr>
      <w:rFonts w:ascii="MingLiU" w:eastAsia="MingLiU" w:cs="MingLiU"/>
      <w:color w:val="auto"/>
      <w:sz w:val="21"/>
      <w:szCs w:val="21"/>
      <w:lang w:val="en-US" w:eastAsia="zh-CN"/>
    </w:rPr>
  </w:style>
  <w:style w:type="paragraph" w:customStyle="1" w:styleId="152">
    <w:name w:val="页眉或页脚 (15)"/>
    <w:basedOn w:val="a"/>
    <w:link w:val="151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noProof/>
      <w:color w:val="auto"/>
      <w:sz w:val="20"/>
      <w:szCs w:val="20"/>
      <w:lang w:val="en-US" w:eastAsia="zh-CN"/>
    </w:rPr>
  </w:style>
  <w:style w:type="paragraph" w:customStyle="1" w:styleId="222">
    <w:name w:val="正文文本 (22)"/>
    <w:basedOn w:val="a"/>
    <w:link w:val="221"/>
    <w:uiPriority w:val="99"/>
    <w:pPr>
      <w:shd w:val="clear" w:color="auto" w:fill="FFFFFF"/>
      <w:spacing w:line="240" w:lineRule="atLeast"/>
    </w:pPr>
    <w:rPr>
      <w:rFonts w:ascii="Century Schoolbook" w:hAnsi="Century Schoolbook" w:cs="Century Schoolbook"/>
      <w:i/>
      <w:iCs/>
      <w:color w:val="auto"/>
      <w:spacing w:val="10"/>
      <w:sz w:val="20"/>
      <w:szCs w:val="20"/>
      <w:lang w:val="en-US" w:eastAsia="en-US"/>
    </w:rPr>
  </w:style>
  <w:style w:type="paragraph" w:customStyle="1" w:styleId="232">
    <w:name w:val="正文文本 (23)"/>
    <w:basedOn w:val="a"/>
    <w:link w:val="231"/>
    <w:uiPriority w:val="99"/>
    <w:pPr>
      <w:shd w:val="clear" w:color="auto" w:fill="FFFFFF"/>
      <w:spacing w:after="360" w:line="240" w:lineRule="atLeast"/>
    </w:pPr>
    <w:rPr>
      <w:rFonts w:ascii="MingLiU" w:eastAsia="MingLiU" w:cs="MingLiU"/>
      <w:color w:val="auto"/>
      <w:spacing w:val="270"/>
      <w:sz w:val="14"/>
      <w:szCs w:val="14"/>
      <w:lang w:val="en-US" w:eastAsia="zh-CN"/>
    </w:rPr>
  </w:style>
  <w:style w:type="paragraph" w:customStyle="1" w:styleId="162">
    <w:name w:val="页眉或页脚 (16)"/>
    <w:basedOn w:val="a"/>
    <w:link w:val="161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noProof/>
      <w:color w:val="auto"/>
      <w:sz w:val="20"/>
      <w:szCs w:val="20"/>
      <w:lang w:val="en-US" w:eastAsia="zh-CN"/>
    </w:rPr>
  </w:style>
  <w:style w:type="paragraph" w:customStyle="1" w:styleId="172">
    <w:name w:val="页眉或页脚 (17)"/>
    <w:basedOn w:val="a"/>
    <w:link w:val="171"/>
    <w:uiPriority w:val="99"/>
    <w:pPr>
      <w:shd w:val="clear" w:color="auto" w:fill="FFFFFF"/>
      <w:spacing w:line="240" w:lineRule="atLeast"/>
    </w:pPr>
    <w:rPr>
      <w:rFonts w:ascii="AngsanaUPC" w:hAnsi="AngsanaUPC" w:cs="AngsanaUPC"/>
      <w:color w:val="auto"/>
      <w:spacing w:val="40"/>
      <w:sz w:val="20"/>
      <w:szCs w:val="20"/>
      <w:lang w:val="en-US" w:eastAsia="zh-CN"/>
    </w:rPr>
  </w:style>
  <w:style w:type="paragraph" w:customStyle="1" w:styleId="182">
    <w:name w:val="页眉或页脚 (18)"/>
    <w:basedOn w:val="a"/>
    <w:link w:val="181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noProof/>
      <w:color w:val="auto"/>
      <w:sz w:val="20"/>
      <w:szCs w:val="20"/>
      <w:lang w:val="en-US" w:eastAsia="zh-CN"/>
    </w:rPr>
  </w:style>
  <w:style w:type="paragraph" w:customStyle="1" w:styleId="242">
    <w:name w:val="正文文本 (24)"/>
    <w:basedOn w:val="a"/>
    <w:link w:val="241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spacing w:val="-30"/>
      <w:w w:val="350"/>
      <w:sz w:val="14"/>
      <w:szCs w:val="14"/>
      <w:lang w:val="en-US" w:eastAsia="zh-CN"/>
    </w:rPr>
  </w:style>
  <w:style w:type="paragraph" w:customStyle="1" w:styleId="251">
    <w:name w:val="正文文本 (25)"/>
    <w:basedOn w:val="a"/>
    <w:link w:val="250"/>
    <w:uiPriority w:val="99"/>
    <w:pPr>
      <w:shd w:val="clear" w:color="auto" w:fill="FFFFFF"/>
      <w:spacing w:after="360" w:line="240" w:lineRule="atLeast"/>
      <w:jc w:val="right"/>
    </w:pPr>
    <w:rPr>
      <w:rFonts w:ascii="MingLiU" w:eastAsia="MingLiU" w:cs="MingLiU"/>
      <w:color w:val="auto"/>
      <w:spacing w:val="-50"/>
      <w:w w:val="120"/>
      <w:sz w:val="26"/>
      <w:szCs w:val="26"/>
      <w:lang w:val="zh-CN" w:eastAsia="zh-CN"/>
    </w:rPr>
  </w:style>
  <w:style w:type="paragraph" w:customStyle="1" w:styleId="64">
    <w:name w:val="标题 #6"/>
    <w:basedOn w:val="a"/>
    <w:link w:val="63"/>
    <w:uiPriority w:val="99"/>
    <w:pPr>
      <w:shd w:val="clear" w:color="auto" w:fill="FFFFFF"/>
      <w:spacing w:after="420" w:line="240" w:lineRule="atLeast"/>
      <w:outlineLvl w:val="5"/>
    </w:pPr>
    <w:rPr>
      <w:rFonts w:ascii="MingLiU" w:eastAsia="MingLiU" w:cs="MingLiU"/>
      <w:color w:val="auto"/>
      <w:spacing w:val="40"/>
      <w:sz w:val="17"/>
      <w:szCs w:val="17"/>
      <w:lang w:val="zh-CN" w:eastAsia="zh-CN"/>
    </w:rPr>
  </w:style>
  <w:style w:type="paragraph" w:customStyle="1" w:styleId="261">
    <w:name w:val="正文文本 (26)"/>
    <w:basedOn w:val="a"/>
    <w:link w:val="260"/>
    <w:uiPriority w:val="99"/>
    <w:pPr>
      <w:shd w:val="clear" w:color="auto" w:fill="FFFFFF"/>
      <w:spacing w:before="300" w:after="300" w:line="240" w:lineRule="atLeast"/>
    </w:pPr>
    <w:rPr>
      <w:rFonts w:ascii="MingLiU" w:eastAsia="MingLiU" w:cs="MingLiU"/>
      <w:color w:val="auto"/>
      <w:sz w:val="22"/>
      <w:szCs w:val="22"/>
      <w:lang w:val="en-US" w:eastAsia="zh-CN"/>
    </w:rPr>
  </w:style>
  <w:style w:type="paragraph" w:customStyle="1" w:styleId="271">
    <w:name w:val="正文文本 (27)"/>
    <w:basedOn w:val="a"/>
    <w:link w:val="270"/>
    <w:uiPriority w:val="99"/>
    <w:pPr>
      <w:shd w:val="clear" w:color="auto" w:fill="FFFFFF"/>
      <w:spacing w:after="360" w:line="240" w:lineRule="atLeast"/>
      <w:jc w:val="right"/>
    </w:pPr>
    <w:rPr>
      <w:rFonts w:ascii="Century Schoolbook" w:hAnsi="Century Schoolbook" w:cs="Century Schoolbook"/>
      <w:color w:val="auto"/>
      <w:spacing w:val="-10"/>
      <w:sz w:val="34"/>
      <w:szCs w:val="34"/>
      <w:lang w:val="en-US" w:eastAsia="en-US"/>
    </w:rPr>
  </w:style>
  <w:style w:type="paragraph" w:customStyle="1" w:styleId="281">
    <w:name w:val="正文文本 (28)"/>
    <w:basedOn w:val="a"/>
    <w:link w:val="280"/>
    <w:uiPriority w:val="99"/>
    <w:pPr>
      <w:shd w:val="clear" w:color="auto" w:fill="FFFFFF"/>
      <w:spacing w:after="300" w:line="240" w:lineRule="atLeast"/>
      <w:jc w:val="both"/>
    </w:pPr>
    <w:rPr>
      <w:rFonts w:ascii="MingLiU" w:eastAsia="MingLiU" w:cs="MingLiU"/>
      <w:color w:val="auto"/>
      <w:spacing w:val="-10"/>
      <w:w w:val="66"/>
      <w:sz w:val="12"/>
      <w:szCs w:val="12"/>
      <w:lang w:val="zh-CN" w:eastAsia="zh-CN"/>
    </w:rPr>
  </w:style>
  <w:style w:type="paragraph" w:customStyle="1" w:styleId="192">
    <w:name w:val="页眉或页脚 (19)"/>
    <w:basedOn w:val="a"/>
    <w:link w:val="191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b/>
      <w:bCs/>
      <w:color w:val="auto"/>
      <w:spacing w:val="30"/>
      <w:sz w:val="46"/>
      <w:szCs w:val="46"/>
      <w:lang w:val="en-US" w:eastAsia="en-US"/>
    </w:rPr>
  </w:style>
  <w:style w:type="paragraph" w:customStyle="1" w:styleId="11120">
    <w:name w:val="标题 #11 (12)"/>
    <w:basedOn w:val="a"/>
    <w:link w:val="1112"/>
    <w:uiPriority w:val="99"/>
    <w:pPr>
      <w:shd w:val="clear" w:color="auto" w:fill="FFFFFF"/>
      <w:spacing w:before="360" w:after="360" w:line="240" w:lineRule="atLeast"/>
      <w:jc w:val="distribute"/>
    </w:pPr>
    <w:rPr>
      <w:rFonts w:ascii="MingLiU" w:eastAsia="MingLiU" w:cs="MingLiU"/>
      <w:color w:val="auto"/>
      <w:spacing w:val="-10"/>
      <w:sz w:val="22"/>
      <w:szCs w:val="22"/>
      <w:lang w:val="en-US" w:eastAsia="zh-CN"/>
    </w:rPr>
  </w:style>
  <w:style w:type="paragraph" w:customStyle="1" w:styleId="45">
    <w:name w:val="图片标题 (4)"/>
    <w:basedOn w:val="a"/>
    <w:link w:val="44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w w:val="80"/>
      <w:sz w:val="9"/>
      <w:szCs w:val="9"/>
      <w:lang w:val="en-US" w:eastAsia="en-US"/>
    </w:rPr>
  </w:style>
  <w:style w:type="paragraph" w:customStyle="1" w:styleId="291">
    <w:name w:val="正文文本 (29)"/>
    <w:basedOn w:val="a"/>
    <w:link w:val="290"/>
    <w:uiPriority w:val="99"/>
    <w:pPr>
      <w:shd w:val="clear" w:color="auto" w:fill="FFFFFF"/>
      <w:spacing w:line="283" w:lineRule="exact"/>
      <w:ind w:hanging="380"/>
      <w:jc w:val="distribute"/>
    </w:pPr>
    <w:rPr>
      <w:rFonts w:ascii="MingLiU" w:eastAsia="MingLiU" w:cs="MingLiU"/>
      <w:color w:val="auto"/>
      <w:sz w:val="18"/>
      <w:szCs w:val="18"/>
      <w:lang w:val="en-US" w:eastAsia="zh-CN"/>
    </w:rPr>
  </w:style>
  <w:style w:type="paragraph" w:styleId="ae">
    <w:name w:val="header"/>
    <w:basedOn w:val="a"/>
    <w:link w:val="Char"/>
    <w:uiPriority w:val="99"/>
    <w:semiHidden/>
    <w:unhideWhenUsed/>
    <w:rsid w:val="006D5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e"/>
    <w:uiPriority w:val="99"/>
    <w:semiHidden/>
    <w:rsid w:val="006D547D"/>
    <w:rPr>
      <w:rFonts w:cs="MingLiU_HKSCS"/>
      <w:color w:val="000000"/>
      <w:sz w:val="18"/>
      <w:szCs w:val="18"/>
      <w:lang w:val="zh-TW" w:eastAsia="zh-TW"/>
    </w:rPr>
  </w:style>
  <w:style w:type="paragraph" w:styleId="af">
    <w:name w:val="footer"/>
    <w:basedOn w:val="a"/>
    <w:link w:val="Char0"/>
    <w:uiPriority w:val="99"/>
    <w:semiHidden/>
    <w:unhideWhenUsed/>
    <w:rsid w:val="006D54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f"/>
    <w:uiPriority w:val="99"/>
    <w:semiHidden/>
    <w:rsid w:val="006D547D"/>
    <w:rPr>
      <w:rFonts w:cs="MingLiU_HKSCS"/>
      <w:color w:val="000000"/>
      <w:sz w:val="18"/>
      <w:szCs w:val="18"/>
      <w:lang w:val="zh-TW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ngLiU_HKSCS" w:eastAsia="MingLiU_HKSCS" w:hAnsi="MingLiU_HKSC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cs="MingLiU_HKSCS"/>
      <w:color w:val="000000"/>
      <w:sz w:val="24"/>
      <w:szCs w:val="24"/>
      <w:lang w:val="zh-TW" w:eastAsia="zh-TW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2">
    <w:name w:val="正文文本 (2)_"/>
    <w:basedOn w:val="a0"/>
    <w:link w:val="21"/>
    <w:uiPriority w:val="99"/>
    <w:rPr>
      <w:rFonts w:ascii="MingLiU" w:eastAsia="MingLiU" w:cs="MingLiU"/>
      <w:sz w:val="20"/>
      <w:szCs w:val="20"/>
      <w:u w:val="none"/>
    </w:rPr>
  </w:style>
  <w:style w:type="character" w:customStyle="1" w:styleId="4">
    <w:name w:val="页眉或页脚 (4)_"/>
    <w:basedOn w:val="a0"/>
    <w:link w:val="40"/>
    <w:uiPriority w:val="99"/>
    <w:rPr>
      <w:rFonts w:ascii="Bookman Old Style" w:hAnsi="Bookman Old Style" w:cs="Bookman Old Style"/>
      <w:b/>
      <w:bCs/>
      <w:sz w:val="9"/>
      <w:szCs w:val="9"/>
      <w:u w:val="none"/>
      <w:lang w:val="en-US" w:eastAsia="en-US"/>
    </w:rPr>
  </w:style>
  <w:style w:type="character" w:customStyle="1" w:styleId="4MingLiU">
    <w:name w:val="页眉或页脚 (4) + MingLiU"/>
    <w:aliases w:val="非粗体,间距 -1 pt"/>
    <w:basedOn w:val="4"/>
    <w:uiPriority w:val="99"/>
    <w:rPr>
      <w:rFonts w:ascii="MingLiU" w:eastAsia="MingLiU" w:hAnsi="Bookman Old Style" w:cs="MingLiU"/>
      <w:b/>
      <w:bCs/>
      <w:spacing w:val="-20"/>
      <w:sz w:val="9"/>
      <w:szCs w:val="9"/>
      <w:u w:val="none"/>
      <w:lang w:val="en-US" w:eastAsia="en-US"/>
    </w:rPr>
  </w:style>
  <w:style w:type="character" w:customStyle="1" w:styleId="5">
    <w:name w:val="正文文本 (5)_"/>
    <w:basedOn w:val="a0"/>
    <w:link w:val="50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a4">
    <w:name w:val="目录_"/>
    <w:basedOn w:val="a0"/>
    <w:link w:val="a5"/>
    <w:uiPriority w:val="99"/>
    <w:rPr>
      <w:rFonts w:ascii="MingLiU" w:eastAsia="MingLiU" w:cs="MingLiU"/>
      <w:sz w:val="20"/>
      <w:szCs w:val="20"/>
      <w:u w:val="none"/>
    </w:rPr>
  </w:style>
  <w:style w:type="character" w:customStyle="1" w:styleId="CenturySchoolbook">
    <w:name w:val="目录 + Century Schoolbook"/>
    <w:aliases w:val="间距 0 pt"/>
    <w:basedOn w:val="a4"/>
    <w:uiPriority w:val="99"/>
    <w:rPr>
      <w:rFonts w:ascii="Century Schoolbook" w:eastAsia="MingLiU" w:hAnsi="Century Schoolbook" w:cs="Century Schoolbook"/>
      <w:spacing w:val="-10"/>
      <w:sz w:val="20"/>
      <w:szCs w:val="20"/>
      <w:u w:val="none"/>
      <w:lang w:val="en-US" w:eastAsia="en-US"/>
    </w:rPr>
  </w:style>
  <w:style w:type="character" w:customStyle="1" w:styleId="20">
    <w:name w:val="目录 (2)_"/>
    <w:basedOn w:val="a0"/>
    <w:link w:val="22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9">
    <w:name w:val="标题 #9_"/>
    <w:basedOn w:val="a0"/>
    <w:link w:val="90"/>
    <w:uiPriority w:val="99"/>
    <w:rPr>
      <w:rFonts w:ascii="MingLiU" w:eastAsia="MingLiU" w:cs="MingLiU"/>
      <w:spacing w:val="-10"/>
      <w:sz w:val="32"/>
      <w:szCs w:val="32"/>
      <w:u w:val="none"/>
    </w:rPr>
  </w:style>
  <w:style w:type="character" w:customStyle="1" w:styleId="112">
    <w:name w:val="标题 #11 (2)_"/>
    <w:basedOn w:val="a0"/>
    <w:link w:val="1120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41">
    <w:name w:val="正文文本 (4)_"/>
    <w:basedOn w:val="a0"/>
    <w:link w:val="42"/>
    <w:uiPriority w:val="99"/>
    <w:rPr>
      <w:rFonts w:ascii="MingLiU" w:eastAsia="MingLiU" w:cs="MingLiU"/>
      <w:sz w:val="14"/>
      <w:szCs w:val="14"/>
      <w:u w:val="none"/>
    </w:rPr>
  </w:style>
  <w:style w:type="character" w:customStyle="1" w:styleId="4Garamond">
    <w:name w:val="正文文本 (4) + Garamond"/>
    <w:aliases w:val="8.5 pt"/>
    <w:basedOn w:val="41"/>
    <w:uiPriority w:val="99"/>
    <w:rPr>
      <w:rFonts w:ascii="Garamond" w:eastAsia="MingLiU" w:hAnsi="Garamond" w:cs="Garamond"/>
      <w:sz w:val="17"/>
      <w:szCs w:val="17"/>
      <w:u w:val="none"/>
      <w:lang w:val="en-US" w:eastAsia="en-US"/>
    </w:rPr>
  </w:style>
  <w:style w:type="character" w:customStyle="1" w:styleId="8">
    <w:name w:val="标题 #8_"/>
    <w:basedOn w:val="a0"/>
    <w:link w:val="80"/>
    <w:uiPriority w:val="99"/>
    <w:rPr>
      <w:rFonts w:ascii="Garamond" w:hAnsi="Garamond" w:cs="Garamond"/>
      <w:spacing w:val="20"/>
      <w:sz w:val="9"/>
      <w:szCs w:val="9"/>
      <w:u w:val="none"/>
      <w:lang w:val="en-US" w:eastAsia="en-US"/>
    </w:rPr>
  </w:style>
  <w:style w:type="character" w:customStyle="1" w:styleId="810pt">
    <w:name w:val="标题 #8 + 10 pt"/>
    <w:aliases w:val="间距 0 pt29"/>
    <w:basedOn w:val="8"/>
    <w:uiPriority w:val="99"/>
    <w:rPr>
      <w:rFonts w:ascii="Garamond" w:hAnsi="Garamond" w:cs="Garamond"/>
      <w:spacing w:val="0"/>
      <w:sz w:val="20"/>
      <w:szCs w:val="20"/>
      <w:u w:val="none"/>
      <w:lang w:val="en-US" w:eastAsia="en-US"/>
    </w:rPr>
  </w:style>
  <w:style w:type="character" w:customStyle="1" w:styleId="113">
    <w:name w:val="标题 #11 (3)_"/>
    <w:basedOn w:val="a0"/>
    <w:link w:val="1130"/>
    <w:uiPriority w:val="99"/>
    <w:rPr>
      <w:rFonts w:ascii="MingLiU" w:eastAsia="MingLiU" w:cs="MingLiU"/>
      <w:sz w:val="20"/>
      <w:szCs w:val="20"/>
      <w:u w:val="none"/>
    </w:rPr>
  </w:style>
  <w:style w:type="character" w:customStyle="1" w:styleId="2CenturySchoolbook">
    <w:name w:val="正文文本 (2) + Century Schoolbook"/>
    <w:aliases w:val="间距 0 pt28"/>
    <w:basedOn w:val="2"/>
    <w:uiPriority w:val="99"/>
    <w:rPr>
      <w:rFonts w:ascii="Century Schoolbook" w:eastAsia="MingLiU" w:hAnsi="Century Schoolbook" w:cs="Century Schoolbook"/>
      <w:spacing w:val="-10"/>
      <w:sz w:val="20"/>
      <w:szCs w:val="20"/>
      <w:u w:val="none"/>
      <w:lang w:val="en-US" w:eastAsia="en-US"/>
    </w:rPr>
  </w:style>
  <w:style w:type="character" w:customStyle="1" w:styleId="2-2pt">
    <w:name w:val="正文文本 (2) + 间距 -2 pt"/>
    <w:basedOn w:val="2"/>
    <w:uiPriority w:val="99"/>
    <w:rPr>
      <w:rFonts w:ascii="MingLiU" w:eastAsia="MingLiU" w:cs="MingLiU"/>
      <w:spacing w:val="-40"/>
      <w:sz w:val="20"/>
      <w:szCs w:val="20"/>
      <w:u w:val="none"/>
    </w:rPr>
  </w:style>
  <w:style w:type="character" w:customStyle="1" w:styleId="23">
    <w:name w:val="正文文本 (2) + 粗体"/>
    <w:basedOn w:val="2"/>
    <w:uiPriority w:val="99"/>
    <w:rPr>
      <w:rFonts w:ascii="MingLiU" w:eastAsia="MingLiU" w:cs="MingLiU"/>
      <w:b/>
      <w:bCs/>
      <w:sz w:val="20"/>
      <w:szCs w:val="20"/>
      <w:u w:val="none"/>
    </w:rPr>
  </w:style>
  <w:style w:type="character" w:customStyle="1" w:styleId="a6">
    <w:name w:val="其他_"/>
    <w:basedOn w:val="a0"/>
    <w:link w:val="a7"/>
    <w:uiPriority w:val="99"/>
    <w:rPr>
      <w:rFonts w:ascii="Times New Roman" w:hAnsi="Times New Roman" w:cs="Times New Roman"/>
      <w:sz w:val="20"/>
      <w:szCs w:val="20"/>
      <w:u w:val="none"/>
      <w:lang w:val="zh-CN" w:eastAsia="zh-CN"/>
    </w:rPr>
  </w:style>
  <w:style w:type="character" w:customStyle="1" w:styleId="MingLiU">
    <w:name w:val="其他 + MingLiU"/>
    <w:aliases w:val="12 pt,间距 1 pt,缩放 66%"/>
    <w:basedOn w:val="a6"/>
    <w:uiPriority w:val="99"/>
    <w:rPr>
      <w:rFonts w:ascii="MingLiU" w:eastAsia="MingLiU" w:hAnsi="Times New Roman" w:cs="MingLiU"/>
      <w:spacing w:val="30"/>
      <w:w w:val="66"/>
      <w:sz w:val="24"/>
      <w:szCs w:val="24"/>
      <w:u w:val="none"/>
      <w:lang w:val="zh-CN" w:eastAsia="zh-CN"/>
    </w:rPr>
  </w:style>
  <w:style w:type="character" w:customStyle="1" w:styleId="2CenturyGothic">
    <w:name w:val="正文文本 (2) + Century Gothic"/>
    <w:aliases w:val="9.5 pt,粗体"/>
    <w:basedOn w:val="2"/>
    <w:uiPriority w:val="99"/>
    <w:rPr>
      <w:rFonts w:ascii="Century Gothic" w:eastAsia="MingLiU" w:hAnsi="Century Gothic" w:cs="Century Gothic"/>
      <w:b/>
      <w:bCs/>
      <w:sz w:val="19"/>
      <w:szCs w:val="19"/>
      <w:u w:val="none"/>
      <w:lang w:val="en-US" w:eastAsia="en-US"/>
    </w:rPr>
  </w:style>
  <w:style w:type="character" w:customStyle="1" w:styleId="a8">
    <w:name w:val="页眉或页脚_"/>
    <w:basedOn w:val="a0"/>
    <w:link w:val="a9"/>
    <w:uiPriority w:val="99"/>
    <w:rPr>
      <w:rFonts w:ascii="MingLiU" w:eastAsia="MingLiU" w:cs="MingLiU"/>
      <w:spacing w:val="20"/>
      <w:sz w:val="17"/>
      <w:szCs w:val="17"/>
      <w:u w:val="none"/>
    </w:rPr>
  </w:style>
  <w:style w:type="character" w:customStyle="1" w:styleId="11">
    <w:name w:val="标题 #11_"/>
    <w:basedOn w:val="a0"/>
    <w:link w:val="110"/>
    <w:uiPriority w:val="99"/>
    <w:rPr>
      <w:rFonts w:ascii="MingLiU" w:eastAsia="MingLiU" w:cs="MingLiU"/>
      <w:b/>
      <w:bCs/>
      <w:sz w:val="20"/>
      <w:szCs w:val="20"/>
      <w:u w:val="none"/>
    </w:rPr>
  </w:style>
  <w:style w:type="character" w:customStyle="1" w:styleId="6">
    <w:name w:val="正文文本 (6)_"/>
    <w:basedOn w:val="a0"/>
    <w:link w:val="60"/>
    <w:uiPriority w:val="99"/>
    <w:rPr>
      <w:rFonts w:ascii="MingLiU" w:eastAsia="MingLiU" w:cs="MingLiU"/>
      <w:spacing w:val="10"/>
      <w:sz w:val="17"/>
      <w:szCs w:val="17"/>
      <w:u w:val="none"/>
    </w:rPr>
  </w:style>
  <w:style w:type="character" w:customStyle="1" w:styleId="27pt">
    <w:name w:val="正文文本 (2) + 7 pt"/>
    <w:basedOn w:val="2"/>
    <w:uiPriority w:val="99"/>
    <w:rPr>
      <w:rFonts w:ascii="MingLiU" w:eastAsia="MingLiU" w:cs="MingLiU"/>
      <w:sz w:val="14"/>
      <w:szCs w:val="14"/>
      <w:u w:val="none"/>
    </w:rPr>
  </w:style>
  <w:style w:type="character" w:customStyle="1" w:styleId="2Garamond">
    <w:name w:val="正文文本 (2) + Garamond"/>
    <w:aliases w:val="8.5 pt5,粗体11,斜体,间距 -1 pt6"/>
    <w:basedOn w:val="2"/>
    <w:uiPriority w:val="99"/>
    <w:rPr>
      <w:rFonts w:ascii="Garamond" w:eastAsia="MingLiU" w:hAnsi="Garamond" w:cs="Garamond"/>
      <w:b/>
      <w:bCs/>
      <w:i/>
      <w:iCs/>
      <w:spacing w:val="-30"/>
      <w:sz w:val="17"/>
      <w:szCs w:val="17"/>
      <w:u w:val="none"/>
      <w:lang w:val="en-US" w:eastAsia="en-US"/>
    </w:rPr>
  </w:style>
  <w:style w:type="character" w:customStyle="1" w:styleId="27pt5">
    <w:name w:val="正文文本 (2) + 7 pt5"/>
    <w:aliases w:val="斜体11,间距 0 pt27"/>
    <w:basedOn w:val="2"/>
    <w:uiPriority w:val="99"/>
    <w:rPr>
      <w:rFonts w:ascii="MingLiU" w:eastAsia="MingLiU" w:cs="MingLiU"/>
      <w:i/>
      <w:iCs/>
      <w:spacing w:val="10"/>
      <w:sz w:val="14"/>
      <w:szCs w:val="14"/>
      <w:u w:val="none"/>
    </w:rPr>
  </w:style>
  <w:style w:type="character" w:customStyle="1" w:styleId="2Garamond6">
    <w:name w:val="正文文本 (2) + Garamond6"/>
    <w:aliases w:val="8.5 pt4"/>
    <w:basedOn w:val="2"/>
    <w:uiPriority w:val="99"/>
    <w:rPr>
      <w:rFonts w:ascii="Garamond" w:eastAsia="MingLiU" w:hAnsi="Garamond" w:cs="Garamond"/>
      <w:sz w:val="17"/>
      <w:szCs w:val="17"/>
      <w:u w:val="none"/>
      <w:lang w:val="en-US" w:eastAsia="en-US"/>
    </w:rPr>
  </w:style>
  <w:style w:type="character" w:customStyle="1" w:styleId="27pt4">
    <w:name w:val="正文文本 (2) + 7 pt4"/>
    <w:aliases w:val="间距 -1 pt5"/>
    <w:basedOn w:val="2"/>
    <w:uiPriority w:val="99"/>
    <w:rPr>
      <w:rFonts w:ascii="MingLiU" w:eastAsia="MingLiU" w:cs="MingLiU"/>
      <w:spacing w:val="-30"/>
      <w:sz w:val="14"/>
      <w:szCs w:val="14"/>
      <w:u w:val="none"/>
    </w:rPr>
  </w:style>
  <w:style w:type="character" w:customStyle="1" w:styleId="2Garamond5">
    <w:name w:val="正文文本 (2) + Garamond5"/>
    <w:aliases w:val="8.5 pt3,粗体10,斜体10"/>
    <w:basedOn w:val="2"/>
    <w:uiPriority w:val="99"/>
    <w:rPr>
      <w:rFonts w:ascii="Garamond" w:eastAsia="MingLiU" w:hAnsi="Garamond" w:cs="Garamond"/>
      <w:b/>
      <w:bCs/>
      <w:i/>
      <w:iCs/>
      <w:sz w:val="17"/>
      <w:szCs w:val="17"/>
      <w:u w:val="none"/>
      <w:lang w:val="en-US" w:eastAsia="en-US"/>
    </w:rPr>
  </w:style>
  <w:style w:type="character" w:customStyle="1" w:styleId="43">
    <w:name w:val="正文文本 (4) + 斜体"/>
    <w:aliases w:val="间距 0 pt26"/>
    <w:basedOn w:val="41"/>
    <w:uiPriority w:val="99"/>
    <w:rPr>
      <w:rFonts w:ascii="MingLiU" w:eastAsia="MingLiU" w:cs="MingLiU"/>
      <w:i/>
      <w:iCs/>
      <w:spacing w:val="10"/>
      <w:sz w:val="14"/>
      <w:szCs w:val="14"/>
      <w:u w:val="none"/>
    </w:rPr>
  </w:style>
  <w:style w:type="character" w:customStyle="1" w:styleId="aa">
    <w:name w:val="表格标题_"/>
    <w:basedOn w:val="a0"/>
    <w:link w:val="ab"/>
    <w:uiPriority w:val="99"/>
    <w:rPr>
      <w:rFonts w:ascii="MingLiU" w:eastAsia="MingLiU" w:cs="MingLiU"/>
      <w:sz w:val="14"/>
      <w:szCs w:val="14"/>
      <w:u w:val="none"/>
    </w:rPr>
  </w:style>
  <w:style w:type="character" w:customStyle="1" w:styleId="27pt3">
    <w:name w:val="正文文本 (2) + 7 pt3"/>
    <w:basedOn w:val="2"/>
    <w:uiPriority w:val="99"/>
    <w:rPr>
      <w:rFonts w:ascii="MingLiU" w:eastAsia="MingLiU" w:cs="MingLiU"/>
      <w:sz w:val="14"/>
      <w:szCs w:val="14"/>
      <w:u w:val="none"/>
    </w:rPr>
  </w:style>
  <w:style w:type="character" w:customStyle="1" w:styleId="10">
    <w:name w:val="标题 #10_"/>
    <w:basedOn w:val="a0"/>
    <w:link w:val="100"/>
    <w:uiPriority w:val="99"/>
    <w:rPr>
      <w:rFonts w:ascii="MingLiU" w:eastAsia="MingLiU" w:cs="MingLiU"/>
      <w:spacing w:val="30"/>
      <w:w w:val="66"/>
      <w:u w:val="none"/>
    </w:rPr>
  </w:style>
  <w:style w:type="character" w:customStyle="1" w:styleId="103pt">
    <w:name w:val="标题 #10 + 间距 3 pt"/>
    <w:basedOn w:val="10"/>
    <w:uiPriority w:val="99"/>
    <w:rPr>
      <w:rFonts w:ascii="MingLiU" w:eastAsia="MingLiU" w:cs="MingLiU"/>
      <w:spacing w:val="60"/>
      <w:w w:val="66"/>
      <w:u w:val="none"/>
      <w:lang w:val="zh-CN" w:eastAsia="zh-CN"/>
    </w:rPr>
  </w:style>
  <w:style w:type="character" w:customStyle="1" w:styleId="7">
    <w:name w:val="正文文本 (7)_"/>
    <w:basedOn w:val="a0"/>
    <w:link w:val="70"/>
    <w:uiPriority w:val="99"/>
    <w:rPr>
      <w:rFonts w:ascii="MingLiU" w:eastAsia="MingLiU" w:cs="MingLiU"/>
      <w:b/>
      <w:bCs/>
      <w:sz w:val="20"/>
      <w:szCs w:val="20"/>
      <w:u w:val="none"/>
    </w:rPr>
  </w:style>
  <w:style w:type="character" w:customStyle="1" w:styleId="2Garamond4">
    <w:name w:val="正文文本 (2) + Garamond4"/>
    <w:aliases w:val="8.5 pt2"/>
    <w:basedOn w:val="2"/>
    <w:uiPriority w:val="99"/>
    <w:rPr>
      <w:rFonts w:ascii="Garamond" w:eastAsia="MingLiU" w:hAnsi="Garamond" w:cs="Garamond"/>
      <w:sz w:val="17"/>
      <w:szCs w:val="17"/>
      <w:u w:val="none"/>
    </w:rPr>
  </w:style>
  <w:style w:type="character" w:customStyle="1" w:styleId="27pt2">
    <w:name w:val="正文文本 (2) + 7 pt2"/>
    <w:basedOn w:val="2"/>
    <w:uiPriority w:val="99"/>
    <w:rPr>
      <w:rFonts w:ascii="MingLiU" w:eastAsia="MingLiU" w:cs="MingLiU"/>
      <w:sz w:val="14"/>
      <w:szCs w:val="14"/>
      <w:u w:val="none"/>
    </w:rPr>
  </w:style>
  <w:style w:type="character" w:customStyle="1" w:styleId="Garamond">
    <w:name w:val="页眉或页脚 + Garamond"/>
    <w:aliases w:val="10.5 pt,间距 0 pt25"/>
    <w:basedOn w:val="a8"/>
    <w:uiPriority w:val="99"/>
    <w:rPr>
      <w:rFonts w:ascii="Garamond" w:eastAsia="MingLiU" w:hAnsi="Garamond" w:cs="Garamond"/>
      <w:spacing w:val="-10"/>
      <w:sz w:val="21"/>
      <w:szCs w:val="21"/>
      <w:u w:val="none"/>
      <w:lang w:val="en-US" w:eastAsia="en-US"/>
    </w:rPr>
  </w:style>
  <w:style w:type="character" w:customStyle="1" w:styleId="51">
    <w:name w:val="页眉或页脚 (5)_"/>
    <w:basedOn w:val="a0"/>
    <w:link w:val="52"/>
    <w:uiPriority w:val="99"/>
    <w:rPr>
      <w:rFonts w:ascii="MingLiU" w:eastAsia="MingLiU" w:cs="MingLiU"/>
      <w:spacing w:val="-20"/>
      <w:sz w:val="9"/>
      <w:szCs w:val="9"/>
      <w:u w:val="none"/>
      <w:lang w:val="en-US" w:eastAsia="en-US"/>
    </w:rPr>
  </w:style>
  <w:style w:type="character" w:customStyle="1" w:styleId="565pt">
    <w:name w:val="页眉或页脚 (5) + 6.5 pt"/>
    <w:aliases w:val="间距 0 pt24"/>
    <w:basedOn w:val="51"/>
    <w:uiPriority w:val="99"/>
    <w:rPr>
      <w:rFonts w:ascii="MingLiU" w:eastAsia="MingLiU" w:cs="MingLiU"/>
      <w:spacing w:val="0"/>
      <w:sz w:val="13"/>
      <w:szCs w:val="13"/>
      <w:u w:val="none"/>
      <w:lang w:val="en-US" w:eastAsia="en-US"/>
    </w:rPr>
  </w:style>
  <w:style w:type="character" w:customStyle="1" w:styleId="5Garamond">
    <w:name w:val="页眉或页脚 (5) + Garamond"/>
    <w:aliases w:val="5.5 pt,间距 0 pt23"/>
    <w:basedOn w:val="51"/>
    <w:uiPriority w:val="99"/>
    <w:rPr>
      <w:rFonts w:ascii="Garamond" w:eastAsia="MingLiU" w:hAnsi="Garamond" w:cs="Garamond"/>
      <w:spacing w:val="0"/>
      <w:sz w:val="11"/>
      <w:szCs w:val="11"/>
      <w:u w:val="none"/>
      <w:lang w:val="en-US" w:eastAsia="en-US"/>
    </w:rPr>
  </w:style>
  <w:style w:type="character" w:customStyle="1" w:styleId="114">
    <w:name w:val="标题 #11 (4)_"/>
    <w:basedOn w:val="a0"/>
    <w:link w:val="1140"/>
    <w:uiPriority w:val="99"/>
    <w:rPr>
      <w:rFonts w:ascii="MingLiU" w:eastAsia="MingLiU" w:cs="MingLiU"/>
      <w:sz w:val="22"/>
      <w:szCs w:val="22"/>
      <w:u w:val="none"/>
    </w:rPr>
  </w:style>
  <w:style w:type="character" w:customStyle="1" w:styleId="71">
    <w:name w:val="正文文本 (7) + 非粗体"/>
    <w:basedOn w:val="7"/>
    <w:uiPriority w:val="99"/>
    <w:rPr>
      <w:rFonts w:ascii="MingLiU" w:eastAsia="MingLiU" w:cs="MingLiU"/>
      <w:b/>
      <w:bCs/>
      <w:sz w:val="20"/>
      <w:szCs w:val="20"/>
      <w:u w:val="none"/>
    </w:rPr>
  </w:style>
  <w:style w:type="character" w:customStyle="1" w:styleId="245pt">
    <w:name w:val="正文文本 (2) + 4.5 pt"/>
    <w:aliases w:val="间距 6 pt,缩放 66%12"/>
    <w:basedOn w:val="2"/>
    <w:uiPriority w:val="99"/>
    <w:rPr>
      <w:rFonts w:ascii="MingLiU" w:eastAsia="MingLiU" w:cs="MingLiU"/>
      <w:spacing w:val="120"/>
      <w:w w:val="66"/>
      <w:sz w:val="9"/>
      <w:szCs w:val="9"/>
      <w:u w:val="none"/>
    </w:rPr>
  </w:style>
  <w:style w:type="character" w:customStyle="1" w:styleId="24pt">
    <w:name w:val="正文文本 (2) + 4 pt"/>
    <w:aliases w:val="间距 5 pt,缩放 75%"/>
    <w:basedOn w:val="2"/>
    <w:uiPriority w:val="99"/>
    <w:rPr>
      <w:rFonts w:ascii="MingLiU" w:eastAsia="MingLiU" w:cs="MingLiU"/>
      <w:spacing w:val="110"/>
      <w:w w:val="75"/>
      <w:sz w:val="8"/>
      <w:szCs w:val="8"/>
      <w:u w:val="none"/>
    </w:rPr>
  </w:style>
  <w:style w:type="character" w:customStyle="1" w:styleId="11CenturyGothic">
    <w:name w:val="标题 #11 + Century Gothic"/>
    <w:aliases w:val="9.5 pt2"/>
    <w:basedOn w:val="11"/>
    <w:uiPriority w:val="99"/>
    <w:rPr>
      <w:rFonts w:ascii="Century Gothic" w:eastAsia="MingLiU" w:hAnsi="Century Gothic" w:cs="Century Gothic"/>
      <w:b/>
      <w:bCs/>
      <w:sz w:val="19"/>
      <w:szCs w:val="19"/>
      <w:u w:val="none"/>
      <w:lang w:val="en-US" w:eastAsia="en-US"/>
    </w:rPr>
  </w:style>
  <w:style w:type="character" w:customStyle="1" w:styleId="2Garamond3">
    <w:name w:val="正文文本 (2) + Garamond3"/>
    <w:aliases w:val="7 pt,粗体9"/>
    <w:basedOn w:val="2"/>
    <w:uiPriority w:val="99"/>
    <w:rPr>
      <w:rFonts w:ascii="Garamond" w:eastAsia="MingLiU" w:hAnsi="Garamond" w:cs="Garamond"/>
      <w:b/>
      <w:bCs/>
      <w:sz w:val="14"/>
      <w:szCs w:val="14"/>
      <w:u w:val="none"/>
      <w:lang w:val="en-US" w:eastAsia="en-US"/>
    </w:rPr>
  </w:style>
  <w:style w:type="character" w:customStyle="1" w:styleId="2Garamond2">
    <w:name w:val="正文文本 (2) + Garamond2"/>
    <w:aliases w:val="11 pt,粗体8"/>
    <w:basedOn w:val="2"/>
    <w:uiPriority w:val="99"/>
    <w:rPr>
      <w:rFonts w:ascii="Garamond" w:eastAsia="MingLiU" w:hAnsi="Garamond" w:cs="Garamond"/>
      <w:b/>
      <w:bCs/>
      <w:sz w:val="22"/>
      <w:szCs w:val="22"/>
      <w:u w:val="none"/>
      <w:lang w:val="en-US" w:eastAsia="en-US"/>
    </w:rPr>
  </w:style>
  <w:style w:type="character" w:customStyle="1" w:styleId="42pt">
    <w:name w:val="正文文本 (4) + 间距 2 pt"/>
    <w:basedOn w:val="41"/>
    <w:uiPriority w:val="99"/>
    <w:rPr>
      <w:rFonts w:ascii="MingLiU" w:eastAsia="MingLiU" w:cs="MingLiU"/>
      <w:spacing w:val="50"/>
      <w:sz w:val="14"/>
      <w:szCs w:val="14"/>
      <w:u w:val="none"/>
    </w:rPr>
  </w:style>
  <w:style w:type="character" w:customStyle="1" w:styleId="82">
    <w:name w:val="标题 #8 (2)_"/>
    <w:basedOn w:val="a0"/>
    <w:link w:val="820"/>
    <w:uiPriority w:val="99"/>
    <w:rPr>
      <w:rFonts w:ascii="Garamond" w:hAnsi="Garamond" w:cs="Garamond"/>
      <w:noProof/>
      <w:sz w:val="20"/>
      <w:szCs w:val="20"/>
      <w:u w:val="none"/>
    </w:rPr>
  </w:style>
  <w:style w:type="character" w:customStyle="1" w:styleId="ac">
    <w:name w:val="图片标题_"/>
    <w:basedOn w:val="a0"/>
    <w:link w:val="ad"/>
    <w:uiPriority w:val="99"/>
    <w:rPr>
      <w:rFonts w:ascii="MingLiU" w:eastAsia="MingLiU" w:cs="MingLiU"/>
      <w:sz w:val="14"/>
      <w:szCs w:val="14"/>
      <w:u w:val="none"/>
    </w:rPr>
  </w:style>
  <w:style w:type="character" w:customStyle="1" w:styleId="95pt">
    <w:name w:val="图片标题 + 9.5 pt"/>
    <w:basedOn w:val="ac"/>
    <w:uiPriority w:val="99"/>
    <w:rPr>
      <w:rFonts w:ascii="MingLiU" w:eastAsia="MingLiU" w:cs="MingLiU"/>
      <w:sz w:val="19"/>
      <w:szCs w:val="19"/>
      <w:u w:val="none"/>
    </w:rPr>
  </w:style>
  <w:style w:type="character" w:customStyle="1" w:styleId="Garamond0">
    <w:name w:val="图片标题 + Garamond"/>
    <w:aliases w:val="12 pt4"/>
    <w:basedOn w:val="ac"/>
    <w:uiPriority w:val="99"/>
    <w:rPr>
      <w:rFonts w:ascii="Garamond" w:eastAsia="MingLiU" w:hAnsi="Garamond" w:cs="Garamond"/>
      <w:sz w:val="24"/>
      <w:szCs w:val="24"/>
      <w:u w:val="none"/>
    </w:rPr>
  </w:style>
  <w:style w:type="character" w:customStyle="1" w:styleId="2-1pt">
    <w:name w:val="正文文本 (2) + 间距 -1 pt"/>
    <w:basedOn w:val="2"/>
    <w:uiPriority w:val="99"/>
    <w:rPr>
      <w:rFonts w:ascii="MingLiU" w:eastAsia="MingLiU" w:cs="MingLiU"/>
      <w:spacing w:val="-20"/>
      <w:sz w:val="20"/>
      <w:szCs w:val="20"/>
      <w:u w:val="none"/>
    </w:rPr>
  </w:style>
  <w:style w:type="character" w:customStyle="1" w:styleId="-1pt">
    <w:name w:val="页眉或页脚 + 间距 -1 pt"/>
    <w:basedOn w:val="a8"/>
    <w:uiPriority w:val="99"/>
    <w:rPr>
      <w:rFonts w:ascii="MingLiU" w:eastAsia="MingLiU" w:cs="MingLiU"/>
      <w:spacing w:val="-30"/>
      <w:sz w:val="17"/>
      <w:szCs w:val="17"/>
      <w:u w:val="none"/>
    </w:rPr>
  </w:style>
  <w:style w:type="character" w:customStyle="1" w:styleId="25pt">
    <w:name w:val="正文文本 (2) + 5 pt"/>
    <w:aliases w:val="间距 5 pt11,缩放 66%11"/>
    <w:basedOn w:val="2"/>
    <w:uiPriority w:val="99"/>
    <w:rPr>
      <w:rFonts w:ascii="MingLiU" w:eastAsia="MingLiU" w:cs="MingLiU"/>
      <w:spacing w:val="110"/>
      <w:w w:val="66"/>
      <w:sz w:val="10"/>
      <w:szCs w:val="10"/>
      <w:u w:val="none"/>
    </w:rPr>
  </w:style>
  <w:style w:type="character" w:customStyle="1" w:styleId="24">
    <w:name w:val="表格标题 (2)_"/>
    <w:basedOn w:val="a0"/>
    <w:link w:val="25"/>
    <w:uiPriority w:val="99"/>
    <w:rPr>
      <w:rFonts w:ascii="MingLiU" w:eastAsia="MingLiU" w:cs="MingLiU"/>
      <w:sz w:val="20"/>
      <w:szCs w:val="20"/>
      <w:u w:val="none"/>
    </w:rPr>
  </w:style>
  <w:style w:type="character" w:customStyle="1" w:styleId="2CenturySchoolbook5">
    <w:name w:val="正文文本 (2) + Century Schoolbook5"/>
    <w:basedOn w:val="2"/>
    <w:uiPriority w:val="99"/>
    <w:rPr>
      <w:rFonts w:ascii="Century Schoolbook" w:eastAsia="MingLiU" w:hAnsi="Century Schoolbook" w:cs="Century Schoolbook"/>
      <w:spacing w:val="0"/>
      <w:sz w:val="20"/>
      <w:szCs w:val="20"/>
      <w:u w:val="none"/>
      <w:lang w:val="en-US" w:eastAsia="en-US"/>
    </w:rPr>
  </w:style>
  <w:style w:type="character" w:customStyle="1" w:styleId="1134pt">
    <w:name w:val="标题 #11 (3) + 4 pt"/>
    <w:aliases w:val="间距 1 pt10,缩放 75%8"/>
    <w:basedOn w:val="113"/>
    <w:uiPriority w:val="99"/>
    <w:rPr>
      <w:rFonts w:ascii="MingLiU" w:eastAsia="MingLiU" w:cs="MingLiU"/>
      <w:spacing w:val="20"/>
      <w:w w:val="75"/>
      <w:sz w:val="8"/>
      <w:szCs w:val="8"/>
      <w:u w:val="none"/>
    </w:rPr>
  </w:style>
  <w:style w:type="character" w:customStyle="1" w:styleId="113CenturySchoolbook">
    <w:name w:val="标题 #11 (3) + Century Schoolbook"/>
    <w:basedOn w:val="113"/>
    <w:uiPriority w:val="99"/>
    <w:rPr>
      <w:rFonts w:ascii="Century Schoolbook" w:eastAsia="MingLiU" w:hAnsi="Century Schoolbook" w:cs="Century Schoolbook"/>
      <w:spacing w:val="0"/>
      <w:sz w:val="20"/>
      <w:szCs w:val="20"/>
      <w:u w:val="none"/>
      <w:lang w:val="en-US" w:eastAsia="en-US"/>
    </w:rPr>
  </w:style>
  <w:style w:type="character" w:customStyle="1" w:styleId="25pt6">
    <w:name w:val="正文文本 (2) + 5 pt6"/>
    <w:aliases w:val="间距 5 pt10,缩放 66%10"/>
    <w:basedOn w:val="2"/>
    <w:uiPriority w:val="99"/>
    <w:rPr>
      <w:rFonts w:ascii="MingLiU" w:eastAsia="MingLiU" w:cs="MingLiU"/>
      <w:spacing w:val="110"/>
      <w:w w:val="66"/>
      <w:sz w:val="10"/>
      <w:szCs w:val="10"/>
      <w:u w:val="none"/>
    </w:rPr>
  </w:style>
  <w:style w:type="character" w:customStyle="1" w:styleId="115">
    <w:name w:val="标题 #11 (5)_"/>
    <w:basedOn w:val="a0"/>
    <w:link w:val="1150"/>
    <w:uiPriority w:val="99"/>
    <w:rPr>
      <w:rFonts w:ascii="MingLiU" w:eastAsia="MingLiU" w:cs="MingLiU"/>
      <w:sz w:val="22"/>
      <w:szCs w:val="22"/>
      <w:u w:val="none"/>
    </w:rPr>
  </w:style>
  <w:style w:type="character" w:customStyle="1" w:styleId="115Consolas">
    <w:name w:val="标题 #11 (5) + Consolas"/>
    <w:aliases w:val="19 pt"/>
    <w:basedOn w:val="115"/>
    <w:uiPriority w:val="99"/>
    <w:rPr>
      <w:rFonts w:ascii="Consolas" w:eastAsia="MingLiU" w:hAnsi="Consolas" w:cs="Consolas"/>
      <w:sz w:val="38"/>
      <w:szCs w:val="38"/>
      <w:u w:val="none"/>
      <w:lang w:val="en-US" w:eastAsia="en-US"/>
    </w:rPr>
  </w:style>
  <w:style w:type="character" w:customStyle="1" w:styleId="81">
    <w:name w:val="正文文本 (8)_"/>
    <w:basedOn w:val="a0"/>
    <w:link w:val="83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84pt">
    <w:name w:val="正文文本 (8) + 间距 4 pt"/>
    <w:basedOn w:val="81"/>
    <w:uiPriority w:val="99"/>
    <w:rPr>
      <w:rFonts w:ascii="MingLiU" w:eastAsia="MingLiU" w:cs="MingLiU"/>
      <w:spacing w:val="90"/>
      <w:sz w:val="21"/>
      <w:szCs w:val="21"/>
      <w:u w:val="none"/>
    </w:rPr>
  </w:style>
  <w:style w:type="character" w:customStyle="1" w:styleId="91">
    <w:name w:val="正文文本 (9)_"/>
    <w:basedOn w:val="a0"/>
    <w:link w:val="92"/>
    <w:uiPriority w:val="99"/>
    <w:rPr>
      <w:rFonts w:ascii="MingLiU" w:eastAsia="MingLiU" w:cs="MingLiU"/>
      <w:spacing w:val="20"/>
      <w:w w:val="75"/>
      <w:sz w:val="8"/>
      <w:szCs w:val="8"/>
      <w:u w:val="none"/>
    </w:rPr>
  </w:style>
  <w:style w:type="character" w:customStyle="1" w:styleId="9CenturySchoolbook">
    <w:name w:val="正文文本 (9) + Century Schoolbook"/>
    <w:aliases w:val="10 pt,间距 0 pt22,缩放 100%"/>
    <w:basedOn w:val="91"/>
    <w:uiPriority w:val="99"/>
    <w:rPr>
      <w:rFonts w:ascii="Century Schoolbook" w:eastAsia="MingLiU" w:hAnsi="Century Schoolbook" w:cs="Century Schoolbook"/>
      <w:spacing w:val="0"/>
      <w:w w:val="100"/>
      <w:sz w:val="20"/>
      <w:szCs w:val="20"/>
      <w:u w:val="none"/>
      <w:lang w:val="en-US" w:eastAsia="en-US"/>
    </w:rPr>
  </w:style>
  <w:style w:type="character" w:customStyle="1" w:styleId="24pt6">
    <w:name w:val="正文文本 (2) + 4 pt6"/>
    <w:aliases w:val="间距 5 pt9,缩放 66%9"/>
    <w:basedOn w:val="2"/>
    <w:uiPriority w:val="99"/>
    <w:rPr>
      <w:rFonts w:ascii="MingLiU" w:eastAsia="MingLiU" w:cs="MingLiU"/>
      <w:spacing w:val="110"/>
      <w:w w:val="66"/>
      <w:sz w:val="8"/>
      <w:szCs w:val="8"/>
      <w:u w:val="none"/>
    </w:rPr>
  </w:style>
  <w:style w:type="character" w:customStyle="1" w:styleId="Garamond2">
    <w:name w:val="页眉或页脚 + Garamond2"/>
    <w:aliases w:val="10.5 pt2,间距 0 pt21"/>
    <w:basedOn w:val="a8"/>
    <w:uiPriority w:val="99"/>
    <w:rPr>
      <w:rFonts w:ascii="Garamond" w:eastAsia="MingLiU" w:hAnsi="Garamond" w:cs="Garamond"/>
      <w:spacing w:val="0"/>
      <w:sz w:val="21"/>
      <w:szCs w:val="21"/>
      <w:u w:val="none"/>
      <w:lang w:val="en-US" w:eastAsia="en-US"/>
    </w:rPr>
  </w:style>
  <w:style w:type="character" w:customStyle="1" w:styleId="2Gungsuh">
    <w:name w:val="正文文本 (2) + Gungsuh"/>
    <w:aliases w:val="11 pt1,间距 -2 pt"/>
    <w:basedOn w:val="2"/>
    <w:uiPriority w:val="99"/>
    <w:rPr>
      <w:rFonts w:ascii="Gungsuh" w:eastAsia="Gungsuh" w:cs="Gungsuh"/>
      <w:spacing w:val="-40"/>
      <w:w w:val="100"/>
      <w:sz w:val="22"/>
      <w:szCs w:val="22"/>
      <w:u w:val="none"/>
    </w:rPr>
  </w:style>
  <w:style w:type="character" w:customStyle="1" w:styleId="26">
    <w:name w:val="图片标题 (2)_"/>
    <w:basedOn w:val="a0"/>
    <w:link w:val="27"/>
    <w:uiPriority w:val="99"/>
    <w:rPr>
      <w:rFonts w:ascii="MingLiU" w:eastAsia="MingLiU" w:cs="MingLiU"/>
      <w:sz w:val="19"/>
      <w:szCs w:val="19"/>
      <w:u w:val="none"/>
    </w:rPr>
  </w:style>
  <w:style w:type="character" w:customStyle="1" w:styleId="26pt">
    <w:name w:val="图片标题 (2) + 间距 6 pt"/>
    <w:basedOn w:val="26"/>
    <w:uiPriority w:val="99"/>
    <w:rPr>
      <w:rFonts w:ascii="MingLiU" w:eastAsia="MingLiU" w:cs="MingLiU"/>
      <w:spacing w:val="130"/>
      <w:sz w:val="19"/>
      <w:szCs w:val="19"/>
      <w:u w:val="none"/>
    </w:rPr>
  </w:style>
  <w:style w:type="character" w:customStyle="1" w:styleId="1pt">
    <w:name w:val="图片标题 + 间距 1 pt"/>
    <w:basedOn w:val="ac"/>
    <w:uiPriority w:val="99"/>
    <w:rPr>
      <w:rFonts w:ascii="MingLiU" w:eastAsia="MingLiU" w:cs="MingLiU"/>
      <w:spacing w:val="30"/>
      <w:sz w:val="14"/>
      <w:szCs w:val="14"/>
      <w:u w:val="none"/>
    </w:rPr>
  </w:style>
  <w:style w:type="character" w:customStyle="1" w:styleId="53">
    <w:name w:val="标题 #5_"/>
    <w:basedOn w:val="a0"/>
    <w:link w:val="54"/>
    <w:uiPriority w:val="99"/>
    <w:rPr>
      <w:rFonts w:ascii="MingLiU" w:eastAsia="MingLiU" w:cs="MingLiU"/>
      <w:spacing w:val="280"/>
      <w:w w:val="120"/>
      <w:sz w:val="26"/>
      <w:szCs w:val="26"/>
      <w:u w:val="none"/>
      <w:lang w:val="zh-CN" w:eastAsia="zh-CN"/>
    </w:rPr>
  </w:style>
  <w:style w:type="character" w:customStyle="1" w:styleId="5-2pt">
    <w:name w:val="标题 #5 + 间距 -2 pt"/>
    <w:basedOn w:val="53"/>
    <w:uiPriority w:val="99"/>
    <w:rPr>
      <w:rFonts w:ascii="MingLiU" w:eastAsia="MingLiU" w:cs="MingLiU"/>
      <w:spacing w:val="-50"/>
      <w:w w:val="120"/>
      <w:sz w:val="26"/>
      <w:szCs w:val="26"/>
      <w:u w:val="none"/>
      <w:lang w:val="zh-CN" w:eastAsia="zh-CN"/>
    </w:rPr>
  </w:style>
  <w:style w:type="character" w:customStyle="1" w:styleId="3">
    <w:name w:val="图片标题 (3)_"/>
    <w:basedOn w:val="a0"/>
    <w:link w:val="30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34pt">
    <w:name w:val="图片标题 (3) + 间距 4 pt"/>
    <w:basedOn w:val="3"/>
    <w:uiPriority w:val="99"/>
    <w:rPr>
      <w:rFonts w:ascii="MingLiU" w:eastAsia="MingLiU" w:cs="MingLiU"/>
      <w:spacing w:val="90"/>
      <w:sz w:val="21"/>
      <w:szCs w:val="21"/>
      <w:u w:val="none"/>
    </w:rPr>
  </w:style>
  <w:style w:type="character" w:customStyle="1" w:styleId="32pt">
    <w:name w:val="图片标题 (3) + 间距 2 pt"/>
    <w:basedOn w:val="3"/>
    <w:uiPriority w:val="99"/>
    <w:rPr>
      <w:rFonts w:ascii="MingLiU" w:eastAsia="MingLiU" w:cs="MingLiU"/>
      <w:spacing w:val="40"/>
      <w:sz w:val="21"/>
      <w:szCs w:val="21"/>
      <w:u w:val="none"/>
    </w:rPr>
  </w:style>
  <w:style w:type="character" w:customStyle="1" w:styleId="116">
    <w:name w:val="标题 #11 (6)_"/>
    <w:basedOn w:val="a0"/>
    <w:link w:val="1160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102">
    <w:name w:val="标题 #10 (2)_"/>
    <w:basedOn w:val="a0"/>
    <w:link w:val="1020"/>
    <w:uiPriority w:val="99"/>
    <w:rPr>
      <w:rFonts w:ascii="MingLiU" w:eastAsia="MingLiU" w:cs="MingLiU"/>
      <w:spacing w:val="280"/>
      <w:w w:val="120"/>
      <w:sz w:val="26"/>
      <w:szCs w:val="26"/>
      <w:u w:val="none"/>
    </w:rPr>
  </w:style>
  <w:style w:type="character" w:customStyle="1" w:styleId="102-1pt">
    <w:name w:val="标题 #10 (2) + 间距 -1 pt"/>
    <w:basedOn w:val="102"/>
    <w:uiPriority w:val="99"/>
    <w:rPr>
      <w:rFonts w:ascii="MingLiU" w:eastAsia="MingLiU" w:cs="MingLiU"/>
      <w:spacing w:val="-20"/>
      <w:w w:val="120"/>
      <w:sz w:val="26"/>
      <w:szCs w:val="26"/>
      <w:u w:val="none"/>
      <w:lang w:val="zh-CN" w:eastAsia="zh-CN"/>
    </w:rPr>
  </w:style>
  <w:style w:type="character" w:customStyle="1" w:styleId="112pt">
    <w:name w:val="标题 #11 + 间距 2 pt"/>
    <w:basedOn w:val="11"/>
    <w:uiPriority w:val="99"/>
    <w:rPr>
      <w:rFonts w:ascii="MingLiU" w:eastAsia="MingLiU" w:cs="MingLiU"/>
      <w:b/>
      <w:bCs/>
      <w:spacing w:val="50"/>
      <w:sz w:val="20"/>
      <w:szCs w:val="20"/>
      <w:u w:val="none"/>
    </w:rPr>
  </w:style>
  <w:style w:type="character" w:customStyle="1" w:styleId="21pt">
    <w:name w:val="正文文本 (2) + 间距 1 pt"/>
    <w:basedOn w:val="2"/>
    <w:uiPriority w:val="99"/>
    <w:rPr>
      <w:rFonts w:ascii="MingLiU" w:eastAsia="MingLiU" w:cs="MingLiU"/>
      <w:spacing w:val="20"/>
      <w:sz w:val="20"/>
      <w:szCs w:val="20"/>
      <w:u w:val="none"/>
    </w:rPr>
  </w:style>
  <w:style w:type="character" w:customStyle="1" w:styleId="61">
    <w:name w:val="页眉或页脚 (6)_"/>
    <w:basedOn w:val="a0"/>
    <w:link w:val="62"/>
    <w:uiPriority w:val="99"/>
    <w:rPr>
      <w:rFonts w:ascii="Franklin Gothic Heavy" w:hAnsi="Franklin Gothic Heavy" w:cs="Franklin Gothic Heavy"/>
      <w:noProof/>
      <w:sz w:val="20"/>
      <w:szCs w:val="20"/>
      <w:u w:val="none"/>
    </w:rPr>
  </w:style>
  <w:style w:type="character" w:customStyle="1" w:styleId="240">
    <w:name w:val="正文文本 (2) + 粗体4"/>
    <w:aliases w:val="间距 0 pt20"/>
    <w:basedOn w:val="2"/>
    <w:uiPriority w:val="99"/>
    <w:rPr>
      <w:rFonts w:ascii="MingLiU" w:eastAsia="MingLiU" w:cs="MingLiU"/>
      <w:b/>
      <w:bCs/>
      <w:spacing w:val="-10"/>
      <w:sz w:val="20"/>
      <w:szCs w:val="20"/>
      <w:u w:val="none"/>
      <w:lang w:val="en-US" w:eastAsia="en-US"/>
    </w:rPr>
  </w:style>
  <w:style w:type="character" w:customStyle="1" w:styleId="21pt0">
    <w:name w:val="图片标题 (2) + 间距 1 pt"/>
    <w:basedOn w:val="26"/>
    <w:uiPriority w:val="99"/>
    <w:rPr>
      <w:rFonts w:ascii="MingLiU" w:eastAsia="MingLiU" w:cs="MingLiU"/>
      <w:spacing w:val="20"/>
      <w:sz w:val="19"/>
      <w:szCs w:val="19"/>
      <w:u w:val="none"/>
    </w:rPr>
  </w:style>
  <w:style w:type="character" w:customStyle="1" w:styleId="2FranklinGothicHeavy">
    <w:name w:val="正文文本 (2) + Franklin Gothic Heavy"/>
    <w:aliases w:val="14 pt"/>
    <w:basedOn w:val="2"/>
    <w:uiPriority w:val="99"/>
    <w:rPr>
      <w:rFonts w:ascii="Franklin Gothic Heavy" w:eastAsia="MingLiU" w:hAnsi="Franklin Gothic Heavy" w:cs="Franklin Gothic Heavy"/>
      <w:sz w:val="28"/>
      <w:szCs w:val="28"/>
      <w:u w:val="none"/>
      <w:lang w:val="en-US" w:eastAsia="en-US"/>
    </w:rPr>
  </w:style>
  <w:style w:type="character" w:customStyle="1" w:styleId="2105pt">
    <w:name w:val="正文文本 (2) + 10.5 pt"/>
    <w:basedOn w:val="2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28pt">
    <w:name w:val="正文文本 (2) + 间距 8 pt"/>
    <w:basedOn w:val="2"/>
    <w:uiPriority w:val="99"/>
    <w:rPr>
      <w:rFonts w:ascii="MingLiU" w:eastAsia="MingLiU" w:cs="MingLiU"/>
      <w:spacing w:val="160"/>
      <w:sz w:val="20"/>
      <w:szCs w:val="20"/>
      <w:u w:val="none"/>
      <w:lang w:val="en-US" w:eastAsia="en-US"/>
    </w:rPr>
  </w:style>
  <w:style w:type="character" w:customStyle="1" w:styleId="510pt">
    <w:name w:val="正文文本 (5) + 10 pt"/>
    <w:basedOn w:val="5"/>
    <w:uiPriority w:val="99"/>
    <w:rPr>
      <w:rFonts w:ascii="MingLiU" w:eastAsia="MingLiU" w:cs="MingLiU"/>
      <w:sz w:val="20"/>
      <w:szCs w:val="20"/>
      <w:u w:val="none"/>
    </w:rPr>
  </w:style>
  <w:style w:type="character" w:customStyle="1" w:styleId="91pt">
    <w:name w:val="标题 #9 + 间距 1 pt"/>
    <w:basedOn w:val="9"/>
    <w:uiPriority w:val="99"/>
    <w:rPr>
      <w:rFonts w:ascii="MingLiU" w:eastAsia="MingLiU" w:cs="MingLiU"/>
      <w:spacing w:val="30"/>
      <w:sz w:val="32"/>
      <w:szCs w:val="32"/>
      <w:u w:val="none"/>
    </w:rPr>
  </w:style>
  <w:style w:type="character" w:customStyle="1" w:styleId="117">
    <w:name w:val="标题 #11 (7)_"/>
    <w:basedOn w:val="a0"/>
    <w:link w:val="1170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0pt">
    <w:name w:val="页眉或页脚 + 间距 0 pt"/>
    <w:basedOn w:val="a8"/>
    <w:uiPriority w:val="99"/>
    <w:rPr>
      <w:rFonts w:ascii="MingLiU" w:eastAsia="MingLiU" w:cs="MingLiU"/>
      <w:spacing w:val="0"/>
      <w:sz w:val="17"/>
      <w:szCs w:val="17"/>
      <w:u w:val="none"/>
    </w:rPr>
  </w:style>
  <w:style w:type="character" w:customStyle="1" w:styleId="118">
    <w:name w:val="标题 #11 (8)_"/>
    <w:basedOn w:val="a0"/>
    <w:link w:val="1181"/>
    <w:uiPriority w:val="99"/>
    <w:rPr>
      <w:rFonts w:ascii="MingLiU" w:eastAsia="MingLiU" w:cs="MingLiU"/>
      <w:sz w:val="22"/>
      <w:szCs w:val="22"/>
      <w:u w:val="none"/>
    </w:rPr>
  </w:style>
  <w:style w:type="character" w:customStyle="1" w:styleId="2pt">
    <w:name w:val="页眉或页脚 + 间距 2 pt"/>
    <w:basedOn w:val="a8"/>
    <w:uiPriority w:val="99"/>
    <w:rPr>
      <w:rFonts w:ascii="MingLiU" w:eastAsia="MingLiU" w:cs="MingLiU"/>
      <w:spacing w:val="40"/>
      <w:sz w:val="17"/>
      <w:szCs w:val="17"/>
      <w:u w:val="none"/>
    </w:rPr>
  </w:style>
  <w:style w:type="character" w:customStyle="1" w:styleId="2Gungsuh1">
    <w:name w:val="正文文本 (2) + Gungsuh1"/>
    <w:aliases w:val="9 pt,间距 0 pt19"/>
    <w:basedOn w:val="2"/>
    <w:uiPriority w:val="99"/>
    <w:rPr>
      <w:rFonts w:ascii="Gungsuh" w:eastAsia="Gungsuh" w:cs="Gungsuh"/>
      <w:spacing w:val="-10"/>
      <w:sz w:val="18"/>
      <w:szCs w:val="18"/>
      <w:u w:val="none"/>
    </w:rPr>
  </w:style>
  <w:style w:type="character" w:customStyle="1" w:styleId="101">
    <w:name w:val="正文文本 (10)_"/>
    <w:basedOn w:val="a0"/>
    <w:link w:val="103"/>
    <w:uiPriority w:val="99"/>
    <w:rPr>
      <w:rFonts w:ascii="Franklin Gothic Heavy" w:hAnsi="Franklin Gothic Heavy" w:cs="Franklin Gothic Heavy"/>
      <w:noProof/>
      <w:sz w:val="20"/>
      <w:szCs w:val="20"/>
      <w:u w:val="none"/>
    </w:rPr>
  </w:style>
  <w:style w:type="character" w:customStyle="1" w:styleId="111">
    <w:name w:val="正文文本 (11)_"/>
    <w:basedOn w:val="a0"/>
    <w:link w:val="119"/>
    <w:uiPriority w:val="99"/>
    <w:rPr>
      <w:rFonts w:ascii="MingLiU" w:eastAsia="MingLiU" w:cs="MingLiU"/>
      <w:spacing w:val="20"/>
      <w:sz w:val="19"/>
      <w:szCs w:val="19"/>
      <w:u w:val="none"/>
    </w:rPr>
  </w:style>
  <w:style w:type="character" w:customStyle="1" w:styleId="1110pt">
    <w:name w:val="正文文本 (11) + 10 pt"/>
    <w:aliases w:val="间距 0 pt18"/>
    <w:basedOn w:val="111"/>
    <w:uiPriority w:val="99"/>
    <w:rPr>
      <w:rFonts w:ascii="MingLiU" w:eastAsia="MingLiU" w:cs="MingLiU"/>
      <w:spacing w:val="0"/>
      <w:sz w:val="20"/>
      <w:szCs w:val="20"/>
      <w:u w:val="none"/>
    </w:rPr>
  </w:style>
  <w:style w:type="character" w:customStyle="1" w:styleId="295pt">
    <w:name w:val="正文文本 (2) + 9.5 pt"/>
    <w:aliases w:val="间距 1 pt9"/>
    <w:basedOn w:val="2"/>
    <w:uiPriority w:val="99"/>
    <w:rPr>
      <w:rFonts w:ascii="MingLiU" w:eastAsia="MingLiU" w:cs="MingLiU"/>
      <w:spacing w:val="20"/>
      <w:sz w:val="19"/>
      <w:szCs w:val="19"/>
      <w:u w:val="none"/>
    </w:rPr>
  </w:style>
  <w:style w:type="character" w:customStyle="1" w:styleId="26pt0">
    <w:name w:val="正文文本 (2) + 6 pt"/>
    <w:aliases w:val="间距 4 pt,缩放 66%8"/>
    <w:basedOn w:val="2"/>
    <w:uiPriority w:val="99"/>
    <w:rPr>
      <w:rFonts w:ascii="MingLiU" w:eastAsia="MingLiU" w:cs="MingLiU"/>
      <w:spacing w:val="90"/>
      <w:w w:val="66"/>
      <w:sz w:val="12"/>
      <w:szCs w:val="12"/>
      <w:u w:val="none"/>
    </w:rPr>
  </w:style>
  <w:style w:type="character" w:customStyle="1" w:styleId="24pt5">
    <w:name w:val="正文文本 (2) + 4 pt5"/>
    <w:aliases w:val="间距 5 pt8,缩放 75%7"/>
    <w:basedOn w:val="2"/>
    <w:uiPriority w:val="99"/>
    <w:rPr>
      <w:rFonts w:ascii="MingLiU" w:eastAsia="MingLiU" w:cs="MingLiU"/>
      <w:spacing w:val="100"/>
      <w:w w:val="75"/>
      <w:sz w:val="8"/>
      <w:szCs w:val="8"/>
      <w:u w:val="none"/>
    </w:rPr>
  </w:style>
  <w:style w:type="character" w:customStyle="1" w:styleId="28">
    <w:name w:val="标题 #2_"/>
    <w:basedOn w:val="a0"/>
    <w:link w:val="29"/>
    <w:uiPriority w:val="99"/>
    <w:rPr>
      <w:rFonts w:ascii="MingLiU" w:eastAsia="MingLiU" w:cs="MingLiU"/>
      <w:spacing w:val="280"/>
      <w:w w:val="120"/>
      <w:sz w:val="26"/>
      <w:szCs w:val="26"/>
      <w:u w:val="none"/>
      <w:lang w:val="en-US" w:eastAsia="en-US"/>
    </w:rPr>
  </w:style>
  <w:style w:type="character" w:customStyle="1" w:styleId="2FranklinGothicHeavy0">
    <w:name w:val="标题 #2 + Franklin Gothic Heavy"/>
    <w:aliases w:val="14 pt4,间距 0 pt17,缩放 100%7"/>
    <w:basedOn w:val="28"/>
    <w:uiPriority w:val="99"/>
    <w:rPr>
      <w:rFonts w:ascii="Franklin Gothic Heavy" w:eastAsia="MingLiU" w:hAnsi="Franklin Gothic Heavy" w:cs="Franklin Gothic Heavy"/>
      <w:spacing w:val="0"/>
      <w:w w:val="100"/>
      <w:sz w:val="28"/>
      <w:szCs w:val="28"/>
      <w:u w:val="none"/>
      <w:lang w:val="en-US" w:eastAsia="en-US"/>
    </w:rPr>
  </w:style>
  <w:style w:type="character" w:customStyle="1" w:styleId="2-2pt0">
    <w:name w:val="标题 #2 + 间距 -2 pt"/>
    <w:basedOn w:val="28"/>
    <w:uiPriority w:val="99"/>
    <w:rPr>
      <w:rFonts w:ascii="MingLiU" w:eastAsia="MingLiU" w:cs="MingLiU"/>
      <w:spacing w:val="-50"/>
      <w:w w:val="120"/>
      <w:sz w:val="26"/>
      <w:szCs w:val="26"/>
      <w:u w:val="none"/>
      <w:lang w:val="en-US" w:eastAsia="en-US"/>
    </w:rPr>
  </w:style>
  <w:style w:type="character" w:customStyle="1" w:styleId="1190">
    <w:name w:val="标题 #11 (9)_"/>
    <w:basedOn w:val="a0"/>
    <w:link w:val="1191"/>
    <w:uiPriority w:val="99"/>
    <w:rPr>
      <w:rFonts w:ascii="MingLiU" w:eastAsia="MingLiU" w:cs="MingLiU"/>
      <w:sz w:val="22"/>
      <w:szCs w:val="22"/>
      <w:u w:val="none"/>
    </w:rPr>
  </w:style>
  <w:style w:type="character" w:customStyle="1" w:styleId="12">
    <w:name w:val="正文文本 (12)_"/>
    <w:basedOn w:val="a0"/>
    <w:link w:val="120"/>
    <w:uiPriority w:val="99"/>
    <w:rPr>
      <w:rFonts w:ascii="Century Schoolbook" w:hAnsi="Century Schoolbook" w:cs="Century Schoolbook"/>
      <w:noProof/>
      <w:sz w:val="20"/>
      <w:szCs w:val="20"/>
      <w:u w:val="none"/>
    </w:rPr>
  </w:style>
  <w:style w:type="character" w:customStyle="1" w:styleId="72">
    <w:name w:val="页眉或页脚 (7)_"/>
    <w:basedOn w:val="a0"/>
    <w:link w:val="73"/>
    <w:uiPriority w:val="99"/>
    <w:rPr>
      <w:rFonts w:ascii="Garamond" w:hAnsi="Garamond" w:cs="Garamond"/>
      <w:spacing w:val="0"/>
      <w:sz w:val="21"/>
      <w:szCs w:val="21"/>
      <w:u w:val="none"/>
      <w:lang w:val="en-US" w:eastAsia="en-US"/>
    </w:rPr>
  </w:style>
  <w:style w:type="character" w:customStyle="1" w:styleId="245pt2">
    <w:name w:val="正文文本 (2) + 4.5 pt2"/>
    <w:aliases w:val="间距 5 pt7,缩放 75%6"/>
    <w:basedOn w:val="2"/>
    <w:uiPriority w:val="99"/>
    <w:rPr>
      <w:rFonts w:ascii="MingLiU" w:eastAsia="MingLiU" w:cs="MingLiU"/>
      <w:spacing w:val="110"/>
      <w:w w:val="75"/>
      <w:sz w:val="9"/>
      <w:szCs w:val="9"/>
      <w:u w:val="none"/>
    </w:rPr>
  </w:style>
  <w:style w:type="character" w:customStyle="1" w:styleId="25pt5">
    <w:name w:val="正文文本 (2) + 5 pt5"/>
    <w:aliases w:val="间距 6 pt2,缩放 66%7"/>
    <w:basedOn w:val="2"/>
    <w:uiPriority w:val="99"/>
    <w:rPr>
      <w:rFonts w:ascii="MingLiU" w:eastAsia="MingLiU" w:cs="MingLiU"/>
      <w:spacing w:val="120"/>
      <w:w w:val="66"/>
      <w:sz w:val="10"/>
      <w:szCs w:val="10"/>
      <w:u w:val="none"/>
    </w:rPr>
  </w:style>
  <w:style w:type="character" w:customStyle="1" w:styleId="25pt4">
    <w:name w:val="正文文本 (2) + 5 pt4"/>
    <w:aliases w:val="间距 5 pt6,缩放 75%5"/>
    <w:basedOn w:val="2"/>
    <w:uiPriority w:val="99"/>
    <w:rPr>
      <w:rFonts w:ascii="MingLiU" w:eastAsia="MingLiU" w:cs="MingLiU"/>
      <w:spacing w:val="100"/>
      <w:w w:val="75"/>
      <w:sz w:val="10"/>
      <w:szCs w:val="10"/>
      <w:u w:val="none"/>
    </w:rPr>
  </w:style>
  <w:style w:type="character" w:customStyle="1" w:styleId="1180">
    <w:name w:val="标题 #11 (8)"/>
    <w:basedOn w:val="118"/>
    <w:uiPriority w:val="99"/>
    <w:rPr>
      <w:rFonts w:ascii="MingLiU" w:eastAsia="MingLiU" w:cs="MingLiU"/>
      <w:spacing w:val="0"/>
      <w:sz w:val="22"/>
      <w:szCs w:val="22"/>
      <w:u w:val="none"/>
    </w:rPr>
  </w:style>
  <w:style w:type="character" w:customStyle="1" w:styleId="1110">
    <w:name w:val="标题 #11 (10)_"/>
    <w:basedOn w:val="a0"/>
    <w:link w:val="11100"/>
    <w:uiPriority w:val="99"/>
    <w:rPr>
      <w:rFonts w:ascii="MingLiU" w:eastAsia="MingLiU" w:cs="MingLiU"/>
      <w:spacing w:val="-30"/>
      <w:w w:val="80"/>
      <w:sz w:val="26"/>
      <w:szCs w:val="26"/>
      <w:u w:val="none"/>
    </w:rPr>
  </w:style>
  <w:style w:type="character" w:customStyle="1" w:styleId="1110Garamond">
    <w:name w:val="标题 #11 (10) + Garamond"/>
    <w:aliases w:val="16 pt,间距 0 pt16,缩放 100%6"/>
    <w:basedOn w:val="1110"/>
    <w:uiPriority w:val="99"/>
    <w:rPr>
      <w:rFonts w:ascii="Garamond" w:eastAsia="MingLiU" w:hAnsi="Garamond" w:cs="Garamond"/>
      <w:spacing w:val="0"/>
      <w:w w:val="100"/>
      <w:sz w:val="32"/>
      <w:szCs w:val="32"/>
      <w:u w:val="none"/>
    </w:rPr>
  </w:style>
  <w:style w:type="character" w:customStyle="1" w:styleId="1110Garamond1">
    <w:name w:val="标题 #11 (10) + Garamond1"/>
    <w:aliases w:val="18 pt,粗体7,间距 0 pt15,缩放 100%5"/>
    <w:basedOn w:val="1110"/>
    <w:uiPriority w:val="99"/>
    <w:rPr>
      <w:rFonts w:ascii="Garamond" w:eastAsia="MingLiU" w:hAnsi="Garamond" w:cs="Garamond"/>
      <w:b/>
      <w:bCs/>
      <w:spacing w:val="0"/>
      <w:w w:val="100"/>
      <w:sz w:val="36"/>
      <w:szCs w:val="36"/>
      <w:u w:val="none"/>
      <w:lang w:val="en-US" w:eastAsia="en-US"/>
    </w:rPr>
  </w:style>
  <w:style w:type="character" w:customStyle="1" w:styleId="1111">
    <w:name w:val="标题 #11 (11)_"/>
    <w:basedOn w:val="a0"/>
    <w:link w:val="11110"/>
    <w:uiPriority w:val="99"/>
    <w:rPr>
      <w:rFonts w:ascii="MingLiU" w:eastAsia="MingLiU" w:cs="MingLiU"/>
      <w:b/>
      <w:bCs/>
      <w:sz w:val="20"/>
      <w:szCs w:val="20"/>
      <w:u w:val="none"/>
    </w:rPr>
  </w:style>
  <w:style w:type="character" w:customStyle="1" w:styleId="0pt1">
    <w:name w:val="页眉或页脚 + 间距 0 pt1"/>
    <w:basedOn w:val="a8"/>
    <w:uiPriority w:val="99"/>
    <w:rPr>
      <w:rFonts w:ascii="MingLiU" w:eastAsia="MingLiU" w:cs="MingLiU"/>
      <w:spacing w:val="10"/>
      <w:sz w:val="17"/>
      <w:szCs w:val="17"/>
      <w:u w:val="none"/>
    </w:rPr>
  </w:style>
  <w:style w:type="character" w:customStyle="1" w:styleId="830">
    <w:name w:val="标题 #8 (3)_"/>
    <w:basedOn w:val="a0"/>
    <w:link w:val="831"/>
    <w:uiPriority w:val="99"/>
    <w:rPr>
      <w:rFonts w:ascii="Century Schoolbook" w:hAnsi="Century Schoolbook" w:cs="Century Schoolbook"/>
      <w:sz w:val="20"/>
      <w:szCs w:val="20"/>
      <w:u w:val="none"/>
    </w:rPr>
  </w:style>
  <w:style w:type="character" w:customStyle="1" w:styleId="2CordiaUPC">
    <w:name w:val="正文文本 (2) + CordiaUPC"/>
    <w:aliases w:val="26 pt"/>
    <w:basedOn w:val="2"/>
    <w:uiPriority w:val="99"/>
    <w:rPr>
      <w:rFonts w:ascii="CordiaUPC" w:eastAsia="MingLiU" w:hAnsi="CordiaUPC" w:cs="CordiaUPC"/>
      <w:sz w:val="52"/>
      <w:szCs w:val="52"/>
      <w:u w:val="none"/>
      <w:lang w:val="en-US" w:eastAsia="en-US"/>
    </w:rPr>
  </w:style>
  <w:style w:type="character" w:customStyle="1" w:styleId="255pt">
    <w:name w:val="正文文本 (2) + 5.5 pt"/>
    <w:aliases w:val="间距 4 pt1,缩放 66%6"/>
    <w:basedOn w:val="2"/>
    <w:uiPriority w:val="99"/>
    <w:rPr>
      <w:rFonts w:ascii="MingLiU" w:eastAsia="MingLiU" w:cs="MingLiU"/>
      <w:spacing w:val="90"/>
      <w:w w:val="66"/>
      <w:sz w:val="11"/>
      <w:szCs w:val="11"/>
      <w:u w:val="none"/>
    </w:rPr>
  </w:style>
  <w:style w:type="character" w:customStyle="1" w:styleId="41pt">
    <w:name w:val="正文文本 (4) + 间距 1 pt"/>
    <w:basedOn w:val="41"/>
    <w:uiPriority w:val="99"/>
    <w:rPr>
      <w:rFonts w:ascii="MingLiU" w:eastAsia="MingLiU" w:cs="MingLiU"/>
      <w:spacing w:val="30"/>
      <w:sz w:val="14"/>
      <w:szCs w:val="14"/>
      <w:u w:val="none"/>
    </w:rPr>
  </w:style>
  <w:style w:type="character" w:customStyle="1" w:styleId="84">
    <w:name w:val="标题 #8 (4)_"/>
    <w:basedOn w:val="a0"/>
    <w:link w:val="840"/>
    <w:uiPriority w:val="99"/>
    <w:rPr>
      <w:rFonts w:ascii="Garamond" w:hAnsi="Garamond" w:cs="Garamond"/>
      <w:sz w:val="20"/>
      <w:szCs w:val="20"/>
      <w:u w:val="none"/>
      <w:lang w:val="en-US" w:eastAsia="en-US"/>
    </w:rPr>
  </w:style>
  <w:style w:type="character" w:customStyle="1" w:styleId="26pt1">
    <w:name w:val="正文文本 (2) + 6 pt1"/>
    <w:aliases w:val="间距 1 pt8,缩放 66%5"/>
    <w:basedOn w:val="2"/>
    <w:uiPriority w:val="99"/>
    <w:rPr>
      <w:rFonts w:ascii="MingLiU" w:eastAsia="MingLiU" w:cs="MingLiU"/>
      <w:spacing w:val="20"/>
      <w:w w:val="66"/>
      <w:sz w:val="12"/>
      <w:szCs w:val="12"/>
      <w:u w:val="none"/>
    </w:rPr>
  </w:style>
  <w:style w:type="character" w:customStyle="1" w:styleId="114-2pt">
    <w:name w:val="标题 #11 (4) + 间距 -2 pt"/>
    <w:basedOn w:val="114"/>
    <w:uiPriority w:val="99"/>
    <w:rPr>
      <w:rFonts w:ascii="MingLiU" w:eastAsia="MingLiU" w:cs="MingLiU"/>
      <w:spacing w:val="-40"/>
      <w:sz w:val="22"/>
      <w:szCs w:val="22"/>
      <w:u w:val="none"/>
    </w:rPr>
  </w:style>
  <w:style w:type="character" w:customStyle="1" w:styleId="31">
    <w:name w:val="表格标题 (3)_"/>
    <w:basedOn w:val="a0"/>
    <w:link w:val="32"/>
    <w:uiPriority w:val="99"/>
    <w:rPr>
      <w:rFonts w:ascii="MingLiU" w:eastAsia="MingLiU" w:cs="MingLiU"/>
      <w:spacing w:val="20"/>
      <w:sz w:val="17"/>
      <w:szCs w:val="17"/>
      <w:u w:val="none"/>
    </w:rPr>
  </w:style>
  <w:style w:type="character" w:customStyle="1" w:styleId="2SegoeUI">
    <w:name w:val="正文文本 (2) + Segoe UI"/>
    <w:aliases w:val="12 pt3,粗体6"/>
    <w:basedOn w:val="2"/>
    <w:uiPriority w:val="99"/>
    <w:rPr>
      <w:rFonts w:ascii="Segoe UI" w:eastAsia="MingLiU" w:hAnsi="Segoe UI" w:cs="Segoe UI"/>
      <w:b/>
      <w:bCs/>
      <w:sz w:val="24"/>
      <w:szCs w:val="24"/>
      <w:u w:val="none"/>
      <w:lang w:val="en-US" w:eastAsia="en-US"/>
    </w:rPr>
  </w:style>
  <w:style w:type="character" w:customStyle="1" w:styleId="211pt">
    <w:name w:val="正文文本 (2) + 11 pt"/>
    <w:aliases w:val="间距 1 pt7"/>
    <w:basedOn w:val="2"/>
    <w:uiPriority w:val="99"/>
    <w:rPr>
      <w:rFonts w:ascii="MingLiU" w:eastAsia="MingLiU" w:cs="MingLiU"/>
      <w:spacing w:val="20"/>
      <w:sz w:val="22"/>
      <w:szCs w:val="22"/>
      <w:u w:val="none"/>
    </w:rPr>
  </w:style>
  <w:style w:type="character" w:customStyle="1" w:styleId="Garamond1">
    <w:name w:val="页眉或页脚 + Garamond1"/>
    <w:aliases w:val="10.5 pt1,间距 0 pt14"/>
    <w:basedOn w:val="a8"/>
    <w:uiPriority w:val="99"/>
    <w:rPr>
      <w:rFonts w:ascii="Garamond" w:eastAsia="MingLiU" w:hAnsi="Garamond" w:cs="Garamond"/>
      <w:spacing w:val="0"/>
      <w:sz w:val="21"/>
      <w:szCs w:val="21"/>
      <w:u w:val="none"/>
      <w:lang w:val="en-US" w:eastAsia="en-US"/>
    </w:rPr>
  </w:style>
  <w:style w:type="character" w:customStyle="1" w:styleId="13">
    <w:name w:val="正文文本 (13)_"/>
    <w:basedOn w:val="a0"/>
    <w:link w:val="130"/>
    <w:uiPriority w:val="99"/>
    <w:rPr>
      <w:rFonts w:ascii="MingLiU" w:eastAsia="MingLiU" w:cs="MingLiU"/>
      <w:b/>
      <w:bCs/>
      <w:sz w:val="20"/>
      <w:szCs w:val="20"/>
      <w:u w:val="none"/>
    </w:rPr>
  </w:style>
  <w:style w:type="character" w:customStyle="1" w:styleId="131">
    <w:name w:val="正文文本 (13) + 非粗体"/>
    <w:basedOn w:val="13"/>
    <w:uiPriority w:val="99"/>
    <w:rPr>
      <w:rFonts w:ascii="MingLiU" w:eastAsia="MingLiU" w:cs="MingLiU"/>
      <w:b/>
      <w:bCs/>
      <w:sz w:val="20"/>
      <w:szCs w:val="20"/>
      <w:u w:val="none"/>
    </w:rPr>
  </w:style>
  <w:style w:type="character" w:customStyle="1" w:styleId="2Verdana">
    <w:name w:val="正文文本 (2) + Verdana"/>
    <w:aliases w:val="9 pt1,粗体5"/>
    <w:basedOn w:val="2"/>
    <w:uiPriority w:val="99"/>
    <w:rPr>
      <w:rFonts w:ascii="Verdana" w:eastAsia="MingLiU" w:hAnsi="Verdana" w:cs="Verdana"/>
      <w:b/>
      <w:bCs/>
      <w:sz w:val="18"/>
      <w:szCs w:val="18"/>
      <w:u w:val="none"/>
      <w:lang w:val="en-US" w:eastAsia="en-US"/>
    </w:rPr>
  </w:style>
  <w:style w:type="character" w:customStyle="1" w:styleId="255pt1">
    <w:name w:val="正文文本 (2) + 5.5 pt1"/>
    <w:aliases w:val="缩放 150%"/>
    <w:basedOn w:val="2"/>
    <w:uiPriority w:val="99"/>
    <w:rPr>
      <w:rFonts w:ascii="MingLiU" w:eastAsia="MingLiU" w:cs="MingLiU"/>
      <w:w w:val="150"/>
      <w:sz w:val="11"/>
      <w:szCs w:val="11"/>
      <w:u w:val="none"/>
    </w:rPr>
  </w:style>
  <w:style w:type="character" w:customStyle="1" w:styleId="2Garamond1">
    <w:name w:val="正文文本 (2) + Garamond1"/>
    <w:aliases w:val="8.5 pt1,粗体4,斜体9"/>
    <w:basedOn w:val="2"/>
    <w:uiPriority w:val="99"/>
    <w:rPr>
      <w:rFonts w:ascii="Garamond" w:eastAsia="MingLiU" w:hAnsi="Garamond" w:cs="Garamond"/>
      <w:b/>
      <w:bCs/>
      <w:i/>
      <w:iCs/>
      <w:sz w:val="17"/>
      <w:szCs w:val="17"/>
      <w:u w:val="none"/>
      <w:lang w:val="en-US" w:eastAsia="en-US"/>
    </w:rPr>
  </w:style>
  <w:style w:type="character" w:customStyle="1" w:styleId="14">
    <w:name w:val="正文文本 (14)_"/>
    <w:basedOn w:val="a0"/>
    <w:link w:val="140"/>
    <w:uiPriority w:val="99"/>
    <w:rPr>
      <w:rFonts w:ascii="Century Schoolbook" w:hAnsi="Century Schoolbook" w:cs="Century Schoolbook"/>
      <w:b/>
      <w:bCs/>
      <w:u w:val="none"/>
      <w:lang w:val="en-US" w:eastAsia="en-US"/>
    </w:rPr>
  </w:style>
  <w:style w:type="character" w:customStyle="1" w:styleId="14Garamond">
    <w:name w:val="正文文本 (14) + Garamond"/>
    <w:aliases w:val="10 pt6,非粗体4"/>
    <w:basedOn w:val="14"/>
    <w:uiPriority w:val="99"/>
    <w:rPr>
      <w:rFonts w:ascii="Garamond" w:hAnsi="Garamond" w:cs="Garamond"/>
      <w:b/>
      <w:bCs/>
      <w:noProof/>
      <w:sz w:val="20"/>
      <w:szCs w:val="20"/>
      <w:u w:val="none"/>
      <w:lang w:val="en-US" w:eastAsia="en-US"/>
    </w:rPr>
  </w:style>
  <w:style w:type="character" w:customStyle="1" w:styleId="1121pt">
    <w:name w:val="标题 #11 (2) + 间距 1 pt"/>
    <w:basedOn w:val="112"/>
    <w:uiPriority w:val="99"/>
    <w:rPr>
      <w:rFonts w:ascii="MingLiU" w:eastAsia="MingLiU" w:cs="MingLiU"/>
      <w:spacing w:val="30"/>
      <w:sz w:val="21"/>
      <w:szCs w:val="21"/>
      <w:u w:val="none"/>
    </w:rPr>
  </w:style>
  <w:style w:type="character" w:customStyle="1" w:styleId="2a">
    <w:name w:val="正文文本 (2)"/>
    <w:basedOn w:val="2"/>
    <w:uiPriority w:val="99"/>
    <w:rPr>
      <w:rFonts w:ascii="MingLiU" w:eastAsia="MingLiU" w:cs="MingLiU"/>
      <w:sz w:val="20"/>
      <w:szCs w:val="20"/>
      <w:u w:val="none"/>
    </w:rPr>
  </w:style>
  <w:style w:type="character" w:customStyle="1" w:styleId="90pt">
    <w:name w:val="标题 #9 + 间距 0 pt"/>
    <w:basedOn w:val="9"/>
    <w:uiPriority w:val="99"/>
    <w:rPr>
      <w:rFonts w:ascii="MingLiU" w:eastAsia="MingLiU" w:cs="MingLiU"/>
      <w:spacing w:val="0"/>
      <w:sz w:val="32"/>
      <w:szCs w:val="32"/>
      <w:u w:val="none"/>
    </w:rPr>
  </w:style>
  <w:style w:type="character" w:customStyle="1" w:styleId="15">
    <w:name w:val="正文文本 (15)_"/>
    <w:basedOn w:val="a0"/>
    <w:link w:val="150"/>
    <w:uiPriority w:val="99"/>
    <w:rPr>
      <w:rFonts w:ascii="MingLiU" w:eastAsia="MingLiU" w:cs="MingLiU"/>
      <w:sz w:val="26"/>
      <w:szCs w:val="26"/>
      <w:u w:val="none"/>
      <w:lang w:val="zh-CN" w:eastAsia="zh-CN"/>
    </w:rPr>
  </w:style>
  <w:style w:type="character" w:customStyle="1" w:styleId="15Garamond">
    <w:name w:val="正文文本 (15) + Garamond"/>
    <w:aliases w:val="16 pt2"/>
    <w:basedOn w:val="15"/>
    <w:uiPriority w:val="99"/>
    <w:rPr>
      <w:rFonts w:ascii="Garamond" w:eastAsia="MingLiU" w:hAnsi="Garamond" w:cs="Garamond"/>
      <w:spacing w:val="0"/>
      <w:sz w:val="32"/>
      <w:szCs w:val="32"/>
      <w:u w:val="none"/>
      <w:lang w:val="zh-CN" w:eastAsia="zh-CN"/>
    </w:rPr>
  </w:style>
  <w:style w:type="character" w:customStyle="1" w:styleId="15Garamond1">
    <w:name w:val="正文文本 (15) + Garamond1"/>
    <w:aliases w:val="17 pt"/>
    <w:basedOn w:val="15"/>
    <w:uiPriority w:val="99"/>
    <w:rPr>
      <w:rFonts w:ascii="Garamond" w:eastAsia="MingLiU" w:hAnsi="Garamond" w:cs="Garamond"/>
      <w:sz w:val="34"/>
      <w:szCs w:val="34"/>
      <w:u w:val="none"/>
      <w:lang w:val="en-US" w:eastAsia="en-US"/>
    </w:rPr>
  </w:style>
  <w:style w:type="character" w:customStyle="1" w:styleId="110pt">
    <w:name w:val="正文文本 (11) + 间距 0 pt"/>
    <w:basedOn w:val="111"/>
    <w:uiPriority w:val="99"/>
    <w:rPr>
      <w:rFonts w:ascii="MingLiU" w:eastAsia="MingLiU" w:cs="MingLiU"/>
      <w:spacing w:val="0"/>
      <w:sz w:val="19"/>
      <w:szCs w:val="19"/>
      <w:u w:val="none"/>
    </w:rPr>
  </w:style>
  <w:style w:type="character" w:customStyle="1" w:styleId="16">
    <w:name w:val="正文文本 (16)_"/>
    <w:basedOn w:val="a0"/>
    <w:link w:val="160"/>
    <w:uiPriority w:val="99"/>
    <w:rPr>
      <w:rFonts w:ascii="MingLiU" w:eastAsia="MingLiU" w:cs="MingLiU"/>
      <w:spacing w:val="180"/>
      <w:sz w:val="8"/>
      <w:szCs w:val="8"/>
      <w:u w:val="none"/>
    </w:rPr>
  </w:style>
  <w:style w:type="character" w:customStyle="1" w:styleId="85">
    <w:name w:val="页眉或页脚 (8)_"/>
    <w:basedOn w:val="a0"/>
    <w:link w:val="86"/>
    <w:uiPriority w:val="99"/>
    <w:rPr>
      <w:rFonts w:ascii="Garamond" w:hAnsi="Garamond" w:cs="Garamond"/>
      <w:noProof/>
      <w:sz w:val="20"/>
      <w:szCs w:val="20"/>
      <w:u w:val="none"/>
    </w:rPr>
  </w:style>
  <w:style w:type="character" w:customStyle="1" w:styleId="17">
    <w:name w:val="正文文本 (17)_"/>
    <w:basedOn w:val="a0"/>
    <w:link w:val="170"/>
    <w:uiPriority w:val="99"/>
    <w:rPr>
      <w:rFonts w:ascii="Garamond" w:hAnsi="Garamond" w:cs="Garamond"/>
      <w:noProof/>
      <w:sz w:val="20"/>
      <w:szCs w:val="20"/>
      <w:u w:val="none"/>
    </w:rPr>
  </w:style>
  <w:style w:type="character" w:customStyle="1" w:styleId="93">
    <w:name w:val="页眉或页脚 (9)_"/>
    <w:basedOn w:val="a0"/>
    <w:link w:val="94"/>
    <w:uiPriority w:val="99"/>
    <w:rPr>
      <w:rFonts w:ascii="MingLiU" w:eastAsia="MingLiU" w:cs="MingLiU"/>
      <w:spacing w:val="10"/>
      <w:sz w:val="17"/>
      <w:szCs w:val="17"/>
      <w:u w:val="none"/>
    </w:rPr>
  </w:style>
  <w:style w:type="character" w:customStyle="1" w:styleId="104">
    <w:name w:val="页眉或页脚 (10)_"/>
    <w:basedOn w:val="a0"/>
    <w:link w:val="105"/>
    <w:uiPriority w:val="99"/>
    <w:rPr>
      <w:rFonts w:ascii="Garamond" w:hAnsi="Garamond" w:cs="Garamond"/>
      <w:noProof/>
      <w:sz w:val="20"/>
      <w:szCs w:val="20"/>
      <w:u w:val="none"/>
    </w:rPr>
  </w:style>
  <w:style w:type="character" w:customStyle="1" w:styleId="11a">
    <w:name w:val="标题 #11 + 非粗体"/>
    <w:basedOn w:val="11"/>
    <w:uiPriority w:val="99"/>
    <w:rPr>
      <w:rFonts w:ascii="MingLiU" w:eastAsia="MingLiU" w:cs="MingLiU"/>
      <w:b/>
      <w:bCs/>
      <w:sz w:val="20"/>
      <w:szCs w:val="20"/>
      <w:u w:val="none"/>
    </w:rPr>
  </w:style>
  <w:style w:type="character" w:customStyle="1" w:styleId="25pt3">
    <w:name w:val="正文文本 (2) + 5 pt3"/>
    <w:aliases w:val="缩放 66%4"/>
    <w:basedOn w:val="2"/>
    <w:uiPriority w:val="99"/>
    <w:rPr>
      <w:rFonts w:ascii="MingLiU" w:eastAsia="MingLiU" w:cs="MingLiU"/>
      <w:w w:val="66"/>
      <w:sz w:val="10"/>
      <w:szCs w:val="10"/>
      <w:u w:val="none"/>
    </w:rPr>
  </w:style>
  <w:style w:type="character" w:customStyle="1" w:styleId="105pt">
    <w:name w:val="标题 #10 + 5 pt"/>
    <w:aliases w:val="间距 0 pt13,缩放 75%4"/>
    <w:basedOn w:val="10"/>
    <w:uiPriority w:val="99"/>
    <w:rPr>
      <w:rFonts w:ascii="MingLiU" w:eastAsia="MingLiU" w:cs="MingLiU"/>
      <w:spacing w:val="0"/>
      <w:w w:val="75"/>
      <w:sz w:val="10"/>
      <w:szCs w:val="10"/>
      <w:u w:val="none"/>
    </w:rPr>
  </w:style>
  <w:style w:type="character" w:customStyle="1" w:styleId="10-2pt">
    <w:name w:val="标题 #10 + 间距 -2 pt"/>
    <w:basedOn w:val="10"/>
    <w:uiPriority w:val="99"/>
    <w:rPr>
      <w:rFonts w:ascii="MingLiU" w:eastAsia="MingLiU" w:cs="MingLiU"/>
      <w:spacing w:val="-50"/>
      <w:w w:val="66"/>
      <w:u w:val="none"/>
    </w:rPr>
  </w:style>
  <w:style w:type="character" w:customStyle="1" w:styleId="10CenturySchoolbook">
    <w:name w:val="标题 #10 + Century Schoolbook"/>
    <w:aliases w:val="10 pt5,间距 1 pt6,缩放 100%4"/>
    <w:basedOn w:val="10"/>
    <w:uiPriority w:val="99"/>
    <w:rPr>
      <w:rFonts w:ascii="Century Schoolbook" w:eastAsia="MingLiU" w:hAnsi="Century Schoolbook" w:cs="Century Schoolbook"/>
      <w:spacing w:val="20"/>
      <w:w w:val="100"/>
      <w:sz w:val="20"/>
      <w:szCs w:val="20"/>
      <w:u w:val="none"/>
    </w:rPr>
  </w:style>
  <w:style w:type="character" w:customStyle="1" w:styleId="245pt1">
    <w:name w:val="正文文本 (2) + 4.5 pt1"/>
    <w:aliases w:val="间距 5 pt5,缩放 66%3"/>
    <w:basedOn w:val="2"/>
    <w:uiPriority w:val="99"/>
    <w:rPr>
      <w:rFonts w:ascii="MingLiU" w:eastAsia="MingLiU" w:cs="MingLiU"/>
      <w:spacing w:val="110"/>
      <w:w w:val="66"/>
      <w:sz w:val="9"/>
      <w:szCs w:val="9"/>
      <w:u w:val="none"/>
    </w:rPr>
  </w:style>
  <w:style w:type="character" w:customStyle="1" w:styleId="CenturySchoolbook0">
    <w:name w:val="其他 + Century Schoolbook"/>
    <w:aliases w:val="17 pt2,间距 -1 pt4"/>
    <w:basedOn w:val="a6"/>
    <w:uiPriority w:val="99"/>
    <w:rPr>
      <w:rFonts w:ascii="Century Schoolbook" w:hAnsi="Century Schoolbook" w:cs="Century Schoolbook"/>
      <w:spacing w:val="-20"/>
      <w:sz w:val="34"/>
      <w:szCs w:val="34"/>
      <w:u w:val="none"/>
      <w:lang w:val="en-US" w:eastAsia="en-US"/>
    </w:rPr>
  </w:style>
  <w:style w:type="character" w:customStyle="1" w:styleId="18">
    <w:name w:val="正文文本 (18)_"/>
    <w:basedOn w:val="a0"/>
    <w:link w:val="180"/>
    <w:uiPriority w:val="99"/>
    <w:rPr>
      <w:rFonts w:ascii="Century Schoolbook" w:hAnsi="Century Schoolbook" w:cs="Century Schoolbook"/>
      <w:i/>
      <w:iCs/>
      <w:sz w:val="38"/>
      <w:szCs w:val="38"/>
      <w:u w:val="none"/>
      <w:lang w:val="en-US" w:eastAsia="en-US"/>
    </w:rPr>
  </w:style>
  <w:style w:type="character" w:customStyle="1" w:styleId="18FranklinGothicDemiCond">
    <w:name w:val="正文文本 (18) + Franklin Gothic Demi Cond"/>
    <w:aliases w:val="22 pt"/>
    <w:basedOn w:val="18"/>
    <w:uiPriority w:val="99"/>
    <w:rPr>
      <w:rFonts w:ascii="Franklin Gothic Demi Cond" w:hAnsi="Franklin Gothic Demi Cond" w:cs="Franklin Gothic Demi Cond"/>
      <w:i/>
      <w:iCs/>
      <w:sz w:val="44"/>
      <w:szCs w:val="44"/>
      <w:u w:val="none"/>
      <w:lang w:val="en-US" w:eastAsia="en-US"/>
    </w:rPr>
  </w:style>
  <w:style w:type="character" w:customStyle="1" w:styleId="24pt4">
    <w:name w:val="正文文本 (2) + 4 pt4"/>
    <w:aliases w:val="间距 5 pt4,缩放 75%3"/>
    <w:basedOn w:val="2"/>
    <w:uiPriority w:val="99"/>
    <w:rPr>
      <w:rFonts w:ascii="MingLiU" w:eastAsia="MingLiU" w:cs="MingLiU"/>
      <w:spacing w:val="110"/>
      <w:w w:val="75"/>
      <w:sz w:val="8"/>
      <w:szCs w:val="8"/>
      <w:u w:val="none"/>
    </w:rPr>
  </w:style>
  <w:style w:type="character" w:customStyle="1" w:styleId="19">
    <w:name w:val="正文文本 (19)_"/>
    <w:basedOn w:val="a0"/>
    <w:link w:val="190"/>
    <w:uiPriority w:val="99"/>
    <w:rPr>
      <w:rFonts w:ascii="MingLiU" w:eastAsia="MingLiU" w:cs="MingLiU"/>
      <w:spacing w:val="-30"/>
      <w:sz w:val="20"/>
      <w:szCs w:val="20"/>
      <w:u w:val="none"/>
    </w:rPr>
  </w:style>
  <w:style w:type="character" w:customStyle="1" w:styleId="25pt2">
    <w:name w:val="正文文本 (2) + 5 pt2"/>
    <w:aliases w:val="间距 6 pt1,缩放 66%2"/>
    <w:basedOn w:val="2"/>
    <w:uiPriority w:val="99"/>
    <w:rPr>
      <w:rFonts w:ascii="MingLiU" w:eastAsia="MingLiU" w:cs="MingLiU"/>
      <w:spacing w:val="120"/>
      <w:w w:val="66"/>
      <w:sz w:val="10"/>
      <w:szCs w:val="10"/>
      <w:u w:val="none"/>
    </w:rPr>
  </w:style>
  <w:style w:type="character" w:customStyle="1" w:styleId="24pt3">
    <w:name w:val="正文文本 (2) + 4 pt3"/>
    <w:aliases w:val="间距 5 pt3,缩放 75%2"/>
    <w:basedOn w:val="2"/>
    <w:uiPriority w:val="99"/>
    <w:rPr>
      <w:rFonts w:ascii="MingLiU" w:eastAsia="MingLiU" w:cs="MingLiU"/>
      <w:spacing w:val="110"/>
      <w:w w:val="75"/>
      <w:sz w:val="8"/>
      <w:szCs w:val="8"/>
      <w:u w:val="none"/>
    </w:rPr>
  </w:style>
  <w:style w:type="character" w:customStyle="1" w:styleId="230">
    <w:name w:val="正文文本 (2) + 粗体3"/>
    <w:aliases w:val="间距 1 pt5"/>
    <w:basedOn w:val="2"/>
    <w:uiPriority w:val="99"/>
    <w:rPr>
      <w:rFonts w:ascii="MingLiU" w:eastAsia="MingLiU" w:cs="MingLiU"/>
      <w:b/>
      <w:bCs/>
      <w:spacing w:val="20"/>
      <w:sz w:val="20"/>
      <w:szCs w:val="20"/>
      <w:u w:val="none"/>
    </w:rPr>
  </w:style>
  <w:style w:type="character" w:customStyle="1" w:styleId="11b">
    <w:name w:val="页眉或页脚 (11)_"/>
    <w:basedOn w:val="a0"/>
    <w:link w:val="11c"/>
    <w:uiPriority w:val="99"/>
    <w:rPr>
      <w:rFonts w:ascii="Garamond" w:hAnsi="Garamond" w:cs="Garamond"/>
      <w:sz w:val="20"/>
      <w:szCs w:val="20"/>
      <w:u w:val="none"/>
      <w:lang w:val="en-US" w:eastAsia="en-US"/>
    </w:rPr>
  </w:style>
  <w:style w:type="character" w:customStyle="1" w:styleId="74">
    <w:name w:val="标题 #7_"/>
    <w:basedOn w:val="a0"/>
    <w:link w:val="75"/>
    <w:uiPriority w:val="99"/>
    <w:rPr>
      <w:rFonts w:ascii="MingLiU" w:eastAsia="MingLiU" w:cs="MingLiU"/>
      <w:spacing w:val="-50"/>
      <w:w w:val="150"/>
      <w:sz w:val="24"/>
      <w:szCs w:val="24"/>
      <w:u w:val="none"/>
      <w:lang w:val="zh-CN" w:eastAsia="zh-CN"/>
    </w:rPr>
  </w:style>
  <w:style w:type="character" w:customStyle="1" w:styleId="7Garamond">
    <w:name w:val="标题 #7 + Garamond"/>
    <w:aliases w:val="15 pt,间距 0 pt12,缩放 100%3"/>
    <w:basedOn w:val="74"/>
    <w:uiPriority w:val="99"/>
    <w:rPr>
      <w:rFonts w:ascii="Garamond" w:eastAsia="MingLiU" w:hAnsi="Garamond" w:cs="Garamond"/>
      <w:spacing w:val="-10"/>
      <w:w w:val="100"/>
      <w:sz w:val="30"/>
      <w:szCs w:val="30"/>
      <w:u w:val="none"/>
      <w:lang w:val="zh-CN" w:eastAsia="zh-CN"/>
    </w:rPr>
  </w:style>
  <w:style w:type="character" w:customStyle="1" w:styleId="1030">
    <w:name w:val="标题 #10 (3)_"/>
    <w:basedOn w:val="a0"/>
    <w:link w:val="1031"/>
    <w:uiPriority w:val="99"/>
    <w:rPr>
      <w:rFonts w:ascii="MingLiU" w:eastAsia="MingLiU" w:cs="MingLiU"/>
      <w:spacing w:val="-50"/>
      <w:w w:val="150"/>
      <w:sz w:val="24"/>
      <w:szCs w:val="24"/>
      <w:u w:val="none"/>
      <w:lang w:val="zh-CN" w:eastAsia="zh-CN"/>
    </w:rPr>
  </w:style>
  <w:style w:type="character" w:customStyle="1" w:styleId="103Garamond">
    <w:name w:val="标题 #10 (3) + Garamond"/>
    <w:aliases w:val="15 pt1,间距 0 pt11,缩放 100%2"/>
    <w:basedOn w:val="1030"/>
    <w:uiPriority w:val="99"/>
    <w:rPr>
      <w:rFonts w:ascii="Garamond" w:eastAsia="MingLiU" w:hAnsi="Garamond" w:cs="Garamond"/>
      <w:spacing w:val="0"/>
      <w:w w:val="100"/>
      <w:sz w:val="30"/>
      <w:szCs w:val="30"/>
      <w:u w:val="none"/>
      <w:lang w:val="zh-CN" w:eastAsia="zh-CN"/>
    </w:rPr>
  </w:style>
  <w:style w:type="character" w:customStyle="1" w:styleId="2CenturySchoolbook4">
    <w:name w:val="正文文本 (2) + Century Schoolbook4"/>
    <w:aliases w:val="间距 1 pt4"/>
    <w:basedOn w:val="2"/>
    <w:uiPriority w:val="99"/>
    <w:rPr>
      <w:rFonts w:ascii="Century Schoolbook" w:eastAsia="MingLiU" w:hAnsi="Century Schoolbook" w:cs="Century Schoolbook"/>
      <w:spacing w:val="20"/>
      <w:sz w:val="20"/>
      <w:szCs w:val="20"/>
      <w:u w:val="none"/>
      <w:lang w:val="en-US" w:eastAsia="en-US"/>
    </w:rPr>
  </w:style>
  <w:style w:type="character" w:customStyle="1" w:styleId="Garamond3">
    <w:name w:val="其他 + Garamond"/>
    <w:aliases w:val="16 pt1,间距 0 pt10"/>
    <w:basedOn w:val="a6"/>
    <w:uiPriority w:val="99"/>
    <w:rPr>
      <w:rFonts w:ascii="Garamond" w:hAnsi="Garamond" w:cs="Garamond"/>
      <w:spacing w:val="-10"/>
      <w:sz w:val="32"/>
      <w:szCs w:val="32"/>
      <w:u w:val="none"/>
      <w:lang w:val="zh-CN" w:eastAsia="zh-CN"/>
    </w:rPr>
  </w:style>
  <w:style w:type="character" w:customStyle="1" w:styleId="MingLiU2">
    <w:name w:val="其他 + MingLiU2"/>
    <w:aliases w:val="13 pt,间距 1 pt3,缩放 80%"/>
    <w:basedOn w:val="a6"/>
    <w:uiPriority w:val="99"/>
    <w:rPr>
      <w:rFonts w:ascii="MingLiU" w:eastAsia="MingLiU" w:hAnsi="Times New Roman" w:cs="MingLiU"/>
      <w:spacing w:val="20"/>
      <w:w w:val="80"/>
      <w:sz w:val="26"/>
      <w:szCs w:val="26"/>
      <w:u w:val="none"/>
      <w:lang w:val="zh-CN" w:eastAsia="zh-CN"/>
    </w:rPr>
  </w:style>
  <w:style w:type="character" w:customStyle="1" w:styleId="Garamond10">
    <w:name w:val="其他 + Garamond1"/>
    <w:aliases w:val="18 pt1,粗体3"/>
    <w:basedOn w:val="a6"/>
    <w:uiPriority w:val="99"/>
    <w:rPr>
      <w:rFonts w:ascii="Garamond" w:hAnsi="Garamond" w:cs="Garamond"/>
      <w:b/>
      <w:bCs/>
      <w:sz w:val="36"/>
      <w:szCs w:val="36"/>
      <w:u w:val="none"/>
      <w:lang w:val="en-US" w:eastAsia="en-US"/>
    </w:rPr>
  </w:style>
  <w:style w:type="character" w:customStyle="1" w:styleId="1192pt">
    <w:name w:val="标题 #11 (9) + 间距 2 pt"/>
    <w:basedOn w:val="1190"/>
    <w:uiPriority w:val="99"/>
    <w:rPr>
      <w:rFonts w:ascii="MingLiU" w:eastAsia="MingLiU" w:cs="MingLiU"/>
      <w:spacing w:val="50"/>
      <w:sz w:val="22"/>
      <w:szCs w:val="22"/>
      <w:u w:val="none"/>
    </w:rPr>
  </w:style>
  <w:style w:type="character" w:customStyle="1" w:styleId="1190pt">
    <w:name w:val="标题 #11 (9) + 间距 0 pt"/>
    <w:basedOn w:val="1190"/>
    <w:uiPriority w:val="99"/>
    <w:rPr>
      <w:rFonts w:ascii="MingLiU" w:eastAsia="MingLiU" w:cs="MingLiU"/>
      <w:spacing w:val="-10"/>
      <w:sz w:val="22"/>
      <w:szCs w:val="22"/>
      <w:u w:val="none"/>
    </w:rPr>
  </w:style>
  <w:style w:type="character" w:customStyle="1" w:styleId="24pt2">
    <w:name w:val="正文文本 (2) + 4 pt2"/>
    <w:basedOn w:val="2"/>
    <w:uiPriority w:val="99"/>
    <w:rPr>
      <w:rFonts w:ascii="MingLiU" w:eastAsia="MingLiU" w:cs="MingLiU"/>
      <w:sz w:val="8"/>
      <w:szCs w:val="8"/>
      <w:u w:val="none"/>
    </w:rPr>
  </w:style>
  <w:style w:type="character" w:customStyle="1" w:styleId="121">
    <w:name w:val="页眉或页脚 (12)_"/>
    <w:basedOn w:val="a0"/>
    <w:link w:val="122"/>
    <w:uiPriority w:val="99"/>
    <w:rPr>
      <w:rFonts w:ascii="Garamond" w:hAnsi="Garamond" w:cs="Garamond"/>
      <w:spacing w:val="30"/>
      <w:sz w:val="20"/>
      <w:szCs w:val="20"/>
      <w:u w:val="none"/>
      <w:lang w:val="en-US" w:eastAsia="en-US"/>
    </w:rPr>
  </w:style>
  <w:style w:type="character" w:customStyle="1" w:styleId="120pt">
    <w:name w:val="页眉或页脚 (12) + 间距 0 pt"/>
    <w:basedOn w:val="121"/>
    <w:uiPriority w:val="99"/>
    <w:rPr>
      <w:rFonts w:ascii="Garamond" w:hAnsi="Garamond" w:cs="Garamond"/>
      <w:spacing w:val="-10"/>
      <w:sz w:val="20"/>
      <w:szCs w:val="20"/>
      <w:u w:val="none"/>
      <w:lang w:val="en-US" w:eastAsia="en-US"/>
    </w:rPr>
  </w:style>
  <w:style w:type="character" w:customStyle="1" w:styleId="113pt">
    <w:name w:val="标题 #11 + 间距 3 pt"/>
    <w:basedOn w:val="11"/>
    <w:uiPriority w:val="99"/>
    <w:rPr>
      <w:rFonts w:ascii="MingLiU" w:eastAsia="MingLiU" w:cs="MingLiU"/>
      <w:b/>
      <w:bCs/>
      <w:spacing w:val="60"/>
      <w:sz w:val="20"/>
      <w:szCs w:val="20"/>
      <w:u w:val="none"/>
    </w:rPr>
  </w:style>
  <w:style w:type="character" w:customStyle="1" w:styleId="132">
    <w:name w:val="页眉或页脚 (13)_"/>
    <w:basedOn w:val="a0"/>
    <w:link w:val="133"/>
    <w:uiPriority w:val="99"/>
    <w:rPr>
      <w:rFonts w:ascii="Garamond" w:hAnsi="Garamond" w:cs="Garamond"/>
      <w:spacing w:val="0"/>
      <w:sz w:val="20"/>
      <w:szCs w:val="20"/>
      <w:u w:val="none"/>
      <w:lang w:val="en-US" w:eastAsia="en-US"/>
    </w:rPr>
  </w:style>
  <w:style w:type="character" w:customStyle="1" w:styleId="220">
    <w:name w:val="正文文本 (2) + 粗体2"/>
    <w:aliases w:val="间距 0 pt9"/>
    <w:basedOn w:val="2"/>
    <w:uiPriority w:val="99"/>
    <w:rPr>
      <w:rFonts w:ascii="MingLiU" w:eastAsia="MingLiU" w:cs="MingLiU"/>
      <w:b/>
      <w:bCs/>
      <w:spacing w:val="10"/>
      <w:sz w:val="20"/>
      <w:szCs w:val="20"/>
      <w:u w:val="none"/>
    </w:rPr>
  </w:style>
  <w:style w:type="character" w:customStyle="1" w:styleId="11110pt">
    <w:name w:val="标题 #11 (11) + 间距 0 pt"/>
    <w:basedOn w:val="1111"/>
    <w:uiPriority w:val="99"/>
    <w:rPr>
      <w:rFonts w:ascii="MingLiU" w:eastAsia="MingLiU" w:cs="MingLiU"/>
      <w:b/>
      <w:bCs/>
      <w:spacing w:val="-10"/>
      <w:sz w:val="20"/>
      <w:szCs w:val="20"/>
      <w:u w:val="none"/>
    </w:rPr>
  </w:style>
  <w:style w:type="character" w:customStyle="1" w:styleId="MingLiU1">
    <w:name w:val="其他 + MingLiU1"/>
    <w:aliases w:val="13 pt1,间距 -2 pt1,缩放 80%1"/>
    <w:basedOn w:val="a6"/>
    <w:uiPriority w:val="99"/>
    <w:rPr>
      <w:rFonts w:ascii="MingLiU" w:eastAsia="MingLiU" w:hAnsi="Times New Roman" w:cs="MingLiU"/>
      <w:spacing w:val="-40"/>
      <w:w w:val="80"/>
      <w:sz w:val="26"/>
      <w:szCs w:val="26"/>
      <w:u w:val="none"/>
      <w:lang w:val="zh-CN" w:eastAsia="zh-CN"/>
    </w:rPr>
  </w:style>
  <w:style w:type="character" w:customStyle="1" w:styleId="200">
    <w:name w:val="正文文本 (20)_"/>
    <w:basedOn w:val="a0"/>
    <w:link w:val="201"/>
    <w:uiPriority w:val="99"/>
    <w:rPr>
      <w:rFonts w:ascii="MingLiU" w:eastAsia="MingLiU" w:cs="MingLiU"/>
      <w:spacing w:val="40"/>
      <w:sz w:val="17"/>
      <w:szCs w:val="17"/>
      <w:u w:val="none"/>
      <w:lang w:val="zh-CN" w:eastAsia="zh-CN"/>
    </w:rPr>
  </w:style>
  <w:style w:type="character" w:customStyle="1" w:styleId="24pt1">
    <w:name w:val="正文文本 (2) + 4 pt1"/>
    <w:aliases w:val="间距 5 pt2,缩放 75%1"/>
    <w:basedOn w:val="2"/>
    <w:uiPriority w:val="99"/>
    <w:rPr>
      <w:rFonts w:ascii="MingLiU" w:eastAsia="MingLiU" w:cs="MingLiU"/>
      <w:spacing w:val="110"/>
      <w:w w:val="75"/>
      <w:sz w:val="8"/>
      <w:szCs w:val="8"/>
      <w:u w:val="none"/>
    </w:rPr>
  </w:style>
  <w:style w:type="character" w:customStyle="1" w:styleId="1150pt">
    <w:name w:val="标题 #11 (5) + 间距 0 pt"/>
    <w:basedOn w:val="115"/>
    <w:uiPriority w:val="99"/>
    <w:rPr>
      <w:rFonts w:ascii="MingLiU" w:eastAsia="MingLiU" w:cs="MingLiU"/>
      <w:spacing w:val="-10"/>
      <w:sz w:val="22"/>
      <w:szCs w:val="22"/>
      <w:u w:val="none"/>
    </w:rPr>
  </w:style>
  <w:style w:type="character" w:customStyle="1" w:styleId="22pt">
    <w:name w:val="正文文本 (2) + 间距 2 pt"/>
    <w:basedOn w:val="2"/>
    <w:uiPriority w:val="99"/>
    <w:rPr>
      <w:rFonts w:ascii="MingLiU" w:eastAsia="MingLiU" w:cs="MingLiU"/>
      <w:spacing w:val="50"/>
      <w:sz w:val="20"/>
      <w:szCs w:val="20"/>
      <w:u w:val="none"/>
    </w:rPr>
  </w:style>
  <w:style w:type="character" w:customStyle="1" w:styleId="114SegoeUI">
    <w:name w:val="标题 #11 (4) + Segoe UI"/>
    <w:aliases w:val="12 pt2,粗体2"/>
    <w:basedOn w:val="114"/>
    <w:uiPriority w:val="99"/>
    <w:rPr>
      <w:rFonts w:ascii="Segoe UI" w:eastAsia="MingLiU" w:hAnsi="Segoe UI" w:cs="Segoe UI"/>
      <w:b/>
      <w:bCs/>
      <w:sz w:val="24"/>
      <w:szCs w:val="24"/>
      <w:u w:val="none"/>
      <w:lang w:val="en-US" w:eastAsia="en-US"/>
    </w:rPr>
  </w:style>
  <w:style w:type="character" w:customStyle="1" w:styleId="295pt2">
    <w:name w:val="正文文本 (2) + 9.5 pt2"/>
    <w:basedOn w:val="2"/>
    <w:uiPriority w:val="99"/>
    <w:rPr>
      <w:rFonts w:ascii="MingLiU" w:eastAsia="MingLiU" w:cs="MingLiU"/>
      <w:sz w:val="19"/>
      <w:szCs w:val="19"/>
      <w:u w:val="none"/>
    </w:rPr>
  </w:style>
  <w:style w:type="character" w:customStyle="1" w:styleId="141">
    <w:name w:val="页眉或页脚 (14)_"/>
    <w:basedOn w:val="a0"/>
    <w:link w:val="142"/>
    <w:uiPriority w:val="99"/>
    <w:rPr>
      <w:rFonts w:ascii="Garamond" w:hAnsi="Garamond" w:cs="Garamond"/>
      <w:sz w:val="36"/>
      <w:szCs w:val="36"/>
      <w:u w:val="none"/>
      <w:lang w:val="en-US" w:eastAsia="en-US"/>
    </w:rPr>
  </w:style>
  <w:style w:type="character" w:customStyle="1" w:styleId="210">
    <w:name w:val="正文文本 (21)_"/>
    <w:basedOn w:val="a0"/>
    <w:link w:val="211"/>
    <w:uiPriority w:val="99"/>
    <w:rPr>
      <w:rFonts w:ascii="MingLiU" w:eastAsia="MingLiU" w:cs="MingLiU"/>
      <w:sz w:val="21"/>
      <w:szCs w:val="21"/>
      <w:u w:val="none"/>
    </w:rPr>
  </w:style>
  <w:style w:type="character" w:customStyle="1" w:styleId="151">
    <w:name w:val="页眉或页脚 (15)_"/>
    <w:basedOn w:val="a0"/>
    <w:link w:val="152"/>
    <w:uiPriority w:val="99"/>
    <w:rPr>
      <w:rFonts w:ascii="Garamond" w:hAnsi="Garamond" w:cs="Garamond"/>
      <w:noProof/>
      <w:sz w:val="20"/>
      <w:szCs w:val="20"/>
      <w:u w:val="none"/>
    </w:rPr>
  </w:style>
  <w:style w:type="character" w:customStyle="1" w:styleId="221">
    <w:name w:val="正文文本 (22)_"/>
    <w:basedOn w:val="a0"/>
    <w:link w:val="222"/>
    <w:uiPriority w:val="99"/>
    <w:rPr>
      <w:rFonts w:ascii="Century Schoolbook" w:hAnsi="Century Schoolbook" w:cs="Century Schoolbook"/>
      <w:i/>
      <w:iCs/>
      <w:spacing w:val="10"/>
      <w:sz w:val="20"/>
      <w:szCs w:val="20"/>
      <w:u w:val="none"/>
      <w:lang w:val="en-US" w:eastAsia="en-US"/>
    </w:rPr>
  </w:style>
  <w:style w:type="character" w:customStyle="1" w:styleId="220pt">
    <w:name w:val="正文文本 (22) + 间距 0 pt"/>
    <w:basedOn w:val="221"/>
    <w:uiPriority w:val="99"/>
    <w:rPr>
      <w:rFonts w:ascii="Century Schoolbook" w:hAnsi="Century Schoolbook" w:cs="Century Schoolbook"/>
      <w:i/>
      <w:iCs/>
      <w:spacing w:val="0"/>
      <w:sz w:val="20"/>
      <w:szCs w:val="20"/>
      <w:u w:val="none"/>
      <w:lang w:val="en-US" w:eastAsia="en-US"/>
    </w:rPr>
  </w:style>
  <w:style w:type="character" w:customStyle="1" w:styleId="231">
    <w:name w:val="正文文本 (23)_"/>
    <w:basedOn w:val="a0"/>
    <w:link w:val="232"/>
    <w:uiPriority w:val="99"/>
    <w:rPr>
      <w:rFonts w:ascii="MingLiU" w:eastAsia="MingLiU" w:cs="MingLiU"/>
      <w:spacing w:val="270"/>
      <w:sz w:val="14"/>
      <w:szCs w:val="14"/>
      <w:u w:val="none"/>
    </w:rPr>
  </w:style>
  <w:style w:type="character" w:customStyle="1" w:styleId="23CenturySchoolbook">
    <w:name w:val="正文文本 (23) + Century Schoolbook"/>
    <w:aliases w:val="10 pt4,间距 1 pt2"/>
    <w:basedOn w:val="231"/>
    <w:uiPriority w:val="99"/>
    <w:rPr>
      <w:rFonts w:ascii="Century Schoolbook" w:eastAsia="MingLiU" w:hAnsi="Century Schoolbook" w:cs="Century Schoolbook"/>
      <w:spacing w:val="20"/>
      <w:sz w:val="20"/>
      <w:szCs w:val="20"/>
      <w:u w:val="none"/>
      <w:lang w:val="en-US" w:eastAsia="en-US"/>
    </w:rPr>
  </w:style>
  <w:style w:type="character" w:customStyle="1" w:styleId="2310pt">
    <w:name w:val="正文文本 (23) + 10 pt"/>
    <w:aliases w:val="间距 0 pt8"/>
    <w:basedOn w:val="231"/>
    <w:uiPriority w:val="99"/>
    <w:rPr>
      <w:rFonts w:ascii="MingLiU" w:eastAsia="MingLiU" w:cs="MingLiU"/>
      <w:spacing w:val="0"/>
      <w:sz w:val="20"/>
      <w:szCs w:val="20"/>
      <w:u w:val="none"/>
      <w:lang w:val="en-US" w:eastAsia="en-US"/>
    </w:rPr>
  </w:style>
  <w:style w:type="character" w:customStyle="1" w:styleId="161">
    <w:name w:val="页眉或页脚 (16)_"/>
    <w:basedOn w:val="a0"/>
    <w:link w:val="162"/>
    <w:uiPriority w:val="99"/>
    <w:rPr>
      <w:rFonts w:ascii="Garamond" w:hAnsi="Garamond" w:cs="Garamond"/>
      <w:noProof/>
      <w:sz w:val="20"/>
      <w:szCs w:val="20"/>
      <w:u w:val="none"/>
    </w:rPr>
  </w:style>
  <w:style w:type="character" w:customStyle="1" w:styleId="11Garamond">
    <w:name w:val="标题 #11 + Garamond"/>
    <w:aliases w:val="21 pt,斜体8"/>
    <w:basedOn w:val="11"/>
    <w:uiPriority w:val="99"/>
    <w:rPr>
      <w:rFonts w:ascii="Garamond" w:eastAsia="MingLiU" w:hAnsi="Garamond" w:cs="Garamond"/>
      <w:b/>
      <w:bCs/>
      <w:i/>
      <w:iCs/>
      <w:sz w:val="42"/>
      <w:szCs w:val="42"/>
      <w:u w:val="none"/>
      <w:lang w:val="en-US" w:eastAsia="en-US"/>
    </w:rPr>
  </w:style>
  <w:style w:type="character" w:customStyle="1" w:styleId="11AngsanaUPC">
    <w:name w:val="标题 #11 + AngsanaUPC"/>
    <w:aliases w:val="29 pt,非粗体3,斜体7"/>
    <w:basedOn w:val="11"/>
    <w:uiPriority w:val="99"/>
    <w:rPr>
      <w:rFonts w:ascii="AngsanaUPC" w:eastAsia="MingLiU" w:hAnsi="AngsanaUPC" w:cs="AngsanaUPC"/>
      <w:b/>
      <w:bCs/>
      <w:i/>
      <w:iCs/>
      <w:sz w:val="58"/>
      <w:szCs w:val="58"/>
      <w:u w:val="none"/>
      <w:lang w:val="en-US" w:eastAsia="en-US"/>
    </w:rPr>
  </w:style>
  <w:style w:type="character" w:customStyle="1" w:styleId="11CenturySchoolbook">
    <w:name w:val="标题 #11 + Century Schoolbook"/>
    <w:aliases w:val="14 pt3,斜体6"/>
    <w:basedOn w:val="11"/>
    <w:uiPriority w:val="99"/>
    <w:rPr>
      <w:rFonts w:ascii="Century Schoolbook" w:eastAsia="MingLiU" w:hAnsi="Century Schoolbook" w:cs="Century Schoolbook"/>
      <w:b/>
      <w:bCs/>
      <w:i/>
      <w:iCs/>
      <w:sz w:val="28"/>
      <w:szCs w:val="28"/>
      <w:u w:val="none"/>
      <w:lang w:val="en-US" w:eastAsia="en-US"/>
    </w:rPr>
  </w:style>
  <w:style w:type="character" w:customStyle="1" w:styleId="2CenturySchoolbook3">
    <w:name w:val="正文文本 (2) + Century Schoolbook3"/>
    <w:aliases w:val="间距 3 pt"/>
    <w:basedOn w:val="2"/>
    <w:uiPriority w:val="99"/>
    <w:rPr>
      <w:rFonts w:ascii="Century Schoolbook" w:eastAsia="MingLiU" w:hAnsi="Century Schoolbook" w:cs="Century Schoolbook"/>
      <w:spacing w:val="60"/>
      <w:sz w:val="20"/>
      <w:szCs w:val="20"/>
      <w:u w:val="none"/>
    </w:rPr>
  </w:style>
  <w:style w:type="character" w:customStyle="1" w:styleId="1510pt">
    <w:name w:val="正文文本 (15) + 10 pt"/>
    <w:aliases w:val="间距 2 pt"/>
    <w:basedOn w:val="15"/>
    <w:uiPriority w:val="99"/>
    <w:rPr>
      <w:rFonts w:ascii="MingLiU" w:eastAsia="MingLiU" w:cs="MingLiU"/>
      <w:spacing w:val="50"/>
      <w:sz w:val="20"/>
      <w:szCs w:val="20"/>
      <w:u w:val="none"/>
      <w:lang w:val="zh-CN" w:eastAsia="zh-CN"/>
    </w:rPr>
  </w:style>
  <w:style w:type="character" w:customStyle="1" w:styleId="15CenturySchoolbook">
    <w:name w:val="正文文本 (15) + Century Schoolbook"/>
    <w:aliases w:val="10 pt3"/>
    <w:basedOn w:val="15"/>
    <w:uiPriority w:val="99"/>
    <w:rPr>
      <w:rFonts w:ascii="Century Schoolbook" w:eastAsia="MingLiU" w:hAnsi="Century Schoolbook" w:cs="Century Schoolbook"/>
      <w:sz w:val="20"/>
      <w:szCs w:val="20"/>
      <w:u w:val="none"/>
      <w:lang w:val="zh-CN" w:eastAsia="zh-CN"/>
    </w:rPr>
  </w:style>
  <w:style w:type="character" w:customStyle="1" w:styleId="15-2pt">
    <w:name w:val="正文文本 (15) + 间距 -2 pt"/>
    <w:basedOn w:val="15"/>
    <w:uiPriority w:val="99"/>
    <w:rPr>
      <w:rFonts w:ascii="MingLiU" w:eastAsia="MingLiU" w:cs="MingLiU"/>
      <w:spacing w:val="-40"/>
      <w:sz w:val="26"/>
      <w:szCs w:val="26"/>
      <w:u w:val="none"/>
      <w:lang w:val="zh-CN" w:eastAsia="zh-CN"/>
    </w:rPr>
  </w:style>
  <w:style w:type="character" w:customStyle="1" w:styleId="2CenturySchoolbook2">
    <w:name w:val="正文文本 (2) + Century Schoolbook2"/>
    <w:aliases w:val="间距 0 pt7"/>
    <w:basedOn w:val="2"/>
    <w:uiPriority w:val="99"/>
    <w:rPr>
      <w:rFonts w:ascii="Century Schoolbook" w:eastAsia="MingLiU" w:hAnsi="Century Schoolbook" w:cs="Century Schoolbook"/>
      <w:spacing w:val="-10"/>
      <w:sz w:val="20"/>
      <w:szCs w:val="20"/>
      <w:u w:val="none"/>
      <w:lang w:val="en-US" w:eastAsia="en-US"/>
    </w:rPr>
  </w:style>
  <w:style w:type="character" w:customStyle="1" w:styleId="212">
    <w:name w:val="正文文本 (2) + 粗体1"/>
    <w:aliases w:val="间距 -1 pt3"/>
    <w:basedOn w:val="2"/>
    <w:uiPriority w:val="99"/>
    <w:rPr>
      <w:rFonts w:ascii="MingLiU" w:eastAsia="MingLiU" w:cs="MingLiU"/>
      <w:b/>
      <w:bCs/>
      <w:spacing w:val="-20"/>
      <w:sz w:val="20"/>
      <w:szCs w:val="20"/>
      <w:u w:val="none"/>
    </w:rPr>
  </w:style>
  <w:style w:type="character" w:customStyle="1" w:styleId="171">
    <w:name w:val="页眉或页脚 (17)_"/>
    <w:basedOn w:val="a0"/>
    <w:link w:val="172"/>
    <w:uiPriority w:val="99"/>
    <w:rPr>
      <w:rFonts w:ascii="AngsanaUPC" w:hAnsi="AngsanaUPC" w:cs="AngsanaUPC"/>
      <w:spacing w:val="40"/>
      <w:sz w:val="20"/>
      <w:szCs w:val="20"/>
      <w:u w:val="none"/>
    </w:rPr>
  </w:style>
  <w:style w:type="character" w:customStyle="1" w:styleId="17MingLiU">
    <w:name w:val="页眉或页脚 (17) + MingLiU"/>
    <w:aliases w:val="12 pt1,间距 33 pt"/>
    <w:basedOn w:val="171"/>
    <w:uiPriority w:val="99"/>
    <w:rPr>
      <w:rFonts w:ascii="MingLiU" w:eastAsia="MingLiU" w:hAnsi="AngsanaUPC" w:cs="MingLiU"/>
      <w:spacing w:val="670"/>
      <w:sz w:val="24"/>
      <w:szCs w:val="24"/>
      <w:u w:val="none"/>
    </w:rPr>
  </w:style>
  <w:style w:type="character" w:customStyle="1" w:styleId="7CenturyGothic">
    <w:name w:val="正文文本 (7) + Century Gothic"/>
    <w:aliases w:val="9.5 pt1"/>
    <w:basedOn w:val="7"/>
    <w:uiPriority w:val="99"/>
    <w:rPr>
      <w:rFonts w:ascii="Century Gothic" w:eastAsia="MingLiU" w:hAnsi="Century Gothic" w:cs="Century Gothic"/>
      <w:b/>
      <w:bCs/>
      <w:sz w:val="19"/>
      <w:szCs w:val="19"/>
      <w:u w:val="none"/>
      <w:lang w:val="en-US" w:eastAsia="en-US"/>
    </w:rPr>
  </w:style>
  <w:style w:type="character" w:customStyle="1" w:styleId="181">
    <w:name w:val="页眉或页脚 (18)_"/>
    <w:basedOn w:val="a0"/>
    <w:link w:val="182"/>
    <w:uiPriority w:val="99"/>
    <w:rPr>
      <w:rFonts w:ascii="Garamond" w:hAnsi="Garamond" w:cs="Garamond"/>
      <w:noProof/>
      <w:sz w:val="20"/>
      <w:szCs w:val="20"/>
      <w:u w:val="none"/>
    </w:rPr>
  </w:style>
  <w:style w:type="character" w:customStyle="1" w:styleId="7AngsanaUPC">
    <w:name w:val="正文文本 (7) + AngsanaUPC"/>
    <w:aliases w:val="29 pt1,非粗体2,斜体5"/>
    <w:basedOn w:val="7"/>
    <w:uiPriority w:val="99"/>
    <w:rPr>
      <w:rFonts w:ascii="AngsanaUPC" w:eastAsia="MingLiU" w:hAnsi="AngsanaUPC" w:cs="AngsanaUPC"/>
      <w:b/>
      <w:bCs/>
      <w:i/>
      <w:iCs/>
      <w:sz w:val="58"/>
      <w:szCs w:val="58"/>
      <w:u w:val="none"/>
      <w:lang w:val="en-US" w:eastAsia="en-US"/>
    </w:rPr>
  </w:style>
  <w:style w:type="character" w:customStyle="1" w:styleId="7CenturySchoolbook">
    <w:name w:val="正文文本 (7) + Century Schoolbook"/>
    <w:aliases w:val="14 pt2,斜体4"/>
    <w:basedOn w:val="7"/>
    <w:uiPriority w:val="99"/>
    <w:rPr>
      <w:rFonts w:ascii="Century Schoolbook" w:eastAsia="MingLiU" w:hAnsi="Century Schoolbook" w:cs="Century Schoolbook"/>
      <w:b/>
      <w:bCs/>
      <w:i/>
      <w:iCs/>
      <w:sz w:val="28"/>
      <w:szCs w:val="28"/>
      <w:u w:val="none"/>
      <w:lang w:val="en-US" w:eastAsia="en-US"/>
    </w:rPr>
  </w:style>
  <w:style w:type="character" w:customStyle="1" w:styleId="241">
    <w:name w:val="正文文本 (24)_"/>
    <w:basedOn w:val="a0"/>
    <w:link w:val="242"/>
    <w:uiPriority w:val="99"/>
    <w:rPr>
      <w:rFonts w:ascii="MingLiU" w:eastAsia="MingLiU" w:cs="MingLiU"/>
      <w:spacing w:val="-30"/>
      <w:w w:val="350"/>
      <w:sz w:val="14"/>
      <w:szCs w:val="14"/>
      <w:u w:val="none"/>
    </w:rPr>
  </w:style>
  <w:style w:type="character" w:customStyle="1" w:styleId="41pt1">
    <w:name w:val="正文文本 (4) + 间距 1 pt1"/>
    <w:basedOn w:val="41"/>
    <w:uiPriority w:val="99"/>
    <w:rPr>
      <w:rFonts w:ascii="MingLiU" w:eastAsia="MingLiU" w:cs="MingLiU"/>
      <w:spacing w:val="20"/>
      <w:sz w:val="14"/>
      <w:szCs w:val="14"/>
      <w:u w:val="none"/>
    </w:rPr>
  </w:style>
  <w:style w:type="character" w:customStyle="1" w:styleId="27pt1">
    <w:name w:val="正文文本 (2) + 7 pt1"/>
    <w:aliases w:val="间距 1 pt1"/>
    <w:basedOn w:val="2"/>
    <w:uiPriority w:val="99"/>
    <w:rPr>
      <w:rFonts w:ascii="MingLiU" w:eastAsia="MingLiU" w:cs="MingLiU"/>
      <w:spacing w:val="20"/>
      <w:sz w:val="14"/>
      <w:szCs w:val="14"/>
      <w:u w:val="none"/>
    </w:rPr>
  </w:style>
  <w:style w:type="character" w:customStyle="1" w:styleId="250">
    <w:name w:val="正文文本 (25)_"/>
    <w:basedOn w:val="a0"/>
    <w:link w:val="251"/>
    <w:uiPriority w:val="99"/>
    <w:rPr>
      <w:rFonts w:ascii="MingLiU" w:eastAsia="MingLiU" w:cs="MingLiU"/>
      <w:spacing w:val="-50"/>
      <w:w w:val="120"/>
      <w:sz w:val="26"/>
      <w:szCs w:val="26"/>
      <w:u w:val="none"/>
      <w:lang w:val="zh-CN" w:eastAsia="zh-CN"/>
    </w:rPr>
  </w:style>
  <w:style w:type="character" w:customStyle="1" w:styleId="25FranklinGothicHeavy">
    <w:name w:val="正文文本 (25) + Franklin Gothic Heavy"/>
    <w:aliases w:val="14 pt1,间距 0 pt6,缩放 100%1"/>
    <w:basedOn w:val="250"/>
    <w:uiPriority w:val="99"/>
    <w:rPr>
      <w:rFonts w:ascii="Franklin Gothic Heavy" w:eastAsia="MingLiU" w:hAnsi="Franklin Gothic Heavy" w:cs="Franklin Gothic Heavy"/>
      <w:spacing w:val="0"/>
      <w:w w:val="100"/>
      <w:sz w:val="28"/>
      <w:szCs w:val="28"/>
      <w:u w:val="none"/>
      <w:lang w:val="en-US" w:eastAsia="en-US"/>
    </w:rPr>
  </w:style>
  <w:style w:type="character" w:customStyle="1" w:styleId="63">
    <w:name w:val="标题 #6_"/>
    <w:basedOn w:val="a0"/>
    <w:link w:val="64"/>
    <w:uiPriority w:val="99"/>
    <w:rPr>
      <w:rFonts w:ascii="MingLiU" w:eastAsia="MingLiU" w:cs="MingLiU"/>
      <w:spacing w:val="40"/>
      <w:sz w:val="17"/>
      <w:szCs w:val="17"/>
      <w:u w:val="none"/>
      <w:lang w:val="zh-CN" w:eastAsia="zh-CN"/>
    </w:rPr>
  </w:style>
  <w:style w:type="character" w:customStyle="1" w:styleId="6Impact">
    <w:name w:val="标题 #6 + Impact"/>
    <w:aliases w:val="17 pt1,间距 0 pt5"/>
    <w:basedOn w:val="63"/>
    <w:uiPriority w:val="99"/>
    <w:rPr>
      <w:rFonts w:ascii="Impact" w:eastAsia="MingLiU" w:hAnsi="Impact" w:cs="Impact"/>
      <w:spacing w:val="0"/>
      <w:sz w:val="34"/>
      <w:szCs w:val="34"/>
      <w:u w:val="none"/>
      <w:lang w:val="en-US" w:eastAsia="en-US"/>
    </w:rPr>
  </w:style>
  <w:style w:type="character" w:customStyle="1" w:styleId="60pt">
    <w:name w:val="标题 #6 + 间距 0 pt"/>
    <w:basedOn w:val="63"/>
    <w:uiPriority w:val="99"/>
    <w:rPr>
      <w:rFonts w:ascii="MingLiU" w:eastAsia="MingLiU" w:cs="MingLiU"/>
      <w:spacing w:val="-10"/>
      <w:sz w:val="17"/>
      <w:szCs w:val="17"/>
      <w:u w:val="none"/>
      <w:lang w:val="zh-CN" w:eastAsia="zh-CN"/>
    </w:rPr>
  </w:style>
  <w:style w:type="character" w:customStyle="1" w:styleId="260">
    <w:name w:val="正文文本 (26)_"/>
    <w:basedOn w:val="a0"/>
    <w:link w:val="261"/>
    <w:uiPriority w:val="99"/>
    <w:rPr>
      <w:rFonts w:ascii="MingLiU" w:eastAsia="MingLiU" w:cs="MingLiU"/>
      <w:sz w:val="22"/>
      <w:szCs w:val="22"/>
      <w:u w:val="none"/>
    </w:rPr>
  </w:style>
  <w:style w:type="character" w:customStyle="1" w:styleId="93pt">
    <w:name w:val="标题 #9 + 间距 3 pt"/>
    <w:basedOn w:val="9"/>
    <w:uiPriority w:val="99"/>
    <w:rPr>
      <w:rFonts w:ascii="MingLiU" w:eastAsia="MingLiU" w:cs="MingLiU"/>
      <w:spacing w:val="70"/>
      <w:sz w:val="32"/>
      <w:szCs w:val="32"/>
      <w:u w:val="none"/>
    </w:rPr>
  </w:style>
  <w:style w:type="character" w:customStyle="1" w:styleId="270">
    <w:name w:val="正文文本 (27)_"/>
    <w:basedOn w:val="a0"/>
    <w:link w:val="271"/>
    <w:uiPriority w:val="99"/>
    <w:rPr>
      <w:rFonts w:ascii="Century Schoolbook" w:hAnsi="Century Schoolbook" w:cs="Century Schoolbook"/>
      <w:spacing w:val="-10"/>
      <w:sz w:val="34"/>
      <w:szCs w:val="34"/>
      <w:u w:val="none"/>
      <w:lang w:val="en-US" w:eastAsia="en-US"/>
    </w:rPr>
  </w:style>
  <w:style w:type="character" w:customStyle="1" w:styleId="27AngsanaUPC">
    <w:name w:val="正文文本 (27) + AngsanaUPC"/>
    <w:aliases w:val="28 pt,间距 -1 pt2"/>
    <w:basedOn w:val="270"/>
    <w:uiPriority w:val="99"/>
    <w:rPr>
      <w:rFonts w:ascii="AngsanaUPC" w:hAnsi="AngsanaUPC" w:cs="AngsanaUPC"/>
      <w:spacing w:val="-30"/>
      <w:sz w:val="56"/>
      <w:szCs w:val="56"/>
      <w:u w:val="none"/>
      <w:lang w:val="en-US" w:eastAsia="en-US"/>
    </w:rPr>
  </w:style>
  <w:style w:type="character" w:customStyle="1" w:styleId="280">
    <w:name w:val="正文文本 (28)_"/>
    <w:basedOn w:val="a0"/>
    <w:link w:val="281"/>
    <w:uiPriority w:val="99"/>
    <w:rPr>
      <w:rFonts w:ascii="MingLiU" w:eastAsia="MingLiU" w:cs="MingLiU"/>
      <w:spacing w:val="-10"/>
      <w:w w:val="66"/>
      <w:sz w:val="12"/>
      <w:szCs w:val="12"/>
      <w:u w:val="none"/>
      <w:lang w:val="zh-CN" w:eastAsia="zh-CN"/>
    </w:rPr>
  </w:style>
  <w:style w:type="character" w:customStyle="1" w:styleId="25pt1">
    <w:name w:val="正文文本 (2) + 5 pt1"/>
    <w:aliases w:val="间距 5 pt1,缩放 66%1"/>
    <w:basedOn w:val="2"/>
    <w:uiPriority w:val="99"/>
    <w:rPr>
      <w:rFonts w:ascii="MingLiU" w:eastAsia="MingLiU" w:cs="MingLiU"/>
      <w:spacing w:val="110"/>
      <w:w w:val="66"/>
      <w:sz w:val="10"/>
      <w:szCs w:val="10"/>
      <w:u w:val="none"/>
    </w:rPr>
  </w:style>
  <w:style w:type="character" w:customStyle="1" w:styleId="2CenturySchoolbook1">
    <w:name w:val="正文文本 (2) + Century Schoolbook1"/>
    <w:basedOn w:val="2"/>
    <w:uiPriority w:val="99"/>
    <w:rPr>
      <w:rFonts w:ascii="Century Schoolbook" w:eastAsia="MingLiU" w:hAnsi="Century Schoolbook" w:cs="Century Schoolbook"/>
      <w:sz w:val="20"/>
      <w:szCs w:val="20"/>
      <w:u w:val="none"/>
      <w:lang w:val="en-US" w:eastAsia="en-US"/>
    </w:rPr>
  </w:style>
  <w:style w:type="character" w:customStyle="1" w:styleId="22pt1">
    <w:name w:val="正文文本 (2) + 间距 2 pt1"/>
    <w:basedOn w:val="2"/>
    <w:uiPriority w:val="99"/>
    <w:rPr>
      <w:rFonts w:ascii="MingLiU" w:eastAsia="MingLiU" w:cs="MingLiU"/>
      <w:spacing w:val="40"/>
      <w:sz w:val="20"/>
      <w:szCs w:val="20"/>
      <w:u w:val="none"/>
    </w:rPr>
  </w:style>
  <w:style w:type="character" w:customStyle="1" w:styleId="TimesNewRoman">
    <w:name w:val="页眉或页脚 + Times New Roman"/>
    <w:aliases w:val="10 pt2,斜体3,间距 0 pt4"/>
    <w:basedOn w:val="a8"/>
    <w:uiPriority w:val="99"/>
    <w:rPr>
      <w:rFonts w:ascii="Times New Roman" w:eastAsia="MingLiU" w:hAnsi="Times New Roman" w:cs="Times New Roman"/>
      <w:i/>
      <w:iCs/>
      <w:spacing w:val="0"/>
      <w:sz w:val="20"/>
      <w:szCs w:val="20"/>
      <w:u w:val="none"/>
      <w:lang w:val="en-US" w:eastAsia="en-US"/>
    </w:rPr>
  </w:style>
  <w:style w:type="character" w:customStyle="1" w:styleId="295pt1">
    <w:name w:val="正文文本 (2) + 9.5 pt1"/>
    <w:aliases w:val="间距 -1 pt1"/>
    <w:basedOn w:val="2"/>
    <w:uiPriority w:val="99"/>
    <w:rPr>
      <w:rFonts w:ascii="MingLiU" w:eastAsia="MingLiU" w:cs="MingLiU"/>
      <w:spacing w:val="-20"/>
      <w:sz w:val="19"/>
      <w:szCs w:val="19"/>
      <w:u w:val="none"/>
    </w:rPr>
  </w:style>
  <w:style w:type="character" w:customStyle="1" w:styleId="191">
    <w:name w:val="页眉或页脚 (19)_"/>
    <w:basedOn w:val="a0"/>
    <w:link w:val="192"/>
    <w:uiPriority w:val="99"/>
    <w:rPr>
      <w:rFonts w:ascii="Garamond" w:hAnsi="Garamond" w:cs="Garamond"/>
      <w:b/>
      <w:bCs/>
      <w:spacing w:val="30"/>
      <w:sz w:val="46"/>
      <w:szCs w:val="46"/>
      <w:u w:val="none"/>
      <w:lang w:val="en-US" w:eastAsia="en-US"/>
    </w:rPr>
  </w:style>
  <w:style w:type="character" w:customStyle="1" w:styleId="19MingLiU">
    <w:name w:val="页眉或页脚 (19) + MingLiU"/>
    <w:aliases w:val="10 pt1,非粗体1,间距 0 pt3"/>
    <w:basedOn w:val="191"/>
    <w:uiPriority w:val="99"/>
    <w:rPr>
      <w:rFonts w:ascii="MingLiU" w:eastAsia="MingLiU" w:hAnsi="Garamond" w:cs="MingLiU"/>
      <w:b/>
      <w:bCs/>
      <w:spacing w:val="0"/>
      <w:sz w:val="20"/>
      <w:szCs w:val="20"/>
      <w:u w:val="none"/>
      <w:lang w:val="en-US" w:eastAsia="en-US"/>
    </w:rPr>
  </w:style>
  <w:style w:type="character" w:customStyle="1" w:styleId="1112">
    <w:name w:val="标题 #11 (12)_"/>
    <w:basedOn w:val="a0"/>
    <w:link w:val="11120"/>
    <w:uiPriority w:val="99"/>
    <w:rPr>
      <w:rFonts w:ascii="MingLiU" w:eastAsia="MingLiU" w:cs="MingLiU"/>
      <w:spacing w:val="-10"/>
      <w:sz w:val="22"/>
      <w:szCs w:val="22"/>
      <w:u w:val="none"/>
    </w:rPr>
  </w:style>
  <w:style w:type="character" w:customStyle="1" w:styleId="1112TimesNewRoman">
    <w:name w:val="标题 #11 (12) + Times New Roman"/>
    <w:aliases w:val="19 pt1,斜体2,间距 0 pt2"/>
    <w:basedOn w:val="1112"/>
    <w:uiPriority w:val="99"/>
    <w:rPr>
      <w:rFonts w:ascii="Times New Roman" w:eastAsia="MingLiU" w:hAnsi="Times New Roman" w:cs="Times New Roman"/>
      <w:i/>
      <w:iCs/>
      <w:spacing w:val="0"/>
      <w:sz w:val="38"/>
      <w:szCs w:val="38"/>
      <w:u w:val="none"/>
      <w:lang w:val="en-US" w:eastAsia="en-US"/>
    </w:rPr>
  </w:style>
  <w:style w:type="character" w:customStyle="1" w:styleId="1112Tahoma">
    <w:name w:val="标题 #11 (12) + Tahoma"/>
    <w:aliases w:val="24 pt,斜体1,间距 0 pt1"/>
    <w:basedOn w:val="1112"/>
    <w:uiPriority w:val="99"/>
    <w:rPr>
      <w:rFonts w:ascii="Tahoma" w:eastAsia="MingLiU" w:hAnsi="Tahoma" w:cs="Tahoma"/>
      <w:i/>
      <w:iCs/>
      <w:spacing w:val="0"/>
      <w:sz w:val="48"/>
      <w:szCs w:val="48"/>
      <w:u w:val="none"/>
      <w:lang w:val="en-US" w:eastAsia="en-US"/>
    </w:rPr>
  </w:style>
  <w:style w:type="character" w:customStyle="1" w:styleId="90pt0">
    <w:name w:val="页眉或页脚 (9) + 间距 0 pt"/>
    <w:basedOn w:val="93"/>
    <w:uiPriority w:val="99"/>
    <w:rPr>
      <w:rFonts w:ascii="MingLiU" w:eastAsia="MingLiU" w:cs="MingLiU"/>
      <w:spacing w:val="0"/>
      <w:sz w:val="17"/>
      <w:szCs w:val="17"/>
      <w:u w:val="none"/>
      <w:lang w:val="zh-CN" w:eastAsia="zh-CN"/>
    </w:rPr>
  </w:style>
  <w:style w:type="character" w:customStyle="1" w:styleId="21pt1">
    <w:name w:val="正文文本 (2) + 间距 1 pt1"/>
    <w:basedOn w:val="2"/>
    <w:uiPriority w:val="99"/>
    <w:rPr>
      <w:rFonts w:ascii="MingLiU" w:eastAsia="MingLiU" w:cs="MingLiU"/>
      <w:spacing w:val="30"/>
      <w:sz w:val="20"/>
      <w:szCs w:val="20"/>
      <w:u w:val="none"/>
    </w:rPr>
  </w:style>
  <w:style w:type="character" w:customStyle="1" w:styleId="44">
    <w:name w:val="图片标题 (4)_"/>
    <w:basedOn w:val="a0"/>
    <w:link w:val="45"/>
    <w:uiPriority w:val="99"/>
    <w:rPr>
      <w:rFonts w:ascii="MingLiU" w:eastAsia="MingLiU" w:cs="MingLiU"/>
      <w:w w:val="80"/>
      <w:sz w:val="9"/>
      <w:szCs w:val="9"/>
      <w:u w:val="none"/>
      <w:lang w:val="en-US" w:eastAsia="en-US"/>
    </w:rPr>
  </w:style>
  <w:style w:type="character" w:customStyle="1" w:styleId="290">
    <w:name w:val="正文文本 (29)_"/>
    <w:basedOn w:val="a0"/>
    <w:link w:val="291"/>
    <w:uiPriority w:val="99"/>
    <w:rPr>
      <w:rFonts w:ascii="MingLiU" w:eastAsia="MingLiU" w:cs="MingLiU"/>
      <w:sz w:val="18"/>
      <w:szCs w:val="18"/>
      <w:u w:val="none"/>
    </w:rPr>
  </w:style>
  <w:style w:type="character" w:customStyle="1" w:styleId="29CenturySchoolbook">
    <w:name w:val="正文文本 (29) + Century Schoolbook"/>
    <w:aliases w:val="粗体1"/>
    <w:basedOn w:val="290"/>
    <w:uiPriority w:val="99"/>
    <w:rPr>
      <w:rFonts w:ascii="Century Schoolbook" w:eastAsia="MingLiU" w:hAnsi="Century Schoolbook" w:cs="Century Schoolbook"/>
      <w:b/>
      <w:bCs/>
      <w:sz w:val="18"/>
      <w:szCs w:val="18"/>
      <w:u w:val="none"/>
      <w:lang w:val="en-US" w:eastAsia="en-US"/>
    </w:rPr>
  </w:style>
  <w:style w:type="paragraph" w:customStyle="1" w:styleId="21">
    <w:name w:val="正文文本 (2)1"/>
    <w:basedOn w:val="a"/>
    <w:link w:val="2"/>
    <w:uiPriority w:val="99"/>
    <w:pPr>
      <w:shd w:val="clear" w:color="auto" w:fill="FFFFFF"/>
      <w:spacing w:before="960" w:line="341" w:lineRule="exact"/>
    </w:pPr>
    <w:rPr>
      <w:rFonts w:ascii="MingLiU" w:eastAsia="MingLiU" w:cs="MingLiU"/>
      <w:color w:val="auto"/>
      <w:sz w:val="20"/>
      <w:szCs w:val="20"/>
      <w:lang w:val="en-US" w:eastAsia="zh-CN"/>
    </w:rPr>
  </w:style>
  <w:style w:type="paragraph" w:customStyle="1" w:styleId="40">
    <w:name w:val="页眉或页脚 (4)"/>
    <w:basedOn w:val="a"/>
    <w:link w:val="4"/>
    <w:uiPriority w:val="99"/>
    <w:pPr>
      <w:shd w:val="clear" w:color="auto" w:fill="FFFFFF"/>
      <w:spacing w:line="240" w:lineRule="atLeast"/>
    </w:pPr>
    <w:rPr>
      <w:rFonts w:ascii="Bookman Old Style" w:hAnsi="Bookman Old Style" w:cs="Bookman Old Style"/>
      <w:b/>
      <w:bCs/>
      <w:color w:val="auto"/>
      <w:sz w:val="9"/>
      <w:szCs w:val="9"/>
      <w:lang w:val="en-US" w:eastAsia="en-US"/>
    </w:rPr>
  </w:style>
  <w:style w:type="paragraph" w:customStyle="1" w:styleId="50">
    <w:name w:val="正文文本 (5)"/>
    <w:basedOn w:val="a"/>
    <w:link w:val="5"/>
    <w:uiPriority w:val="99"/>
    <w:pPr>
      <w:shd w:val="clear" w:color="auto" w:fill="FFFFFF"/>
      <w:spacing w:before="240" w:after="240" w:line="240" w:lineRule="atLeast"/>
      <w:jc w:val="distribute"/>
    </w:pPr>
    <w:rPr>
      <w:rFonts w:ascii="MingLiU" w:eastAsia="MingLiU" w:cs="MingLiU"/>
      <w:color w:val="auto"/>
      <w:sz w:val="21"/>
      <w:szCs w:val="21"/>
      <w:lang w:val="en-US" w:eastAsia="zh-CN"/>
    </w:rPr>
  </w:style>
  <w:style w:type="paragraph" w:customStyle="1" w:styleId="a5">
    <w:name w:val="目录"/>
    <w:basedOn w:val="a"/>
    <w:link w:val="a4"/>
    <w:uiPriority w:val="99"/>
    <w:pPr>
      <w:shd w:val="clear" w:color="auto" w:fill="FFFFFF"/>
      <w:spacing w:line="317" w:lineRule="exact"/>
      <w:jc w:val="distribute"/>
    </w:pPr>
    <w:rPr>
      <w:rFonts w:ascii="MingLiU" w:eastAsia="MingLiU" w:cs="MingLiU"/>
      <w:color w:val="auto"/>
      <w:sz w:val="20"/>
      <w:szCs w:val="20"/>
      <w:lang w:val="en-US" w:eastAsia="zh-CN"/>
    </w:rPr>
  </w:style>
  <w:style w:type="paragraph" w:customStyle="1" w:styleId="22">
    <w:name w:val="目录 (2)"/>
    <w:basedOn w:val="a"/>
    <w:link w:val="20"/>
    <w:uiPriority w:val="99"/>
    <w:pPr>
      <w:shd w:val="clear" w:color="auto" w:fill="FFFFFF"/>
      <w:spacing w:before="60" w:after="240" w:line="240" w:lineRule="atLeast"/>
      <w:jc w:val="distribute"/>
    </w:pPr>
    <w:rPr>
      <w:rFonts w:ascii="MingLiU" w:eastAsia="MingLiU" w:cs="MingLiU"/>
      <w:color w:val="auto"/>
      <w:sz w:val="21"/>
      <w:szCs w:val="21"/>
      <w:lang w:val="en-US" w:eastAsia="zh-CN"/>
    </w:rPr>
  </w:style>
  <w:style w:type="paragraph" w:customStyle="1" w:styleId="90">
    <w:name w:val="标题 #9"/>
    <w:basedOn w:val="a"/>
    <w:link w:val="9"/>
    <w:uiPriority w:val="99"/>
    <w:pPr>
      <w:shd w:val="clear" w:color="auto" w:fill="FFFFFF"/>
      <w:spacing w:after="600" w:line="240" w:lineRule="atLeast"/>
      <w:jc w:val="right"/>
      <w:outlineLvl w:val="8"/>
    </w:pPr>
    <w:rPr>
      <w:rFonts w:ascii="MingLiU" w:eastAsia="MingLiU" w:cs="MingLiU"/>
      <w:color w:val="auto"/>
      <w:spacing w:val="-10"/>
      <w:sz w:val="32"/>
      <w:szCs w:val="32"/>
      <w:lang w:val="en-US" w:eastAsia="zh-CN"/>
    </w:rPr>
  </w:style>
  <w:style w:type="paragraph" w:customStyle="1" w:styleId="1120">
    <w:name w:val="标题 #11 (2)"/>
    <w:basedOn w:val="a"/>
    <w:link w:val="112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sz w:val="21"/>
      <w:szCs w:val="21"/>
      <w:lang w:val="en-US" w:eastAsia="zh-CN"/>
    </w:rPr>
  </w:style>
  <w:style w:type="paragraph" w:customStyle="1" w:styleId="42">
    <w:name w:val="正文文本 (4)"/>
    <w:basedOn w:val="a"/>
    <w:link w:val="41"/>
    <w:uiPriority w:val="99"/>
    <w:pPr>
      <w:shd w:val="clear" w:color="auto" w:fill="FFFFFF"/>
      <w:spacing w:line="254" w:lineRule="exact"/>
      <w:ind w:hanging="720"/>
      <w:jc w:val="center"/>
    </w:pPr>
    <w:rPr>
      <w:rFonts w:ascii="MingLiU" w:eastAsia="MingLiU" w:cs="MingLiU"/>
      <w:color w:val="auto"/>
      <w:sz w:val="14"/>
      <w:szCs w:val="14"/>
      <w:lang w:val="en-US" w:eastAsia="zh-CN"/>
    </w:rPr>
  </w:style>
  <w:style w:type="paragraph" w:customStyle="1" w:styleId="80">
    <w:name w:val="标题 #8"/>
    <w:basedOn w:val="a"/>
    <w:link w:val="8"/>
    <w:uiPriority w:val="99"/>
    <w:pPr>
      <w:shd w:val="clear" w:color="auto" w:fill="FFFFFF"/>
      <w:spacing w:after="840" w:line="72" w:lineRule="exact"/>
      <w:jc w:val="both"/>
      <w:outlineLvl w:val="7"/>
    </w:pPr>
    <w:rPr>
      <w:rFonts w:ascii="Garamond" w:hAnsi="Garamond" w:cs="Garamond"/>
      <w:color w:val="auto"/>
      <w:spacing w:val="20"/>
      <w:sz w:val="9"/>
      <w:szCs w:val="9"/>
      <w:lang w:val="en-US" w:eastAsia="en-US"/>
    </w:rPr>
  </w:style>
  <w:style w:type="paragraph" w:customStyle="1" w:styleId="1130">
    <w:name w:val="标题 #11 (3)"/>
    <w:basedOn w:val="a"/>
    <w:link w:val="113"/>
    <w:uiPriority w:val="99"/>
    <w:pPr>
      <w:shd w:val="clear" w:color="auto" w:fill="FFFFFF"/>
      <w:spacing w:before="840" w:after="300" w:line="240" w:lineRule="atLeast"/>
    </w:pPr>
    <w:rPr>
      <w:rFonts w:ascii="MingLiU" w:eastAsia="MingLiU" w:cs="MingLiU"/>
      <w:color w:val="auto"/>
      <w:sz w:val="20"/>
      <w:szCs w:val="20"/>
      <w:lang w:val="en-US" w:eastAsia="zh-CN"/>
    </w:rPr>
  </w:style>
  <w:style w:type="paragraph" w:customStyle="1" w:styleId="a7">
    <w:name w:val="其他"/>
    <w:basedOn w:val="a"/>
    <w:link w:val="a6"/>
    <w:uiPriority w:val="99"/>
    <w:pPr>
      <w:shd w:val="clear" w:color="auto" w:fill="FFFFFF"/>
    </w:pPr>
    <w:rPr>
      <w:rFonts w:ascii="Times New Roman" w:hAnsi="Times New Roman" w:cs="Times New Roman"/>
      <w:color w:val="auto"/>
      <w:sz w:val="20"/>
      <w:szCs w:val="20"/>
      <w:lang w:val="zh-CN" w:eastAsia="zh-CN"/>
    </w:rPr>
  </w:style>
  <w:style w:type="paragraph" w:customStyle="1" w:styleId="a9">
    <w:name w:val="页眉或页脚"/>
    <w:basedOn w:val="a"/>
    <w:link w:val="a8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spacing w:val="20"/>
      <w:sz w:val="17"/>
      <w:szCs w:val="17"/>
      <w:lang w:val="en-US" w:eastAsia="zh-CN"/>
    </w:rPr>
  </w:style>
  <w:style w:type="paragraph" w:customStyle="1" w:styleId="110">
    <w:name w:val="标题 #11"/>
    <w:basedOn w:val="a"/>
    <w:link w:val="11"/>
    <w:uiPriority w:val="99"/>
    <w:pPr>
      <w:shd w:val="clear" w:color="auto" w:fill="FFFFFF"/>
      <w:spacing w:before="540" w:after="360" w:line="240" w:lineRule="atLeast"/>
      <w:ind w:hanging="320"/>
    </w:pPr>
    <w:rPr>
      <w:rFonts w:ascii="MingLiU" w:eastAsia="MingLiU" w:cs="MingLiU"/>
      <w:b/>
      <w:bCs/>
      <w:color w:val="auto"/>
      <w:sz w:val="20"/>
      <w:szCs w:val="20"/>
      <w:lang w:val="en-US" w:eastAsia="zh-CN"/>
    </w:rPr>
  </w:style>
  <w:style w:type="paragraph" w:customStyle="1" w:styleId="60">
    <w:name w:val="正文文本 (6)"/>
    <w:basedOn w:val="a"/>
    <w:link w:val="6"/>
    <w:uiPriority w:val="99"/>
    <w:pPr>
      <w:shd w:val="clear" w:color="auto" w:fill="FFFFFF"/>
      <w:spacing w:before="180" w:line="240" w:lineRule="atLeast"/>
      <w:jc w:val="center"/>
    </w:pPr>
    <w:rPr>
      <w:rFonts w:ascii="MingLiU" w:eastAsia="MingLiU" w:cs="MingLiU"/>
      <w:color w:val="auto"/>
      <w:spacing w:val="10"/>
      <w:sz w:val="17"/>
      <w:szCs w:val="17"/>
      <w:lang w:val="en-US" w:eastAsia="zh-CN"/>
    </w:rPr>
  </w:style>
  <w:style w:type="paragraph" w:customStyle="1" w:styleId="ab">
    <w:name w:val="表格标题"/>
    <w:basedOn w:val="a"/>
    <w:link w:val="aa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sz w:val="14"/>
      <w:szCs w:val="14"/>
      <w:lang w:val="en-US" w:eastAsia="zh-CN"/>
    </w:rPr>
  </w:style>
  <w:style w:type="paragraph" w:customStyle="1" w:styleId="100">
    <w:name w:val="标题 #10"/>
    <w:basedOn w:val="a"/>
    <w:link w:val="10"/>
    <w:uiPriority w:val="99"/>
    <w:pPr>
      <w:shd w:val="clear" w:color="auto" w:fill="FFFFFF"/>
      <w:spacing w:line="240" w:lineRule="atLeast"/>
      <w:jc w:val="right"/>
    </w:pPr>
    <w:rPr>
      <w:rFonts w:ascii="MingLiU" w:eastAsia="MingLiU" w:cs="MingLiU"/>
      <w:color w:val="auto"/>
      <w:spacing w:val="30"/>
      <w:w w:val="66"/>
      <w:lang w:val="en-US" w:eastAsia="zh-CN"/>
    </w:rPr>
  </w:style>
  <w:style w:type="paragraph" w:customStyle="1" w:styleId="70">
    <w:name w:val="正文文本 (7)"/>
    <w:basedOn w:val="a"/>
    <w:link w:val="7"/>
    <w:uiPriority w:val="99"/>
    <w:pPr>
      <w:shd w:val="clear" w:color="auto" w:fill="FFFFFF"/>
      <w:spacing w:line="312" w:lineRule="exact"/>
      <w:jc w:val="both"/>
    </w:pPr>
    <w:rPr>
      <w:rFonts w:ascii="MingLiU" w:eastAsia="MingLiU" w:cs="MingLiU"/>
      <w:b/>
      <w:bCs/>
      <w:color w:val="auto"/>
      <w:sz w:val="20"/>
      <w:szCs w:val="20"/>
      <w:lang w:val="en-US" w:eastAsia="zh-CN"/>
    </w:rPr>
  </w:style>
  <w:style w:type="paragraph" w:customStyle="1" w:styleId="52">
    <w:name w:val="页眉或页脚 (5)"/>
    <w:basedOn w:val="a"/>
    <w:link w:val="51"/>
    <w:uiPriority w:val="99"/>
    <w:pPr>
      <w:shd w:val="clear" w:color="auto" w:fill="FFFFFF"/>
      <w:spacing w:line="240" w:lineRule="atLeast"/>
      <w:jc w:val="both"/>
    </w:pPr>
    <w:rPr>
      <w:rFonts w:ascii="MingLiU" w:eastAsia="MingLiU" w:cs="MingLiU"/>
      <w:color w:val="auto"/>
      <w:spacing w:val="-20"/>
      <w:sz w:val="9"/>
      <w:szCs w:val="9"/>
      <w:lang w:val="en-US" w:eastAsia="en-US"/>
    </w:rPr>
  </w:style>
  <w:style w:type="paragraph" w:customStyle="1" w:styleId="1140">
    <w:name w:val="标题 #11 (4)"/>
    <w:basedOn w:val="a"/>
    <w:link w:val="114"/>
    <w:uiPriority w:val="99"/>
    <w:pPr>
      <w:shd w:val="clear" w:color="auto" w:fill="FFFFFF"/>
      <w:spacing w:before="540" w:after="300" w:line="240" w:lineRule="atLeast"/>
      <w:jc w:val="distribute"/>
    </w:pPr>
    <w:rPr>
      <w:rFonts w:ascii="MingLiU" w:eastAsia="MingLiU" w:cs="MingLiU"/>
      <w:color w:val="auto"/>
      <w:sz w:val="22"/>
      <w:szCs w:val="22"/>
      <w:lang w:val="en-US" w:eastAsia="zh-CN"/>
    </w:rPr>
  </w:style>
  <w:style w:type="paragraph" w:customStyle="1" w:styleId="820">
    <w:name w:val="标题 #8 (2)"/>
    <w:basedOn w:val="a"/>
    <w:link w:val="82"/>
    <w:uiPriority w:val="99"/>
    <w:pPr>
      <w:shd w:val="clear" w:color="auto" w:fill="FFFFFF"/>
      <w:spacing w:after="300" w:line="240" w:lineRule="atLeast"/>
      <w:jc w:val="both"/>
      <w:outlineLvl w:val="7"/>
    </w:pPr>
    <w:rPr>
      <w:rFonts w:ascii="Garamond" w:hAnsi="Garamond" w:cs="Garamond"/>
      <w:noProof/>
      <w:color w:val="auto"/>
      <w:sz w:val="20"/>
      <w:szCs w:val="20"/>
      <w:lang w:val="en-US" w:eastAsia="zh-CN"/>
    </w:rPr>
  </w:style>
  <w:style w:type="paragraph" w:customStyle="1" w:styleId="ad">
    <w:name w:val="图片标题"/>
    <w:basedOn w:val="a"/>
    <w:link w:val="ac"/>
    <w:uiPriority w:val="99"/>
    <w:pPr>
      <w:shd w:val="clear" w:color="auto" w:fill="FFFFFF"/>
      <w:spacing w:line="259" w:lineRule="exact"/>
      <w:jc w:val="center"/>
    </w:pPr>
    <w:rPr>
      <w:rFonts w:ascii="MingLiU" w:eastAsia="MingLiU" w:cs="MingLiU"/>
      <w:color w:val="auto"/>
      <w:sz w:val="14"/>
      <w:szCs w:val="14"/>
      <w:lang w:val="en-US" w:eastAsia="zh-CN"/>
    </w:rPr>
  </w:style>
  <w:style w:type="paragraph" w:customStyle="1" w:styleId="25">
    <w:name w:val="表格标题 (2)"/>
    <w:basedOn w:val="a"/>
    <w:link w:val="24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sz w:val="20"/>
      <w:szCs w:val="20"/>
      <w:lang w:val="en-US" w:eastAsia="zh-CN"/>
    </w:rPr>
  </w:style>
  <w:style w:type="paragraph" w:customStyle="1" w:styleId="1150">
    <w:name w:val="标题 #11 (5)"/>
    <w:basedOn w:val="a"/>
    <w:link w:val="115"/>
    <w:uiPriority w:val="99"/>
    <w:pPr>
      <w:shd w:val="clear" w:color="auto" w:fill="FFFFFF"/>
      <w:spacing w:before="360" w:after="360" w:line="240" w:lineRule="atLeast"/>
      <w:jc w:val="distribute"/>
    </w:pPr>
    <w:rPr>
      <w:rFonts w:ascii="MingLiU" w:eastAsia="MingLiU" w:cs="MingLiU"/>
      <w:color w:val="auto"/>
      <w:sz w:val="22"/>
      <w:szCs w:val="22"/>
      <w:lang w:val="en-US" w:eastAsia="zh-CN"/>
    </w:rPr>
  </w:style>
  <w:style w:type="paragraph" w:customStyle="1" w:styleId="83">
    <w:name w:val="正文文本 (8)"/>
    <w:basedOn w:val="a"/>
    <w:link w:val="81"/>
    <w:uiPriority w:val="99"/>
    <w:pPr>
      <w:shd w:val="clear" w:color="auto" w:fill="FFFFFF"/>
      <w:spacing w:line="240" w:lineRule="atLeast"/>
      <w:jc w:val="right"/>
    </w:pPr>
    <w:rPr>
      <w:rFonts w:ascii="MingLiU" w:eastAsia="MingLiU" w:cs="MingLiU"/>
      <w:color w:val="auto"/>
      <w:sz w:val="21"/>
      <w:szCs w:val="21"/>
      <w:lang w:val="en-US" w:eastAsia="zh-CN"/>
    </w:rPr>
  </w:style>
  <w:style w:type="paragraph" w:customStyle="1" w:styleId="92">
    <w:name w:val="正文文本 (9)"/>
    <w:basedOn w:val="a"/>
    <w:link w:val="91"/>
    <w:uiPriority w:val="99"/>
    <w:pPr>
      <w:shd w:val="clear" w:color="auto" w:fill="FFFFFF"/>
      <w:spacing w:after="360" w:line="240" w:lineRule="atLeast"/>
      <w:jc w:val="distribute"/>
    </w:pPr>
    <w:rPr>
      <w:rFonts w:ascii="MingLiU" w:eastAsia="MingLiU" w:cs="MingLiU"/>
      <w:color w:val="auto"/>
      <w:spacing w:val="20"/>
      <w:w w:val="75"/>
      <w:sz w:val="8"/>
      <w:szCs w:val="8"/>
      <w:lang w:val="en-US" w:eastAsia="zh-CN"/>
    </w:rPr>
  </w:style>
  <w:style w:type="paragraph" w:customStyle="1" w:styleId="27">
    <w:name w:val="图片标题 (2)"/>
    <w:basedOn w:val="a"/>
    <w:link w:val="26"/>
    <w:uiPriority w:val="99"/>
    <w:pPr>
      <w:shd w:val="clear" w:color="auto" w:fill="FFFFFF"/>
      <w:spacing w:line="307" w:lineRule="exact"/>
      <w:jc w:val="distribute"/>
    </w:pPr>
    <w:rPr>
      <w:rFonts w:ascii="MingLiU" w:eastAsia="MingLiU" w:cs="MingLiU"/>
      <w:color w:val="auto"/>
      <w:sz w:val="19"/>
      <w:szCs w:val="19"/>
      <w:lang w:val="en-US" w:eastAsia="zh-CN"/>
    </w:rPr>
  </w:style>
  <w:style w:type="paragraph" w:customStyle="1" w:styleId="54">
    <w:name w:val="标题 #5"/>
    <w:basedOn w:val="a"/>
    <w:link w:val="53"/>
    <w:uiPriority w:val="99"/>
    <w:pPr>
      <w:shd w:val="clear" w:color="auto" w:fill="FFFFFF"/>
      <w:spacing w:after="300" w:line="240" w:lineRule="atLeast"/>
      <w:jc w:val="distribute"/>
      <w:outlineLvl w:val="4"/>
    </w:pPr>
    <w:rPr>
      <w:rFonts w:ascii="MingLiU" w:eastAsia="MingLiU" w:cs="MingLiU"/>
      <w:color w:val="auto"/>
      <w:spacing w:val="280"/>
      <w:w w:val="120"/>
      <w:sz w:val="26"/>
      <w:szCs w:val="26"/>
      <w:lang w:val="zh-CN" w:eastAsia="zh-CN"/>
    </w:rPr>
  </w:style>
  <w:style w:type="paragraph" w:customStyle="1" w:styleId="30">
    <w:name w:val="图片标题 (3)"/>
    <w:basedOn w:val="a"/>
    <w:link w:val="3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sz w:val="21"/>
      <w:szCs w:val="21"/>
      <w:lang w:val="en-US" w:eastAsia="zh-CN"/>
    </w:rPr>
  </w:style>
  <w:style w:type="paragraph" w:customStyle="1" w:styleId="1160">
    <w:name w:val="标题 #11 (6)"/>
    <w:basedOn w:val="a"/>
    <w:link w:val="116"/>
    <w:uiPriority w:val="99"/>
    <w:pPr>
      <w:shd w:val="clear" w:color="auto" w:fill="FFFFFF"/>
      <w:spacing w:after="360" w:line="240" w:lineRule="atLeast"/>
    </w:pPr>
    <w:rPr>
      <w:rFonts w:ascii="MingLiU" w:eastAsia="MingLiU" w:cs="MingLiU"/>
      <w:color w:val="auto"/>
      <w:sz w:val="21"/>
      <w:szCs w:val="21"/>
      <w:lang w:val="en-US" w:eastAsia="zh-CN"/>
    </w:rPr>
  </w:style>
  <w:style w:type="paragraph" w:customStyle="1" w:styleId="1020">
    <w:name w:val="标题 #10 (2)"/>
    <w:basedOn w:val="a"/>
    <w:link w:val="102"/>
    <w:uiPriority w:val="99"/>
    <w:pPr>
      <w:shd w:val="clear" w:color="auto" w:fill="FFFFFF"/>
      <w:spacing w:after="300" w:line="240" w:lineRule="atLeast"/>
    </w:pPr>
    <w:rPr>
      <w:rFonts w:ascii="MingLiU" w:eastAsia="MingLiU" w:cs="MingLiU"/>
      <w:color w:val="auto"/>
      <w:spacing w:val="280"/>
      <w:w w:val="120"/>
      <w:sz w:val="26"/>
      <w:szCs w:val="26"/>
      <w:lang w:val="en-US" w:eastAsia="zh-CN"/>
    </w:rPr>
  </w:style>
  <w:style w:type="paragraph" w:customStyle="1" w:styleId="62">
    <w:name w:val="页眉或页脚 (6)"/>
    <w:basedOn w:val="a"/>
    <w:link w:val="61"/>
    <w:uiPriority w:val="99"/>
    <w:pPr>
      <w:shd w:val="clear" w:color="auto" w:fill="FFFFFF"/>
      <w:spacing w:line="240" w:lineRule="atLeast"/>
      <w:jc w:val="both"/>
    </w:pPr>
    <w:rPr>
      <w:rFonts w:ascii="Franklin Gothic Heavy" w:hAnsi="Franklin Gothic Heavy" w:cs="Franklin Gothic Heavy"/>
      <w:noProof/>
      <w:color w:val="auto"/>
      <w:sz w:val="20"/>
      <w:szCs w:val="20"/>
      <w:lang w:val="en-US" w:eastAsia="zh-CN"/>
    </w:rPr>
  </w:style>
  <w:style w:type="paragraph" w:customStyle="1" w:styleId="1170">
    <w:name w:val="标题 #11 (7)"/>
    <w:basedOn w:val="a"/>
    <w:link w:val="117"/>
    <w:uiPriority w:val="99"/>
    <w:pPr>
      <w:shd w:val="clear" w:color="auto" w:fill="FFFFFF"/>
      <w:spacing w:before="720" w:after="120" w:line="350" w:lineRule="exact"/>
      <w:ind w:hanging="340"/>
    </w:pPr>
    <w:rPr>
      <w:rFonts w:ascii="MingLiU" w:eastAsia="MingLiU" w:cs="MingLiU"/>
      <w:color w:val="auto"/>
      <w:sz w:val="21"/>
      <w:szCs w:val="21"/>
      <w:lang w:val="en-US" w:eastAsia="zh-CN"/>
    </w:rPr>
  </w:style>
  <w:style w:type="paragraph" w:customStyle="1" w:styleId="1181">
    <w:name w:val="标题 #11 (8)1"/>
    <w:basedOn w:val="a"/>
    <w:link w:val="118"/>
    <w:uiPriority w:val="99"/>
    <w:pPr>
      <w:shd w:val="clear" w:color="auto" w:fill="FFFFFF"/>
      <w:spacing w:after="360" w:line="240" w:lineRule="atLeast"/>
    </w:pPr>
    <w:rPr>
      <w:rFonts w:ascii="MingLiU" w:eastAsia="MingLiU" w:cs="MingLiU"/>
      <w:color w:val="auto"/>
      <w:sz w:val="22"/>
      <w:szCs w:val="22"/>
      <w:lang w:val="en-US" w:eastAsia="zh-CN"/>
    </w:rPr>
  </w:style>
  <w:style w:type="paragraph" w:customStyle="1" w:styleId="103">
    <w:name w:val="正文文本 (10)"/>
    <w:basedOn w:val="a"/>
    <w:link w:val="101"/>
    <w:uiPriority w:val="99"/>
    <w:pPr>
      <w:shd w:val="clear" w:color="auto" w:fill="FFFFFF"/>
      <w:spacing w:after="300" w:line="240" w:lineRule="atLeast"/>
      <w:jc w:val="both"/>
    </w:pPr>
    <w:rPr>
      <w:rFonts w:ascii="Franklin Gothic Heavy" w:hAnsi="Franklin Gothic Heavy" w:cs="Franklin Gothic Heavy"/>
      <w:noProof/>
      <w:color w:val="auto"/>
      <w:sz w:val="20"/>
      <w:szCs w:val="20"/>
      <w:lang w:val="en-US" w:eastAsia="zh-CN"/>
    </w:rPr>
  </w:style>
  <w:style w:type="paragraph" w:customStyle="1" w:styleId="119">
    <w:name w:val="正文文本 (11)"/>
    <w:basedOn w:val="a"/>
    <w:link w:val="111"/>
    <w:uiPriority w:val="99"/>
    <w:pPr>
      <w:shd w:val="clear" w:color="auto" w:fill="FFFFFF"/>
      <w:spacing w:before="180" w:line="533" w:lineRule="exact"/>
      <w:ind w:firstLine="1600"/>
    </w:pPr>
    <w:rPr>
      <w:rFonts w:ascii="MingLiU" w:eastAsia="MingLiU" w:cs="MingLiU"/>
      <w:color w:val="auto"/>
      <w:spacing w:val="20"/>
      <w:sz w:val="19"/>
      <w:szCs w:val="19"/>
      <w:lang w:val="en-US" w:eastAsia="zh-CN"/>
    </w:rPr>
  </w:style>
  <w:style w:type="paragraph" w:customStyle="1" w:styleId="29">
    <w:name w:val="标题 #2"/>
    <w:basedOn w:val="a"/>
    <w:link w:val="28"/>
    <w:uiPriority w:val="99"/>
    <w:pPr>
      <w:shd w:val="clear" w:color="auto" w:fill="FFFFFF"/>
      <w:spacing w:after="360" w:line="240" w:lineRule="atLeast"/>
      <w:jc w:val="both"/>
      <w:outlineLvl w:val="1"/>
    </w:pPr>
    <w:rPr>
      <w:rFonts w:ascii="MingLiU" w:eastAsia="MingLiU" w:cs="MingLiU"/>
      <w:color w:val="auto"/>
      <w:spacing w:val="280"/>
      <w:w w:val="120"/>
      <w:sz w:val="26"/>
      <w:szCs w:val="26"/>
      <w:lang w:val="en-US" w:eastAsia="en-US"/>
    </w:rPr>
  </w:style>
  <w:style w:type="paragraph" w:customStyle="1" w:styleId="1191">
    <w:name w:val="标题 #11 (9)"/>
    <w:basedOn w:val="a"/>
    <w:link w:val="1190"/>
    <w:uiPriority w:val="99"/>
    <w:pPr>
      <w:shd w:val="clear" w:color="auto" w:fill="FFFFFF"/>
      <w:spacing w:before="360" w:after="300" w:line="240" w:lineRule="atLeast"/>
      <w:jc w:val="distribute"/>
    </w:pPr>
    <w:rPr>
      <w:rFonts w:ascii="MingLiU" w:eastAsia="MingLiU" w:cs="MingLiU"/>
      <w:color w:val="auto"/>
      <w:sz w:val="22"/>
      <w:szCs w:val="22"/>
      <w:lang w:val="en-US" w:eastAsia="zh-CN"/>
    </w:rPr>
  </w:style>
  <w:style w:type="paragraph" w:customStyle="1" w:styleId="120">
    <w:name w:val="正文文本 (12)"/>
    <w:basedOn w:val="a"/>
    <w:link w:val="12"/>
    <w:uiPriority w:val="99"/>
    <w:pPr>
      <w:shd w:val="clear" w:color="auto" w:fill="FFFFFF"/>
      <w:spacing w:after="360" w:line="240" w:lineRule="atLeast"/>
      <w:jc w:val="both"/>
    </w:pPr>
    <w:rPr>
      <w:rFonts w:ascii="Century Schoolbook" w:hAnsi="Century Schoolbook" w:cs="Century Schoolbook"/>
      <w:noProof/>
      <w:color w:val="auto"/>
      <w:sz w:val="20"/>
      <w:szCs w:val="20"/>
      <w:lang w:val="en-US" w:eastAsia="zh-CN"/>
    </w:rPr>
  </w:style>
  <w:style w:type="paragraph" w:customStyle="1" w:styleId="73">
    <w:name w:val="页眉或页脚 (7)"/>
    <w:basedOn w:val="a"/>
    <w:link w:val="72"/>
    <w:uiPriority w:val="99"/>
    <w:pPr>
      <w:shd w:val="clear" w:color="auto" w:fill="FFFFFF"/>
      <w:spacing w:line="240" w:lineRule="atLeast"/>
    </w:pPr>
    <w:rPr>
      <w:rFonts w:ascii="Garamond" w:hAnsi="Garamond" w:cs="Garamond"/>
      <w:color w:val="auto"/>
      <w:sz w:val="21"/>
      <w:szCs w:val="21"/>
      <w:lang w:val="en-US" w:eastAsia="en-US"/>
    </w:rPr>
  </w:style>
  <w:style w:type="paragraph" w:customStyle="1" w:styleId="11100">
    <w:name w:val="标题 #11 (10)"/>
    <w:basedOn w:val="a"/>
    <w:link w:val="1110"/>
    <w:uiPriority w:val="99"/>
    <w:pPr>
      <w:shd w:val="clear" w:color="auto" w:fill="FFFFFF"/>
      <w:spacing w:after="300" w:line="240" w:lineRule="atLeast"/>
      <w:jc w:val="both"/>
    </w:pPr>
    <w:rPr>
      <w:rFonts w:ascii="MingLiU" w:eastAsia="MingLiU" w:cs="MingLiU"/>
      <w:color w:val="auto"/>
      <w:spacing w:val="-30"/>
      <w:w w:val="80"/>
      <w:sz w:val="26"/>
      <w:szCs w:val="26"/>
      <w:lang w:val="en-US" w:eastAsia="zh-CN"/>
    </w:rPr>
  </w:style>
  <w:style w:type="paragraph" w:customStyle="1" w:styleId="11110">
    <w:name w:val="标题 #11 (11)"/>
    <w:basedOn w:val="a"/>
    <w:link w:val="1111"/>
    <w:uiPriority w:val="99"/>
    <w:pPr>
      <w:shd w:val="clear" w:color="auto" w:fill="FFFFFF"/>
      <w:spacing w:before="300" w:after="300" w:line="240" w:lineRule="atLeast"/>
      <w:jc w:val="distribute"/>
    </w:pPr>
    <w:rPr>
      <w:rFonts w:ascii="MingLiU" w:eastAsia="MingLiU" w:cs="MingLiU"/>
      <w:b/>
      <w:bCs/>
      <w:color w:val="auto"/>
      <w:sz w:val="20"/>
      <w:szCs w:val="20"/>
      <w:lang w:val="en-US" w:eastAsia="zh-CN"/>
    </w:rPr>
  </w:style>
  <w:style w:type="paragraph" w:customStyle="1" w:styleId="831">
    <w:name w:val="标题 #8 (3)"/>
    <w:basedOn w:val="a"/>
    <w:link w:val="830"/>
    <w:uiPriority w:val="99"/>
    <w:pPr>
      <w:shd w:val="clear" w:color="auto" w:fill="FFFFFF"/>
      <w:spacing w:after="360" w:line="240" w:lineRule="atLeast"/>
      <w:jc w:val="both"/>
      <w:outlineLvl w:val="7"/>
    </w:pPr>
    <w:rPr>
      <w:rFonts w:ascii="Century Schoolbook" w:hAnsi="Century Schoolbook" w:cs="Century Schoolbook"/>
      <w:color w:val="auto"/>
      <w:sz w:val="20"/>
      <w:szCs w:val="20"/>
      <w:lang w:val="en-US" w:eastAsia="zh-CN"/>
    </w:rPr>
  </w:style>
  <w:style w:type="paragraph" w:customStyle="1" w:styleId="840">
    <w:name w:val="标题 #8 (4)"/>
    <w:basedOn w:val="a"/>
    <w:link w:val="84"/>
    <w:uiPriority w:val="99"/>
    <w:pPr>
      <w:shd w:val="clear" w:color="auto" w:fill="FFFFFF"/>
      <w:spacing w:after="360" w:line="240" w:lineRule="atLeast"/>
      <w:jc w:val="both"/>
      <w:outlineLvl w:val="7"/>
    </w:pPr>
    <w:rPr>
      <w:rFonts w:ascii="Garamond" w:hAnsi="Garamond" w:cs="Garamond"/>
      <w:color w:val="auto"/>
      <w:sz w:val="20"/>
      <w:szCs w:val="20"/>
      <w:lang w:val="en-US" w:eastAsia="en-US"/>
    </w:rPr>
  </w:style>
  <w:style w:type="paragraph" w:customStyle="1" w:styleId="32">
    <w:name w:val="表格标题 (3)"/>
    <w:basedOn w:val="a"/>
    <w:link w:val="31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spacing w:val="20"/>
      <w:sz w:val="17"/>
      <w:szCs w:val="17"/>
      <w:lang w:val="en-US" w:eastAsia="zh-CN"/>
    </w:rPr>
  </w:style>
  <w:style w:type="paragraph" w:customStyle="1" w:styleId="130">
    <w:name w:val="正文文本 (13)"/>
    <w:basedOn w:val="a"/>
    <w:link w:val="13"/>
    <w:uiPriority w:val="99"/>
    <w:pPr>
      <w:shd w:val="clear" w:color="auto" w:fill="FFFFFF"/>
      <w:spacing w:line="317" w:lineRule="exact"/>
      <w:ind w:firstLine="460"/>
      <w:jc w:val="distribute"/>
    </w:pPr>
    <w:rPr>
      <w:rFonts w:ascii="MingLiU" w:eastAsia="MingLiU" w:cs="MingLiU"/>
      <w:b/>
      <w:bCs/>
      <w:color w:val="auto"/>
      <w:sz w:val="20"/>
      <w:szCs w:val="20"/>
      <w:lang w:val="en-US" w:eastAsia="zh-CN"/>
    </w:rPr>
  </w:style>
  <w:style w:type="paragraph" w:customStyle="1" w:styleId="140">
    <w:name w:val="正文文本 (14)"/>
    <w:basedOn w:val="a"/>
    <w:link w:val="14"/>
    <w:uiPriority w:val="99"/>
    <w:pPr>
      <w:shd w:val="clear" w:color="auto" w:fill="FFFFFF"/>
      <w:spacing w:after="300" w:line="240" w:lineRule="atLeast"/>
      <w:jc w:val="both"/>
    </w:pPr>
    <w:rPr>
      <w:rFonts w:ascii="Century Schoolbook" w:hAnsi="Century Schoolbook" w:cs="Century Schoolbook"/>
      <w:b/>
      <w:bCs/>
      <w:color w:val="auto"/>
      <w:lang w:val="en-US" w:eastAsia="en-US"/>
    </w:rPr>
  </w:style>
  <w:style w:type="paragraph" w:customStyle="1" w:styleId="150">
    <w:name w:val="正文文本 (15)"/>
    <w:basedOn w:val="a"/>
    <w:link w:val="15"/>
    <w:uiPriority w:val="99"/>
    <w:pPr>
      <w:shd w:val="clear" w:color="auto" w:fill="FFFFFF"/>
      <w:spacing w:after="420" w:line="240" w:lineRule="atLeast"/>
    </w:pPr>
    <w:rPr>
      <w:rFonts w:ascii="MingLiU" w:eastAsia="MingLiU" w:cs="MingLiU"/>
      <w:color w:val="auto"/>
      <w:sz w:val="26"/>
      <w:szCs w:val="26"/>
      <w:lang w:val="zh-CN" w:eastAsia="zh-CN"/>
    </w:rPr>
  </w:style>
  <w:style w:type="paragraph" w:customStyle="1" w:styleId="160">
    <w:name w:val="正文文本 (16)"/>
    <w:basedOn w:val="a"/>
    <w:link w:val="16"/>
    <w:uiPriority w:val="99"/>
    <w:pPr>
      <w:shd w:val="clear" w:color="auto" w:fill="FFFFFF"/>
      <w:spacing w:after="300" w:line="240" w:lineRule="atLeast"/>
      <w:jc w:val="distribute"/>
    </w:pPr>
    <w:rPr>
      <w:rFonts w:ascii="MingLiU" w:eastAsia="MingLiU" w:cs="MingLiU"/>
      <w:color w:val="auto"/>
      <w:spacing w:val="180"/>
      <w:sz w:val="8"/>
      <w:szCs w:val="8"/>
      <w:lang w:val="en-US" w:eastAsia="zh-CN"/>
    </w:rPr>
  </w:style>
  <w:style w:type="paragraph" w:customStyle="1" w:styleId="86">
    <w:name w:val="页眉或页脚 (8)"/>
    <w:basedOn w:val="a"/>
    <w:link w:val="85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noProof/>
      <w:color w:val="auto"/>
      <w:sz w:val="20"/>
      <w:szCs w:val="20"/>
      <w:lang w:val="en-US" w:eastAsia="zh-CN"/>
    </w:rPr>
  </w:style>
  <w:style w:type="paragraph" w:customStyle="1" w:styleId="170">
    <w:name w:val="正文文本 (17)"/>
    <w:basedOn w:val="a"/>
    <w:link w:val="17"/>
    <w:uiPriority w:val="99"/>
    <w:pPr>
      <w:shd w:val="clear" w:color="auto" w:fill="FFFFFF"/>
      <w:spacing w:after="360" w:line="240" w:lineRule="atLeast"/>
      <w:jc w:val="both"/>
    </w:pPr>
    <w:rPr>
      <w:rFonts w:ascii="Garamond" w:hAnsi="Garamond" w:cs="Garamond"/>
      <w:noProof/>
      <w:color w:val="auto"/>
      <w:sz w:val="20"/>
      <w:szCs w:val="20"/>
      <w:lang w:val="en-US" w:eastAsia="zh-CN"/>
    </w:rPr>
  </w:style>
  <w:style w:type="paragraph" w:customStyle="1" w:styleId="94">
    <w:name w:val="页眉或页脚 (9)"/>
    <w:basedOn w:val="a"/>
    <w:link w:val="93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spacing w:val="10"/>
      <w:sz w:val="17"/>
      <w:szCs w:val="17"/>
      <w:lang w:val="en-US" w:eastAsia="zh-CN"/>
    </w:rPr>
  </w:style>
  <w:style w:type="paragraph" w:customStyle="1" w:styleId="105">
    <w:name w:val="页眉或页脚 (10)"/>
    <w:basedOn w:val="a"/>
    <w:link w:val="104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noProof/>
      <w:color w:val="auto"/>
      <w:sz w:val="20"/>
      <w:szCs w:val="20"/>
      <w:lang w:val="en-US" w:eastAsia="zh-CN"/>
    </w:rPr>
  </w:style>
  <w:style w:type="paragraph" w:customStyle="1" w:styleId="180">
    <w:name w:val="正文文本 (18)"/>
    <w:basedOn w:val="a"/>
    <w:link w:val="18"/>
    <w:uiPriority w:val="99"/>
    <w:pPr>
      <w:shd w:val="clear" w:color="auto" w:fill="FFFFFF"/>
      <w:spacing w:before="300" w:after="300" w:line="240" w:lineRule="atLeast"/>
    </w:pPr>
    <w:rPr>
      <w:rFonts w:ascii="Century Schoolbook" w:hAnsi="Century Schoolbook" w:cs="Century Schoolbook"/>
      <w:i/>
      <w:iCs/>
      <w:color w:val="auto"/>
      <w:sz w:val="38"/>
      <w:szCs w:val="38"/>
      <w:lang w:val="en-US" w:eastAsia="en-US"/>
    </w:rPr>
  </w:style>
  <w:style w:type="paragraph" w:customStyle="1" w:styleId="190">
    <w:name w:val="正文文本 (19)"/>
    <w:basedOn w:val="a"/>
    <w:link w:val="19"/>
    <w:uiPriority w:val="99"/>
    <w:pPr>
      <w:shd w:val="clear" w:color="auto" w:fill="FFFFFF"/>
      <w:spacing w:before="60" w:after="60" w:line="240" w:lineRule="atLeast"/>
    </w:pPr>
    <w:rPr>
      <w:rFonts w:ascii="MingLiU" w:eastAsia="MingLiU" w:cs="MingLiU"/>
      <w:color w:val="auto"/>
      <w:spacing w:val="-30"/>
      <w:sz w:val="20"/>
      <w:szCs w:val="20"/>
      <w:lang w:val="en-US" w:eastAsia="zh-CN"/>
    </w:rPr>
  </w:style>
  <w:style w:type="paragraph" w:customStyle="1" w:styleId="11c">
    <w:name w:val="页眉或页脚 (11)"/>
    <w:basedOn w:val="a"/>
    <w:link w:val="11b"/>
    <w:uiPriority w:val="99"/>
    <w:pPr>
      <w:shd w:val="clear" w:color="auto" w:fill="FFFFFF"/>
      <w:spacing w:line="86" w:lineRule="exact"/>
      <w:jc w:val="both"/>
    </w:pPr>
    <w:rPr>
      <w:rFonts w:ascii="Garamond" w:hAnsi="Garamond" w:cs="Garamond"/>
      <w:color w:val="auto"/>
      <w:sz w:val="20"/>
      <w:szCs w:val="20"/>
      <w:lang w:val="en-US" w:eastAsia="en-US"/>
    </w:rPr>
  </w:style>
  <w:style w:type="paragraph" w:customStyle="1" w:styleId="75">
    <w:name w:val="标题 #7"/>
    <w:basedOn w:val="a"/>
    <w:link w:val="74"/>
    <w:uiPriority w:val="99"/>
    <w:pPr>
      <w:shd w:val="clear" w:color="auto" w:fill="FFFFFF"/>
      <w:spacing w:after="360" w:line="240" w:lineRule="atLeast"/>
      <w:jc w:val="both"/>
      <w:outlineLvl w:val="6"/>
    </w:pPr>
    <w:rPr>
      <w:rFonts w:ascii="MingLiU" w:eastAsia="MingLiU" w:cs="MingLiU"/>
      <w:color w:val="auto"/>
      <w:spacing w:val="-50"/>
      <w:w w:val="150"/>
      <w:lang w:val="zh-CN" w:eastAsia="zh-CN"/>
    </w:rPr>
  </w:style>
  <w:style w:type="paragraph" w:customStyle="1" w:styleId="1031">
    <w:name w:val="标题 #10 (3)"/>
    <w:basedOn w:val="a"/>
    <w:link w:val="1030"/>
    <w:uiPriority w:val="99"/>
    <w:pPr>
      <w:shd w:val="clear" w:color="auto" w:fill="FFFFFF"/>
      <w:spacing w:after="300" w:line="240" w:lineRule="atLeast"/>
      <w:jc w:val="right"/>
    </w:pPr>
    <w:rPr>
      <w:rFonts w:ascii="MingLiU" w:eastAsia="MingLiU" w:cs="MingLiU"/>
      <w:color w:val="auto"/>
      <w:spacing w:val="-50"/>
      <w:w w:val="150"/>
      <w:lang w:val="zh-CN" w:eastAsia="zh-CN"/>
    </w:rPr>
  </w:style>
  <w:style w:type="paragraph" w:customStyle="1" w:styleId="122">
    <w:name w:val="页眉或页脚 (12)"/>
    <w:basedOn w:val="a"/>
    <w:link w:val="121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color w:val="auto"/>
      <w:spacing w:val="30"/>
      <w:sz w:val="20"/>
      <w:szCs w:val="20"/>
      <w:lang w:val="en-US" w:eastAsia="en-US"/>
    </w:rPr>
  </w:style>
  <w:style w:type="paragraph" w:customStyle="1" w:styleId="133">
    <w:name w:val="页眉或页脚 (13)"/>
    <w:basedOn w:val="a"/>
    <w:link w:val="132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color w:val="auto"/>
      <w:sz w:val="20"/>
      <w:szCs w:val="20"/>
      <w:lang w:val="en-US" w:eastAsia="en-US"/>
    </w:rPr>
  </w:style>
  <w:style w:type="paragraph" w:customStyle="1" w:styleId="201">
    <w:name w:val="正文文本 (20)"/>
    <w:basedOn w:val="a"/>
    <w:link w:val="200"/>
    <w:uiPriority w:val="99"/>
    <w:pPr>
      <w:shd w:val="clear" w:color="auto" w:fill="FFFFFF"/>
      <w:spacing w:after="420" w:line="240" w:lineRule="atLeast"/>
    </w:pPr>
    <w:rPr>
      <w:rFonts w:ascii="MingLiU" w:eastAsia="MingLiU" w:cs="MingLiU"/>
      <w:color w:val="auto"/>
      <w:spacing w:val="40"/>
      <w:sz w:val="17"/>
      <w:szCs w:val="17"/>
      <w:lang w:val="zh-CN" w:eastAsia="zh-CN"/>
    </w:rPr>
  </w:style>
  <w:style w:type="paragraph" w:customStyle="1" w:styleId="142">
    <w:name w:val="页眉或页脚 (14)"/>
    <w:basedOn w:val="a"/>
    <w:link w:val="141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color w:val="auto"/>
      <w:sz w:val="36"/>
      <w:szCs w:val="36"/>
      <w:lang w:val="en-US" w:eastAsia="en-US"/>
    </w:rPr>
  </w:style>
  <w:style w:type="paragraph" w:customStyle="1" w:styleId="211">
    <w:name w:val="正文文本 (21)"/>
    <w:basedOn w:val="a"/>
    <w:link w:val="210"/>
    <w:uiPriority w:val="99"/>
    <w:pPr>
      <w:shd w:val="clear" w:color="auto" w:fill="FFFFFF"/>
      <w:spacing w:after="360" w:line="240" w:lineRule="atLeast"/>
      <w:ind w:firstLine="460"/>
      <w:jc w:val="distribute"/>
    </w:pPr>
    <w:rPr>
      <w:rFonts w:ascii="MingLiU" w:eastAsia="MingLiU" w:cs="MingLiU"/>
      <w:color w:val="auto"/>
      <w:sz w:val="21"/>
      <w:szCs w:val="21"/>
      <w:lang w:val="en-US" w:eastAsia="zh-CN"/>
    </w:rPr>
  </w:style>
  <w:style w:type="paragraph" w:customStyle="1" w:styleId="152">
    <w:name w:val="页眉或页脚 (15)"/>
    <w:basedOn w:val="a"/>
    <w:link w:val="151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noProof/>
      <w:color w:val="auto"/>
      <w:sz w:val="20"/>
      <w:szCs w:val="20"/>
      <w:lang w:val="en-US" w:eastAsia="zh-CN"/>
    </w:rPr>
  </w:style>
  <w:style w:type="paragraph" w:customStyle="1" w:styleId="222">
    <w:name w:val="正文文本 (22)"/>
    <w:basedOn w:val="a"/>
    <w:link w:val="221"/>
    <w:uiPriority w:val="99"/>
    <w:pPr>
      <w:shd w:val="clear" w:color="auto" w:fill="FFFFFF"/>
      <w:spacing w:line="240" w:lineRule="atLeast"/>
    </w:pPr>
    <w:rPr>
      <w:rFonts w:ascii="Century Schoolbook" w:hAnsi="Century Schoolbook" w:cs="Century Schoolbook"/>
      <w:i/>
      <w:iCs/>
      <w:color w:val="auto"/>
      <w:spacing w:val="10"/>
      <w:sz w:val="20"/>
      <w:szCs w:val="20"/>
      <w:lang w:val="en-US" w:eastAsia="en-US"/>
    </w:rPr>
  </w:style>
  <w:style w:type="paragraph" w:customStyle="1" w:styleId="232">
    <w:name w:val="正文文本 (23)"/>
    <w:basedOn w:val="a"/>
    <w:link w:val="231"/>
    <w:uiPriority w:val="99"/>
    <w:pPr>
      <w:shd w:val="clear" w:color="auto" w:fill="FFFFFF"/>
      <w:spacing w:after="360" w:line="240" w:lineRule="atLeast"/>
    </w:pPr>
    <w:rPr>
      <w:rFonts w:ascii="MingLiU" w:eastAsia="MingLiU" w:cs="MingLiU"/>
      <w:color w:val="auto"/>
      <w:spacing w:val="270"/>
      <w:sz w:val="14"/>
      <w:szCs w:val="14"/>
      <w:lang w:val="en-US" w:eastAsia="zh-CN"/>
    </w:rPr>
  </w:style>
  <w:style w:type="paragraph" w:customStyle="1" w:styleId="162">
    <w:name w:val="页眉或页脚 (16)"/>
    <w:basedOn w:val="a"/>
    <w:link w:val="161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noProof/>
      <w:color w:val="auto"/>
      <w:sz w:val="20"/>
      <w:szCs w:val="20"/>
      <w:lang w:val="en-US" w:eastAsia="zh-CN"/>
    </w:rPr>
  </w:style>
  <w:style w:type="paragraph" w:customStyle="1" w:styleId="172">
    <w:name w:val="页眉或页脚 (17)"/>
    <w:basedOn w:val="a"/>
    <w:link w:val="171"/>
    <w:uiPriority w:val="99"/>
    <w:pPr>
      <w:shd w:val="clear" w:color="auto" w:fill="FFFFFF"/>
      <w:spacing w:line="240" w:lineRule="atLeast"/>
    </w:pPr>
    <w:rPr>
      <w:rFonts w:ascii="AngsanaUPC" w:hAnsi="AngsanaUPC" w:cs="AngsanaUPC"/>
      <w:color w:val="auto"/>
      <w:spacing w:val="40"/>
      <w:sz w:val="20"/>
      <w:szCs w:val="20"/>
      <w:lang w:val="en-US" w:eastAsia="zh-CN"/>
    </w:rPr>
  </w:style>
  <w:style w:type="paragraph" w:customStyle="1" w:styleId="182">
    <w:name w:val="页眉或页脚 (18)"/>
    <w:basedOn w:val="a"/>
    <w:link w:val="181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noProof/>
      <w:color w:val="auto"/>
      <w:sz w:val="20"/>
      <w:szCs w:val="20"/>
      <w:lang w:val="en-US" w:eastAsia="zh-CN"/>
    </w:rPr>
  </w:style>
  <w:style w:type="paragraph" w:customStyle="1" w:styleId="242">
    <w:name w:val="正文文本 (24)"/>
    <w:basedOn w:val="a"/>
    <w:link w:val="241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spacing w:val="-30"/>
      <w:w w:val="350"/>
      <w:sz w:val="14"/>
      <w:szCs w:val="14"/>
      <w:lang w:val="en-US" w:eastAsia="zh-CN"/>
    </w:rPr>
  </w:style>
  <w:style w:type="paragraph" w:customStyle="1" w:styleId="251">
    <w:name w:val="正文文本 (25)"/>
    <w:basedOn w:val="a"/>
    <w:link w:val="250"/>
    <w:uiPriority w:val="99"/>
    <w:pPr>
      <w:shd w:val="clear" w:color="auto" w:fill="FFFFFF"/>
      <w:spacing w:after="360" w:line="240" w:lineRule="atLeast"/>
      <w:jc w:val="right"/>
    </w:pPr>
    <w:rPr>
      <w:rFonts w:ascii="MingLiU" w:eastAsia="MingLiU" w:cs="MingLiU"/>
      <w:color w:val="auto"/>
      <w:spacing w:val="-50"/>
      <w:w w:val="120"/>
      <w:sz w:val="26"/>
      <w:szCs w:val="26"/>
      <w:lang w:val="zh-CN" w:eastAsia="zh-CN"/>
    </w:rPr>
  </w:style>
  <w:style w:type="paragraph" w:customStyle="1" w:styleId="64">
    <w:name w:val="标题 #6"/>
    <w:basedOn w:val="a"/>
    <w:link w:val="63"/>
    <w:uiPriority w:val="99"/>
    <w:pPr>
      <w:shd w:val="clear" w:color="auto" w:fill="FFFFFF"/>
      <w:spacing w:after="420" w:line="240" w:lineRule="atLeast"/>
      <w:outlineLvl w:val="5"/>
    </w:pPr>
    <w:rPr>
      <w:rFonts w:ascii="MingLiU" w:eastAsia="MingLiU" w:cs="MingLiU"/>
      <w:color w:val="auto"/>
      <w:spacing w:val="40"/>
      <w:sz w:val="17"/>
      <w:szCs w:val="17"/>
      <w:lang w:val="zh-CN" w:eastAsia="zh-CN"/>
    </w:rPr>
  </w:style>
  <w:style w:type="paragraph" w:customStyle="1" w:styleId="261">
    <w:name w:val="正文文本 (26)"/>
    <w:basedOn w:val="a"/>
    <w:link w:val="260"/>
    <w:uiPriority w:val="99"/>
    <w:pPr>
      <w:shd w:val="clear" w:color="auto" w:fill="FFFFFF"/>
      <w:spacing w:before="300" w:after="300" w:line="240" w:lineRule="atLeast"/>
    </w:pPr>
    <w:rPr>
      <w:rFonts w:ascii="MingLiU" w:eastAsia="MingLiU" w:cs="MingLiU"/>
      <w:color w:val="auto"/>
      <w:sz w:val="22"/>
      <w:szCs w:val="22"/>
      <w:lang w:val="en-US" w:eastAsia="zh-CN"/>
    </w:rPr>
  </w:style>
  <w:style w:type="paragraph" w:customStyle="1" w:styleId="271">
    <w:name w:val="正文文本 (27)"/>
    <w:basedOn w:val="a"/>
    <w:link w:val="270"/>
    <w:uiPriority w:val="99"/>
    <w:pPr>
      <w:shd w:val="clear" w:color="auto" w:fill="FFFFFF"/>
      <w:spacing w:after="360" w:line="240" w:lineRule="atLeast"/>
      <w:jc w:val="right"/>
    </w:pPr>
    <w:rPr>
      <w:rFonts w:ascii="Century Schoolbook" w:hAnsi="Century Schoolbook" w:cs="Century Schoolbook"/>
      <w:color w:val="auto"/>
      <w:spacing w:val="-10"/>
      <w:sz w:val="34"/>
      <w:szCs w:val="34"/>
      <w:lang w:val="en-US" w:eastAsia="en-US"/>
    </w:rPr>
  </w:style>
  <w:style w:type="paragraph" w:customStyle="1" w:styleId="281">
    <w:name w:val="正文文本 (28)"/>
    <w:basedOn w:val="a"/>
    <w:link w:val="280"/>
    <w:uiPriority w:val="99"/>
    <w:pPr>
      <w:shd w:val="clear" w:color="auto" w:fill="FFFFFF"/>
      <w:spacing w:after="300" w:line="240" w:lineRule="atLeast"/>
      <w:jc w:val="both"/>
    </w:pPr>
    <w:rPr>
      <w:rFonts w:ascii="MingLiU" w:eastAsia="MingLiU" w:cs="MingLiU"/>
      <w:color w:val="auto"/>
      <w:spacing w:val="-10"/>
      <w:w w:val="66"/>
      <w:sz w:val="12"/>
      <w:szCs w:val="12"/>
      <w:lang w:val="zh-CN" w:eastAsia="zh-CN"/>
    </w:rPr>
  </w:style>
  <w:style w:type="paragraph" w:customStyle="1" w:styleId="192">
    <w:name w:val="页眉或页脚 (19)"/>
    <w:basedOn w:val="a"/>
    <w:link w:val="191"/>
    <w:uiPriority w:val="99"/>
    <w:pPr>
      <w:shd w:val="clear" w:color="auto" w:fill="FFFFFF"/>
      <w:spacing w:line="240" w:lineRule="atLeast"/>
      <w:jc w:val="both"/>
    </w:pPr>
    <w:rPr>
      <w:rFonts w:ascii="Garamond" w:hAnsi="Garamond" w:cs="Garamond"/>
      <w:b/>
      <w:bCs/>
      <w:color w:val="auto"/>
      <w:spacing w:val="30"/>
      <w:sz w:val="46"/>
      <w:szCs w:val="46"/>
      <w:lang w:val="en-US" w:eastAsia="en-US"/>
    </w:rPr>
  </w:style>
  <w:style w:type="paragraph" w:customStyle="1" w:styleId="11120">
    <w:name w:val="标题 #11 (12)"/>
    <w:basedOn w:val="a"/>
    <w:link w:val="1112"/>
    <w:uiPriority w:val="99"/>
    <w:pPr>
      <w:shd w:val="clear" w:color="auto" w:fill="FFFFFF"/>
      <w:spacing w:before="360" w:after="360" w:line="240" w:lineRule="atLeast"/>
      <w:jc w:val="distribute"/>
    </w:pPr>
    <w:rPr>
      <w:rFonts w:ascii="MingLiU" w:eastAsia="MingLiU" w:cs="MingLiU"/>
      <w:color w:val="auto"/>
      <w:spacing w:val="-10"/>
      <w:sz w:val="22"/>
      <w:szCs w:val="22"/>
      <w:lang w:val="en-US" w:eastAsia="zh-CN"/>
    </w:rPr>
  </w:style>
  <w:style w:type="paragraph" w:customStyle="1" w:styleId="45">
    <w:name w:val="图片标题 (4)"/>
    <w:basedOn w:val="a"/>
    <w:link w:val="44"/>
    <w:uiPriority w:val="99"/>
    <w:pPr>
      <w:shd w:val="clear" w:color="auto" w:fill="FFFFFF"/>
      <w:spacing w:line="240" w:lineRule="atLeast"/>
    </w:pPr>
    <w:rPr>
      <w:rFonts w:ascii="MingLiU" w:eastAsia="MingLiU" w:cs="MingLiU"/>
      <w:color w:val="auto"/>
      <w:w w:val="80"/>
      <w:sz w:val="9"/>
      <w:szCs w:val="9"/>
      <w:lang w:val="en-US" w:eastAsia="en-US"/>
    </w:rPr>
  </w:style>
  <w:style w:type="paragraph" w:customStyle="1" w:styleId="291">
    <w:name w:val="正文文本 (29)"/>
    <w:basedOn w:val="a"/>
    <w:link w:val="290"/>
    <w:uiPriority w:val="99"/>
    <w:pPr>
      <w:shd w:val="clear" w:color="auto" w:fill="FFFFFF"/>
      <w:spacing w:line="283" w:lineRule="exact"/>
      <w:ind w:hanging="380"/>
      <w:jc w:val="distribute"/>
    </w:pPr>
    <w:rPr>
      <w:rFonts w:ascii="MingLiU" w:eastAsia="MingLiU" w:cs="MingLiU"/>
      <w:color w:val="auto"/>
      <w:sz w:val="18"/>
      <w:szCs w:val="18"/>
      <w:lang w:val="en-US" w:eastAsia="zh-CN"/>
    </w:rPr>
  </w:style>
  <w:style w:type="paragraph" w:styleId="ae">
    <w:name w:val="header"/>
    <w:basedOn w:val="a"/>
    <w:link w:val="Char"/>
    <w:uiPriority w:val="99"/>
    <w:semiHidden/>
    <w:unhideWhenUsed/>
    <w:rsid w:val="006D5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e"/>
    <w:uiPriority w:val="99"/>
    <w:semiHidden/>
    <w:rsid w:val="006D547D"/>
    <w:rPr>
      <w:rFonts w:cs="MingLiU_HKSCS"/>
      <w:color w:val="000000"/>
      <w:sz w:val="18"/>
      <w:szCs w:val="18"/>
      <w:lang w:val="zh-TW" w:eastAsia="zh-TW"/>
    </w:rPr>
  </w:style>
  <w:style w:type="paragraph" w:styleId="af">
    <w:name w:val="footer"/>
    <w:basedOn w:val="a"/>
    <w:link w:val="Char0"/>
    <w:uiPriority w:val="99"/>
    <w:semiHidden/>
    <w:unhideWhenUsed/>
    <w:rsid w:val="006D54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f"/>
    <w:uiPriority w:val="99"/>
    <w:semiHidden/>
    <w:rsid w:val="006D547D"/>
    <w:rPr>
      <w:rFonts w:cs="MingLiU_HKSCS"/>
      <w:color w:val="000000"/>
      <w:sz w:val="18"/>
      <w:szCs w:val="18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4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10871</Words>
  <Characters>61970</Characters>
  <Application>Microsoft Office Word</Application>
  <DocSecurity>0</DocSecurity>
  <Lines>516</Lines>
  <Paragraphs>145</Paragraphs>
  <ScaleCrop>false</ScaleCrop>
  <Company/>
  <LinksUpToDate>false</LinksUpToDate>
  <CharactersWithSpaces>72696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lu_yahua</dc:creator>
  <cp:lastModifiedBy>YWZQ</cp:lastModifiedBy>
  <cp:revision>2</cp:revision>
  <dcterms:created xsi:type="dcterms:W3CDTF">2019-03-13T02:43:00Z</dcterms:created>
  <dcterms:modified xsi:type="dcterms:W3CDTF">2019-03-13T02:43:00Z</dcterms:modified>
</cp:coreProperties>
</file>